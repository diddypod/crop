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Spacing"/>
      </w:pPr>
      <w:r>
        <w:t>DARJEELING</w:t>
        <w:br/>
      </w:r>
    </w:p>
    <w:p>
      <w:r>
        <w:t xml:space="preserve">Crop: </w:t>
      </w:r>
      <w:r>
        <w:rPr>
          <w:b/>
        </w:rPr>
        <w:t>AUS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SUKHIAPOKHARI-JOREBU, RANGLI-RANGLIOT, MIRIK, KALIMPONG-I, KALIMPONG-II, GARUBATHAN, KHARIBARI, </w:t>
            </w:r>
          </w:p>
        </w:tc>
        <w:tc>
          <w:tcPr>
            <w:tcW w:type="dxa" w:w="1728"/>
          </w:tcPr>
          <w:p>
            <w:r>
              <w:t xml:space="preserve">SUKHIAPOKHARI-JOREBU, RANGLI-RANGLIOT, MIRIK, KALIMPONG-I, KALIMPONG-II, GARUBATHAN, NAXALBARI, MATIGARA, KHARIBARI, FANSIDEOA,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NAXALBARI,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MATIGARA, FANSIDEOA,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DARJEELING-PHULBAZAR,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DARJEELING-PHULBAZAR, KURSEONG, </w:t>
            </w:r>
          </w:p>
        </w:tc>
        <w:tc>
          <w:tcPr>
            <w:tcW w:type="dxa" w:w="1728"/>
          </w:tcPr>
          <w:p>
            <w:r>
              <w:t xml:space="preserve">KURSEONG,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KURSEONG,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DARJEELING-PHULBAZAR, </w:t>
            </w:r>
          </w:p>
        </w:tc>
        <w:tc>
          <w:tcPr>
            <w:tcW w:type="dxa" w:w="1728"/>
          </w:tcPr>
          <w:p>
            <w:r>
              <w:t xml:space="preserve">KURSEONG,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AUS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SUKHIAPOKHARI-JOREBU, RANGLI-RANGLIOT, MIRIK, KALIMPONG-I, KALIMPONG-II, GARUBATHAN, </w:t>
            </w:r>
          </w:p>
        </w:tc>
        <w:tc>
          <w:tcPr>
            <w:tcW w:type="dxa" w:w="1728"/>
          </w:tcPr>
          <w:p>
            <w:r>
              <w:t xml:space="preserve">SUKHIAPOKHARI-JOREBU, RANGLI-RANGLIOT, MIRIK, KALIMPONG-I, KALIMPONG-II, GARUBATHAN,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KHARIBARI,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NAXALBARI, </w:t>
            </w:r>
          </w:p>
        </w:tc>
        <w:tc>
          <w:tcPr>
            <w:tcW w:type="dxa" w:w="1728"/>
          </w:tcPr>
          <w:p>
            <w:r>
              <w:t xml:space="preserve">NAXALBARI, MATIGARA, KHARIBARI, FANSIDEOA,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MATIGARA, FANSIDEOA,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DARJEELING-PHULBAZAR,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DARJEELING-PHULBAZAR, KURSEONG, </w:t>
            </w:r>
          </w:p>
        </w:tc>
        <w:tc>
          <w:tcPr>
            <w:tcW w:type="dxa" w:w="1728"/>
          </w:tcPr>
          <w:p>
            <w:r>
              <w:t xml:space="preserve">KURSEONG,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KURSEONG,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DARJEELING-PHULBAZAR, </w:t>
            </w:r>
          </w:p>
        </w:tc>
        <w:tc>
          <w:tcPr>
            <w:tcW w:type="dxa" w:w="1728"/>
          </w:tcPr>
          <w:p>
            <w:r>
              <w:t xml:space="preserve">KURSEONG,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AUS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SUKHIAPOKHARI-JOREBU, RANGLI-RANGLIOT, MIRIK, KALIMPONG-I, KALIMPONG-II, GARUBATHAN, </w:t>
            </w:r>
          </w:p>
        </w:tc>
        <w:tc>
          <w:tcPr>
            <w:tcW w:type="dxa" w:w="1728"/>
          </w:tcPr>
          <w:p>
            <w:r>
              <w:t xml:space="preserve">SUKHIAPOKHARI-JOREBU, RANGLI-RANGLIOT, MIRIK, KALIMPONG-I, KALIMPONG-II, GARUBATHAN,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NAXALBARI, MATIGARA, KHARIBARI, FANSIDEOA,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DARJEELING-PHULBAZAR, NAXALBARI, MATIGARA, KHARIBARI, FANSIDEOA,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DARJEELING-PHULBAZAR, KURSEONG, </w:t>
            </w:r>
          </w:p>
        </w:tc>
        <w:tc>
          <w:tcPr>
            <w:tcW w:type="dxa" w:w="1728"/>
          </w:tcPr>
          <w:p>
            <w:r>
              <w:t xml:space="preserve">KURSEONG,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KURSEONG,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DARJEELING-PHULBAZAR, </w:t>
            </w:r>
          </w:p>
        </w:tc>
        <w:tc>
          <w:tcPr>
            <w:tcW w:type="dxa" w:w="1728"/>
          </w:tcPr>
          <w:p>
            <w:r>
              <w:t xml:space="preserve">KURSEONG,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AMAN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SUKHIAPOKHARI-JOREBU, MIRIK, GARUBATHAN, KHARIBARI, FANSIDEOA, </w:t>
            </w:r>
          </w:p>
        </w:tc>
        <w:tc>
          <w:tcPr>
            <w:tcW w:type="dxa" w:w="1728"/>
          </w:tcPr>
          <w:p>
            <w:r>
              <w:t xml:space="preserve">SUKHIAPOKHARI-JOREBU, MIRIK, NAXALBARI, MATIGARA, KHARIBARI, FANSIDEOA,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RANGLI-RANGLIOT, NAXALBARI, MATIGARA, </w:t>
            </w:r>
          </w:p>
        </w:tc>
        <w:tc>
          <w:tcPr>
            <w:tcW w:type="dxa" w:w="1728"/>
          </w:tcPr>
          <w:p>
            <w:r>
              <w:t xml:space="preserve">KALIMPONG-I,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DARJEELING-PHULBAZAR, KURSEONG, KALIMPONG-I, KALIMPONG-II, </w:t>
            </w:r>
          </w:p>
        </w:tc>
        <w:tc>
          <w:tcPr>
            <w:tcW w:type="dxa" w:w="1728"/>
          </w:tcPr>
          <w:p>
            <w:r>
              <w:t xml:space="preserve">DARJEELING-PHULBAZAR, RANGLI-RANGLIOT, KALIMPONG-II, GARUBATHAN,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KURSEONG,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AMAN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SUKHIAPOKHARI-JOREBU, RANGLI-RANGLIOT, </w:t>
            </w:r>
          </w:p>
        </w:tc>
        <w:tc>
          <w:tcPr>
            <w:tcW w:type="dxa" w:w="1728"/>
          </w:tcPr>
          <w:p>
            <w:r>
              <w:t xml:space="preserve">SUKHIAPOKHARI-JOREBU, MIRIK, KALIMPONG-II,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NAXALBARI,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DARJEELING-PHULBAZAR, MIRIK, KALIMPONG-I, KALIMPONG-II, MATIGARA, KHARIBARI, FANSIDEOA, </w:t>
            </w:r>
          </w:p>
        </w:tc>
        <w:tc>
          <w:tcPr>
            <w:tcW w:type="dxa" w:w="1728"/>
          </w:tcPr>
          <w:p>
            <w:r>
              <w:t xml:space="preserve">DARJEELING-PHULBAZAR, KALIMPONG-I, KHARIBARI,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KURSEONG, GARUBATHAN, </w:t>
            </w:r>
          </w:p>
        </w:tc>
        <w:tc>
          <w:tcPr>
            <w:tcW w:type="dxa" w:w="1728"/>
          </w:tcPr>
          <w:p>
            <w:r>
              <w:t xml:space="preserve">RANGLI-RANGLIOT, NAXALBARI, MATIGARA,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KURSEONG, FANSIDEOA,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GARUBATHAN,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AMAN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DARJEELING-PHULBAZAR, SUKHIAPOKHARI-JOREBU, KURSEONG, KALIMPONG-I, KALIMPONG-II, MATIGARA, </w:t>
            </w:r>
          </w:p>
        </w:tc>
        <w:tc>
          <w:tcPr>
            <w:tcW w:type="dxa" w:w="1728"/>
          </w:tcPr>
          <w:p>
            <w:r>
              <w:t xml:space="preserve">DARJEELING-PHULBAZAR, SUKHIAPOKHARI-JOREBU, KURSEONG, MIRIK, KALIMPONG-I,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RANGLI-RANGLIOT, FANSIDEOA, </w:t>
            </w:r>
          </w:p>
        </w:tc>
        <w:tc>
          <w:tcPr>
            <w:tcW w:type="dxa" w:w="1728"/>
          </w:tcPr>
          <w:p>
            <w:r>
              <w:t xml:space="preserve">RANGLI-RANGLIOT,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MIRIK, GARUBATHAN, NAXALBARI, KHARIBARI, </w:t>
            </w:r>
          </w:p>
        </w:tc>
        <w:tc>
          <w:tcPr>
            <w:tcW w:type="dxa" w:w="1728"/>
          </w:tcPr>
          <w:p>
            <w:r>
              <w:t xml:space="preserve">KALIMPONG-II, MATIGARA, KHARIBARI,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FANSIDEOA,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NAXALBARI,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GARUBATHAN,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BORO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DARJEELING-PHULBAZAR, SUKHIAPOKHARI-JOREBU, RANGLI-RANGLIOT, KURSEONG, MIRIK, KALIMPONG-I, KALIMPONG-II, GARUBATHAN, MATIGARA, </w:t>
            </w:r>
          </w:p>
        </w:tc>
        <w:tc>
          <w:tcPr>
            <w:tcW w:type="dxa" w:w="1728"/>
          </w:tcPr>
          <w:p>
            <w:r>
              <w:t xml:space="preserve">DARJEELING-PHULBAZAR, SUKHIAPOKHARI-JOREBU, RANGLI-RANGLIOT, KURSEONG, MIRIK, KALIMPONG-I, KALIMPONG-II, GARUBATHAN, MATIGARA,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FANSIDEOA, </w:t>
            </w:r>
          </w:p>
        </w:tc>
        <w:tc>
          <w:tcPr>
            <w:tcW w:type="dxa" w:w="1728"/>
          </w:tcPr>
          <w:p>
            <w:r>
              <w:t xml:space="preserve">KHARIBARI,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NAXALBARI, KHARIBARI, </w:t>
            </w:r>
          </w:p>
        </w:tc>
        <w:tc>
          <w:tcPr>
            <w:tcW w:type="dxa" w:w="1728"/>
          </w:tcPr>
          <w:p>
            <w:r>
              <w:t xml:space="preserve">FANSIDEOA,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NAXALBARI,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BORO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DARJEELING-PHULBAZAR, SUKHIAPOKHARI-JOREBU, RANGLI-RANGLIOT, KURSEONG, MIRIK, KALIMPONG-I, KALIMPONG-II, GARUBATHAN, MATIGARA, FANSIDEOA, </w:t>
            </w:r>
          </w:p>
        </w:tc>
        <w:tc>
          <w:tcPr>
            <w:tcW w:type="dxa" w:w="1728"/>
          </w:tcPr>
          <w:p>
            <w:r>
              <w:t xml:space="preserve">DARJEELING-PHULBAZAR, SUKHIAPOKHARI-JOREBU, RANGLI-RANGLIOT, KURSEONG, MIRIK, KALIMPONG-I, KALIMPONG-II, GARUBATHAN, MATIGARA, 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KHARIBARI, </w:t>
            </w:r>
          </w:p>
        </w:tc>
        <w:tc>
          <w:tcPr>
            <w:tcW w:type="dxa" w:w="1728"/>
          </w:tcPr>
          <w:p>
            <w:r>
              <w:t xml:space="preserve">KHARIBARI, FANSIDEOA,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NAXALBARI,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NAXALBARI,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BORO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DARJEELING-PHULBAZAR, SUKHIAPOKHARI-JOREBU, RANGLI-RANGLIOT, KURSEONG, MIRIK, KALIMPONG-I, KALIMPONG-II, GARUBATHAN, MATIGARA, KHARIBARI, </w:t>
            </w:r>
          </w:p>
        </w:tc>
        <w:tc>
          <w:tcPr>
            <w:tcW w:type="dxa" w:w="1728"/>
          </w:tcPr>
          <w:p>
            <w:r>
              <w:t xml:space="preserve">DARJEELING-PHULBAZAR, SUKHIAPOKHARI-JOREBU, RANGLI-RANGLIOT, KURSEONG, MIRIK, KALIMPONG-I, KALIMPONG-II, GARUBATHAN, MATIGARA, FANSIDEOA, 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KHARIBARI,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FANSIDEOA, </w:t>
            </w:r>
          </w:p>
        </w:tc>
        <w:tc>
          <w:tcPr>
            <w:tcW w:type="dxa" w:w="1728"/>
          </w:tcPr>
          <w:p>
            <w:r>
              <w:t xml:space="preserve">NAXALBARI,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NAXALBARI,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WHEAT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SUKHIAPOKHARI-JOREBU, MIRIK, KALIMPONG-II, NAXALBARI, KHARIBARI, FANSIDEOA, </w:t>
            </w:r>
          </w:p>
        </w:tc>
        <w:tc>
          <w:tcPr>
            <w:tcW w:type="dxa" w:w="1728"/>
          </w:tcPr>
          <w:p>
            <w:r>
              <w:t xml:space="preserve">DARJEELING-PHULBAZAR, SUKHIAPOKHARI-JOREBU,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KHARIBARI,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GARUBATHAN,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DARJEELING-PHULBAZAR, KALIMPONG-I, GARUBATHAN, </w:t>
            </w:r>
          </w:p>
        </w:tc>
        <w:tc>
          <w:tcPr>
            <w:tcW w:type="dxa" w:w="1728"/>
          </w:tcPr>
          <w:p>
            <w:r>
              <w:t xml:space="preserve">KALIMPONG-II, MATIGARA, FANSIDEOA,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NAXALBARI,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KURSEONG, MATIGARA, </w:t>
            </w:r>
          </w:p>
        </w:tc>
        <w:tc>
          <w:tcPr>
            <w:tcW w:type="dxa" w:w="1728"/>
          </w:tcPr>
          <w:p>
            <w:r>
              <w:t xml:space="preserve">MIRIK, KALIMPONG-I,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RANGLI-RANGLIOT, </w:t>
            </w:r>
          </w:p>
        </w:tc>
        <w:tc>
          <w:tcPr>
            <w:tcW w:type="dxa" w:w="1728"/>
          </w:tcPr>
          <w:p>
            <w:r>
              <w:t xml:space="preserve">RANGLI-RANGLIOT, KURSEONG,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RANGLI-RANGLIOT,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RANGLI-RANGLIOT,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WHEAT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SUKHIAPOKHARI-JOREBU, MIRIK, KALIMPONG-II, </w:t>
            </w:r>
          </w:p>
        </w:tc>
        <w:tc>
          <w:tcPr>
            <w:tcW w:type="dxa" w:w="1728"/>
          </w:tcPr>
          <w:p>
            <w:r>
              <w:t xml:space="preserve">SUKHIAPOKHARI-JOREBU, KHARIBARI,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DARJEELING-PHULBAZAR,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KALIMPONG-II, NAXALBARI,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DARJEELING-PHULBAZAR, KALIMPONG-I, GARUBATHAN, FANSIDEOA, </w:t>
            </w:r>
          </w:p>
        </w:tc>
        <w:tc>
          <w:tcPr>
            <w:tcW w:type="dxa" w:w="1728"/>
          </w:tcPr>
          <w:p>
            <w:r>
              <w:t xml:space="preserve">GARUBATHAN,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KHARIBARI,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KURSEONG, NAXALBARI, MATIGARA, </w:t>
            </w:r>
          </w:p>
        </w:tc>
        <w:tc>
          <w:tcPr>
            <w:tcW w:type="dxa" w:w="1728"/>
          </w:tcPr>
          <w:p>
            <w:r>
              <w:t xml:space="preserve">KALIMPONG-I, MATIGARA, FANSIDEOA,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RANGLI-RANGLIOT, </w:t>
            </w:r>
          </w:p>
        </w:tc>
        <w:tc>
          <w:tcPr>
            <w:tcW w:type="dxa" w:w="1728"/>
          </w:tcPr>
          <w:p>
            <w:r>
              <w:t xml:space="preserve">RANGLI-RANGLIOT, KURSEONG, MIRIK,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RANGLI-RANGLIOT,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RANGLI-RANGLIOT,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WHEAT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DARJEELING-PHULBAZAR, SUKHIAPOKHARI-JOREBU, KURSEONG, MIRIK, KALIMPONG-I, KALIMPONG-II, GARUBATHAN, MATIGARA, </w:t>
            </w:r>
          </w:p>
        </w:tc>
        <w:tc>
          <w:tcPr>
            <w:tcW w:type="dxa" w:w="1728"/>
          </w:tcPr>
          <w:p>
            <w:r>
              <w:t xml:space="preserve">SUKHIAPOKHARI-JOREBU, KHARIBARI,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DARJEELING-PHULBAZAR, KURSEONG, MIRIK, KALIMPONG-I, KALIMPONG-II, GARUBATHAN,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FANSIDEOA, </w:t>
            </w:r>
          </w:p>
        </w:tc>
        <w:tc>
          <w:tcPr>
            <w:tcW w:type="dxa" w:w="1728"/>
          </w:tcPr>
          <w:p>
            <w:r>
              <w:t xml:space="preserve">FANSIDEOA,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KHARIBARI, </w:t>
            </w:r>
          </w:p>
        </w:tc>
        <w:tc>
          <w:tcPr>
            <w:tcW w:type="dxa" w:w="1728"/>
          </w:tcPr>
          <w:p>
            <w:r>
              <w:t xml:space="preserve">NAXALBARI,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NAXALBARI, </w:t>
            </w:r>
          </w:p>
        </w:tc>
        <w:tc>
          <w:tcPr>
            <w:tcW w:type="dxa" w:w="1728"/>
          </w:tcPr>
          <w:p>
            <w:r>
              <w:t xml:space="preserve">MATIGARA,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RANGLI-RANGLIOT, </w:t>
            </w:r>
          </w:p>
        </w:tc>
        <w:tc>
          <w:tcPr>
            <w:tcW w:type="dxa" w:w="1728"/>
          </w:tcPr>
          <w:p>
            <w:r>
              <w:t xml:space="preserve">RANGLI-RANGLIOT,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RANGLI-RANGLIOT,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RANGLI-RANGLIOT,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MAIZE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SUKHIAPOKHARI-JOREBU, MIRIK, KALIMPONG-I, KALIMPONG-II, GARUBATHAN, </w:t>
            </w:r>
          </w:p>
        </w:tc>
        <w:tc>
          <w:tcPr>
            <w:tcW w:type="dxa" w:w="1728"/>
          </w:tcPr>
          <w:p>
            <w:r>
              <w:t xml:space="preserve">DARJEELING-PHULBAZAR, SUKHIAPOKHARI-JOREBU, RANGLI-RANGLIOT, KURSEONG, MIRIK, KALIMPONG-I, KALIMPONG-II, GARUBATHAN, KHARIBARI,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DARJEELING-PHULBAZAR,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RANGLI-RANGLIOT,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FANSIDEOA,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KURSEONG, MATIGARA, </w:t>
            </w:r>
          </w:p>
        </w:tc>
        <w:tc>
          <w:tcPr>
            <w:tcW w:type="dxa" w:w="1728"/>
          </w:tcPr>
          <w:p>
            <w:r>
              <w:t xml:space="preserve">MATIGARA,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KHARIBARI, </w:t>
            </w:r>
          </w:p>
        </w:tc>
        <w:tc>
          <w:tcPr>
            <w:tcW w:type="dxa" w:w="1728"/>
          </w:tcPr>
          <w:p>
            <w:r>
              <w:t xml:space="preserve">NAXALBARI,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NAXALBARI, FANSIDEOA,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MAIZE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KALIMPONG-II, </w:t>
            </w:r>
          </w:p>
        </w:tc>
        <w:tc>
          <w:tcPr>
            <w:tcW w:type="dxa" w:w="1728"/>
          </w:tcPr>
          <w:p>
            <w:r>
              <w:t xml:space="preserve">DARJEELING-PHULBAZAR, GARUBATHAN, KHARIBARI,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DARJEELING-PHULBAZAR, MIRIK, GARUBATHAN, </w:t>
            </w:r>
          </w:p>
        </w:tc>
        <w:tc>
          <w:tcPr>
            <w:tcW w:type="dxa" w:w="1728"/>
          </w:tcPr>
          <w:p>
            <w:r>
              <w:t xml:space="preserve">KURSEONG, MIRIK, KALIMPONG-I, KALIMPONG-II,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SUKHIAPOKHARI-JOREBU, KALIMPONG-I, </w:t>
            </w:r>
          </w:p>
        </w:tc>
        <w:tc>
          <w:tcPr>
            <w:tcW w:type="dxa" w:w="1728"/>
          </w:tcPr>
          <w:p>
            <w:r>
              <w:t xml:space="preserve">SUKHIAPOKHARI-JOREBU,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RANGLI-RANGLIOT, </w:t>
            </w:r>
          </w:p>
        </w:tc>
        <w:tc>
          <w:tcPr>
            <w:tcW w:type="dxa" w:w="1728"/>
          </w:tcPr>
          <w:p>
            <w:r>
              <w:t xml:space="preserve">RANGLI-RANGLIOT, FANSIDEOA,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KURSEONG, MATIGARA, KHARIBARI,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NAXALBARI, MATIGARA,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NAXALBARI, FANSIDEOA,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MAIZE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DARJEELING-PHULBAZAR, KALIMPONG-II, NAXALBARI, MATIGARA, KHARIBARI, FANSIDEOA, </w:t>
            </w:r>
          </w:p>
        </w:tc>
        <w:tc>
          <w:tcPr>
            <w:tcW w:type="dxa" w:w="1728"/>
          </w:tcPr>
          <w:p>
            <w:r>
              <w:t xml:space="preserve">DARJEELING-PHULBAZAR, KALIMPONG-I, GARUBATHAN, NAXALBARI, MATIGARA, KHARIBARI, FANSIDEOA,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KURSEONG, MIRIK, GARUBATHAN, </w:t>
            </w:r>
          </w:p>
        </w:tc>
        <w:tc>
          <w:tcPr>
            <w:tcW w:type="dxa" w:w="1728"/>
          </w:tcPr>
          <w:p>
            <w:r>
              <w:t xml:space="preserve">KURSEONG, MIRIK, KALIMPONG-II,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SUKHIAPOKHARI-JOREBU, KALIMPONG-I, </w:t>
            </w:r>
          </w:p>
        </w:tc>
        <w:tc>
          <w:tcPr>
            <w:tcW w:type="dxa" w:w="1728"/>
          </w:tcPr>
          <w:p>
            <w:r>
              <w:t xml:space="preserve">SUKHIAPOKHARI-JOREBU,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RANGLI-RANGLIOT, </w:t>
            </w:r>
          </w:p>
        </w:tc>
        <w:tc>
          <w:tcPr>
            <w:tcW w:type="dxa" w:w="1728"/>
          </w:tcPr>
          <w:p>
            <w:r>
              <w:t xml:space="preserve">RANGLI-RANGLIOT,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JUTE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DARJEELING-PHULBAZAR, SUKHIAPOKHARI-JOREBU, RANGLI-RANGLIOT, KURSEONG, MIRIK, KALIMPONG-I, KALIMPONG-II, GARUBATHAN, </w:t>
            </w:r>
          </w:p>
        </w:tc>
        <w:tc>
          <w:tcPr>
            <w:tcW w:type="dxa" w:w="1728"/>
          </w:tcPr>
          <w:p>
            <w:r>
              <w:t xml:space="preserve">DARJEELING-PHULBAZAR, SUKHIAPOKHARI-JOREBU, RANGLI-RANGLIOT, KURSEONG, MIRIK, KALIMPONG-I, KALIMPONG-II, GARUBATHAN,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FANSIDEOA,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NAXALBARI,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MATIGARA,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KHARIBARI,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MATIGARA, KHARIBARI, FANSIDEOA,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NAXALBARI,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JUTE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DARJEELING-PHULBAZAR, SUKHIAPOKHARI-JOREBU, RANGLI-RANGLIOT, KURSEONG, MIRIK, KALIMPONG-I, KALIMPONG-II, GARUBATHAN, </w:t>
            </w:r>
          </w:p>
        </w:tc>
        <w:tc>
          <w:tcPr>
            <w:tcW w:type="dxa" w:w="1728"/>
          </w:tcPr>
          <w:p>
            <w:r>
              <w:t xml:space="preserve">DARJEELING-PHULBAZAR, SUKHIAPOKHARI-JOREBU, RANGLI-RANGLIOT, KURSEONG, MIRIK, KALIMPONG-I, KALIMPONG-II, GARUBATHAN,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FANSIDEOA,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NAXALBARI, </w:t>
            </w:r>
          </w:p>
        </w:tc>
        <w:tc>
          <w:tcPr>
            <w:tcW w:type="dxa" w:w="1728"/>
          </w:tcPr>
          <w:p>
            <w:r>
              <w:t xml:space="preserve">MATIGARA,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MATIGARA,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KHARIBARI, </w:t>
            </w:r>
          </w:p>
        </w:tc>
        <w:tc>
          <w:tcPr>
            <w:tcW w:type="dxa" w:w="1728"/>
          </w:tcPr>
          <w:p>
            <w:r>
              <w:t xml:space="preserve">KHARIBARI, FANSIDEOA,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NAXALBARI,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JUTE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DARJEELING-PHULBAZAR, SUKHIAPOKHARI-JOREBU, RANGLI-RANGLIOT, KURSEONG, MIRIK, KALIMPONG-I, KALIMPONG-II, GARUBATHAN, MATIGARA, FANSIDEOA, </w:t>
            </w:r>
          </w:p>
        </w:tc>
        <w:tc>
          <w:tcPr>
            <w:tcW w:type="dxa" w:w="1728"/>
          </w:tcPr>
          <w:p>
            <w:r>
              <w:t xml:space="preserve">DARJEELING-PHULBAZAR, SUKHIAPOKHARI-JOREBU, RANGLI-RANGLIOT, KURSEONG, MIRIK, KALIMPONG-I, KALIMPONG-II, GARUBATHAN, 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KHARIBARI, </w:t>
            </w:r>
          </w:p>
        </w:tc>
        <w:tc>
          <w:tcPr>
            <w:tcW w:type="dxa" w:w="1728"/>
          </w:tcPr>
          <w:p>
            <w:r>
              <w:t xml:space="preserve">NAXALBARI,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NAXALBARI, </w:t>
            </w:r>
          </w:p>
        </w:tc>
        <w:tc>
          <w:tcPr>
            <w:tcW w:type="dxa" w:w="1728"/>
          </w:tcPr>
          <w:p>
            <w:r>
              <w:t xml:space="preserve">KHARIBARI, FANSIDEOA,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MATIGARA,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MUSUR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DARJEELING-PHULBAZAR, SUKHIAPOKHARI-JOREBU, RANGLI-RANGLIOT, KURSEONG, MIRIK, KALIMPONG-I, KALIMPONG-II, GARUBATHAN, </w:t>
            </w:r>
          </w:p>
        </w:tc>
        <w:tc>
          <w:tcPr>
            <w:tcW w:type="dxa" w:w="1728"/>
          </w:tcPr>
          <w:p>
            <w:r>
              <w:t xml:space="preserve">DARJEELING-PHULBAZAR, SUKHIAPOKHARI-JOREBU, RANGLI-RANGLIOT, KURSEONG, MIRIK, KALIMPONG-I, KALIMPONG-II, GARUBATHAN,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NAXALBARI,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KHARIBARI,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FANSIDEOA,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MATIGARA, </w:t>
            </w:r>
          </w:p>
        </w:tc>
        <w:tc>
          <w:tcPr>
            <w:tcW w:type="dxa" w:w="1728"/>
          </w:tcPr>
          <w:p>
            <w:r>
              <w:t xml:space="preserve">NAXALBARI, MATIGARA, KHARIBARI, FANSIDEOA,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MATIGARA,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MATIGARA,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MUSUR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DARJEELING-PHULBAZAR, SUKHIAPOKHARI-JOREBU, RANGLI-RANGLIOT, KURSEONG, MIRIK, KALIMPONG-I, KALIMPONG-II, GARUBATHAN, NAXALBARI, </w:t>
            </w:r>
          </w:p>
        </w:tc>
        <w:tc>
          <w:tcPr>
            <w:tcW w:type="dxa" w:w="1728"/>
          </w:tcPr>
          <w:p>
            <w:r>
              <w:t xml:space="preserve">DARJEELING-PHULBAZAR, SUKHIAPOKHARI-JOREBU, RANGLI-RANGLIOT, KURSEONG, MIRIK, KALIMPONG-I, KALIMPONG-II, GARUBATHAN,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KHARIBARI,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FANSIDEOA,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MATIGARA, </w:t>
            </w:r>
          </w:p>
        </w:tc>
        <w:tc>
          <w:tcPr>
            <w:tcW w:type="dxa" w:w="1728"/>
          </w:tcPr>
          <w:p>
            <w:r>
              <w:t xml:space="preserve">NAXALBARI, MATIGARA, KHARIBARI, FANSIDEOA,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MATIGARA,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MATIGARA,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MUSUR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DARJEELING-PHULBAZAR, SUKHIAPOKHARI-JOREBU, RANGLI-RANGLIOT, KURSEONG, MIRIK, KALIMPONG-I, KALIMPONG-II, GARUBATHAN, </w:t>
            </w:r>
          </w:p>
        </w:tc>
        <w:tc>
          <w:tcPr>
            <w:tcW w:type="dxa" w:w="1728"/>
          </w:tcPr>
          <w:p>
            <w:r>
              <w:t xml:space="preserve">DARJEELING-PHULBAZAR, SUKHIAPOKHARI-JOREBU, RANGLI-RANGLIOT, KURSEONG, MIRIK, KALIMPONG-I, KALIMPONG-II, GARUBATHAN,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NAXALBARI, KHARIBARI, FANSIDEOA,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NAXALBARI, KHARIBARI, FANSIDEOA,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MATIGARA, </w:t>
            </w:r>
          </w:p>
        </w:tc>
        <w:tc>
          <w:tcPr>
            <w:tcW w:type="dxa" w:w="1728"/>
          </w:tcPr>
          <w:p>
            <w:r>
              <w:t xml:space="preserve">MATIGARA,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MATIGARA,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MATIGARA,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MASKALAI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SUKHIAPOKHARI-JOREBU, KALIMPONG-I, KALIMPONG-II, </w:t>
            </w:r>
          </w:p>
        </w:tc>
        <w:tc>
          <w:tcPr>
            <w:tcW w:type="dxa" w:w="1728"/>
          </w:tcPr>
          <w:p>
            <w:r>
              <w:t xml:space="preserve">SUKHIAPOKHARI-JOREBU, MIRIK, KALIMPONG-I, KALIMPONG-II, NAXALBARI, KHARIBARI,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DARJEELING-PHULBAZAR,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RANGLI-RANGLIOT, GARUBATHAN,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KURSEONG, MATIGARA, FANSIDEOA,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DARJEELING-PHULBAZAR, RANGLI-RANGLIOT, KURSEONG, MIRIK, GARUBATHAN, NAXALBARI, MATIGARA, KHARIBARI, FANSIDEOA,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DARJEELING-PHULBAZAR, RANGLI-RANGLIOT, KURSEONG, MIRIK, GARUBATHAN, NAXALBARI, MATIGARA, KHARIBARI, FANSIDEOA,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MASKALAI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SUKHIAPOKHARI-JOREBU, KALIMPONG-I, KALIMPONG-II, </w:t>
            </w:r>
          </w:p>
        </w:tc>
        <w:tc>
          <w:tcPr>
            <w:tcW w:type="dxa" w:w="1728"/>
          </w:tcPr>
          <w:p>
            <w:r>
              <w:t xml:space="preserve">SUKHIAPOKHARI-JOREBU, MIRIK, KALIMPONG-I, KALIMPONG-II, NAXALBARI, KHARIBARI,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RANGLI-RANGLIOT,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DARJEELING-PHULBAZAR, KURSEONG,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GARUBATHAN, FANSIDEOA,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MATIGARA,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DARJEELING-PHULBAZAR, RANGLI-RANGLIOT, KURSEONG, MIRIK, GARUBATHAN, NAXALBARI, MATIGARA, KHARIBARI, FANSIDEOA,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DARJEELING-PHULBAZAR, RANGLI-RANGLIOT, KURSEONG, MIRIK, GARUBATHAN, NAXALBARI, MATIGARA, KHARIBARI, FANSIDEOA,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MASKALAI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SUKHIAPOKHARI-JOREBU, KALIMPONG-I, KALIMPONG-II, </w:t>
            </w:r>
          </w:p>
        </w:tc>
        <w:tc>
          <w:tcPr>
            <w:tcW w:type="dxa" w:w="1728"/>
          </w:tcPr>
          <w:p>
            <w:r>
              <w:t xml:space="preserve">DARJEELING-PHULBAZAR, SUKHIAPOKHARI-JOREBU, RANGLI-RANGLIOT, KURSEONG, MIRIK, KALIMPONG-I, KALIMPONG-II, GARUBATHAN, NAXALBARI, MATIGARA, KHARIBARI, FANSIDEOA,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DARJEELING-PHULBAZAR, RANGLI-RANGLIOT, KURSEONG, MIRIK, GARUBATHAN, NAXALBARI, MATIGARA, KHARIBARI, FANSIDEOA,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DARJEELING-PHULBAZAR, RANGLI-RANGLIOT, KURSEONG, MIRIK, GARUBATHAN, NAXALBARI, MATIGARA, KHARIBARI, FANSIDEOA,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KHESARI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DARJEELING-PHULBAZAR, SUKHIAPOKHARI-JOREBU, RANGLI-RANGLIOT, KURSEONG, MIRIK, KALIMPONG-I, KALIMPONG-II, GARUBATHAN, MATIGARA, </w:t>
            </w:r>
          </w:p>
        </w:tc>
        <w:tc>
          <w:tcPr>
            <w:tcW w:type="dxa" w:w="1728"/>
          </w:tcPr>
          <w:p>
            <w:r>
              <w:t xml:space="preserve">DARJEELING-PHULBAZAR, SUKHIAPOKHARI-JOREBU, RANGLI-RANGLIOT, KURSEONG, MIRIK, KALIMPONG-I, KALIMPONG-II, GARUBATHAN, MATIGARA,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NAXALBARI,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FANSIDEOA,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KHARIBARI, </w:t>
            </w:r>
          </w:p>
        </w:tc>
        <w:tc>
          <w:tcPr>
            <w:tcW w:type="dxa" w:w="1728"/>
          </w:tcPr>
          <w:p>
            <w:r>
              <w:t xml:space="preserve">NAXALBARI, KHARIBARI, FANSIDEOA,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KHARIBARI,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KHESARI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DARJEELING-PHULBAZAR, SUKHIAPOKHARI-JOREBU, RANGLI-RANGLIOT, KURSEONG, MIRIK, KALIMPONG-I, KALIMPONG-II, GARUBATHAN, MATIGARA, </w:t>
            </w:r>
          </w:p>
        </w:tc>
        <w:tc>
          <w:tcPr>
            <w:tcW w:type="dxa" w:w="1728"/>
          </w:tcPr>
          <w:p>
            <w:r>
              <w:t xml:space="preserve">DARJEELING-PHULBAZAR, SUKHIAPOKHARI-JOREBU, RANGLI-RANGLIOT, KURSEONG, MIRIK, KALIMPONG-I, KALIMPONG-II, GARUBATHAN, MATIGARA,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NAXALBARI,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FANSIDEOA,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KHARIBARI, </w:t>
            </w:r>
          </w:p>
        </w:tc>
        <w:tc>
          <w:tcPr>
            <w:tcW w:type="dxa" w:w="1728"/>
          </w:tcPr>
          <w:p>
            <w:r>
              <w:t xml:space="preserve">NAXALBARI, KHARIBARI, FANSIDEOA,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KHARIBARI,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KHESARI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DARJEELING-PHULBAZAR, SUKHIAPOKHARI-JOREBU, RANGLI-RANGLIOT, KURSEONG, MIRIK, KALIMPONG-I, KALIMPONG-II, GARUBATHAN, NAXALBARI, MATIGARA, FANSIDEOA, </w:t>
            </w:r>
          </w:p>
        </w:tc>
        <w:tc>
          <w:tcPr>
            <w:tcW w:type="dxa" w:w="1728"/>
          </w:tcPr>
          <w:p>
            <w:r>
              <w:t xml:space="preserve">DARJEELING-PHULBAZAR, SUKHIAPOKHARI-JOREBU, RANGLI-RANGLIOT, KURSEONG, MIRIK, KALIMPONG-I, KALIMPONG-II, GARUBATHAN, MATIGARA, 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NAXALBARI, KHARIBARI, FANSIDEOA,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KHARIBARI,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KHARIBARI,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GRAM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DARJEELING-PHULBAZAR, SUKHIAPOKHARI-JOREBU, RANGLI-RANGLIOT, KURSEONG, MIRIK, KALIMPONG-I, KALIMPONG-II, GARUBATHAN, NAXALBARI, MATIGARA, KHARIBARI, FANSIDEOA, </w:t>
            </w:r>
          </w:p>
        </w:tc>
        <w:tc>
          <w:tcPr>
            <w:tcW w:type="dxa" w:w="1728"/>
          </w:tcPr>
          <w:p>
            <w:r>
              <w:t xml:space="preserve">DARJEELING-PHULBAZAR, SUKHIAPOKHARI-JOREBU, RANGLI-RANGLIOT, KURSEONG, MIRIK, KALIMPONG-I, KALIMPONG-II, GARUBATHAN, NAXALBARI, MATIGARA, KHARIBARI, FANSIDEOA, 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GRAM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DARJEELING-PHULBAZAR, SUKHIAPOKHARI-JOREBU, RANGLI-RANGLIOT, KURSEONG, MIRIK, KALIMPONG-I, KALIMPONG-II, GARUBATHAN, NAXALBARI, MATIGARA, KHARIBARI, FANSIDEOA, </w:t>
            </w:r>
          </w:p>
        </w:tc>
        <w:tc>
          <w:tcPr>
            <w:tcW w:type="dxa" w:w="1728"/>
          </w:tcPr>
          <w:p>
            <w:r>
              <w:t xml:space="preserve">DARJEELING-PHULBAZAR, SUKHIAPOKHARI-JOREBU, RANGLI-RANGLIOT, KURSEONG, MIRIK, KALIMPONG-I, KALIMPONG-II, GARUBATHAN, NAXALBARI, MATIGARA, KHARIBARI, FANSIDEOA, 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GRAM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DARJEELING-PHULBAZAR, SUKHIAPOKHARI-JOREBU, RANGLI-RANGLIOT, KURSEONG, MIRIK, KALIMPONG-I, KALIMPONG-II, GARUBATHAN, NAXALBARI, MATIGARA, KHARIBARI, FANSIDEOA, </w:t>
            </w:r>
          </w:p>
        </w:tc>
        <w:tc>
          <w:tcPr>
            <w:tcW w:type="dxa" w:w="1728"/>
          </w:tcPr>
          <w:p>
            <w:r>
              <w:t xml:space="preserve">DARJEELING-PHULBAZAR, SUKHIAPOKHARI-JOREBU, RANGLI-RANGLIOT, KURSEONG, MIRIK, KALIMPONG-I, KALIMPONG-II, GARUBATHAN, NAXALBARI, MATIGARA, KHARIBARI, FANSIDEOA, 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MUSTARD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SUKHIAPOKHARI-JOREBU, MIRIK, </w:t>
            </w:r>
          </w:p>
        </w:tc>
        <w:tc>
          <w:tcPr>
            <w:tcW w:type="dxa" w:w="1728"/>
          </w:tcPr>
          <w:p>
            <w:r>
              <w:t xml:space="preserve">SUKHIAPOKHARI-JOREBU, MIRIK,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RANGLI-RANGLIOT,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KALIMPONG-I, KHARIBARI,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MATIGARA, FANSIDEOA, </w:t>
            </w:r>
          </w:p>
        </w:tc>
        <w:tc>
          <w:tcPr>
            <w:tcW w:type="dxa" w:w="1728"/>
          </w:tcPr>
          <w:p>
            <w:r>
              <w:t xml:space="preserve">DARJEELING-PHULBAZAR, KURSEONG, KALIMPONG-II, NAXALBARI, FANSIDEOA,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DARJEELING-PHULBAZAR, KURSEONG, NAXALBARI,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GARUBATHAN,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RANGLI-RANGLIOT, KALIMPONG-I, GARUBATHAN,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KALIMPONG-II, </w:t>
            </w:r>
          </w:p>
        </w:tc>
        <w:tc>
          <w:tcPr>
            <w:tcW w:type="dxa" w:w="1728"/>
          </w:tcPr>
          <w:p>
            <w:r>
              <w:t xml:space="preserve">MATIGARA, KHARIBARI,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MUSTARD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SUKHIAPOKHARI-JOREBU, MIRIK, </w:t>
            </w:r>
          </w:p>
        </w:tc>
        <w:tc>
          <w:tcPr>
            <w:tcW w:type="dxa" w:w="1728"/>
          </w:tcPr>
          <w:p>
            <w:r>
              <w:t xml:space="preserve">SUKHIAPOKHARI-JOREBU, MIRIK,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KALIMPONG-II, </w:t>
            </w:r>
          </w:p>
        </w:tc>
        <w:tc>
          <w:tcPr>
            <w:tcW w:type="dxa" w:w="1728"/>
          </w:tcPr>
          <w:p>
            <w:r>
              <w:t xml:space="preserve">KALIMPONG-II,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NAXALBARI, </w:t>
            </w:r>
          </w:p>
        </w:tc>
        <w:tc>
          <w:tcPr>
            <w:tcW w:type="dxa" w:w="1728"/>
          </w:tcPr>
          <w:p>
            <w:r>
              <w:t xml:space="preserve">KALIMPONG-I,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KALIMPONG-I, GARUBATHAN, KHARIBARI,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DARJEELING-PHULBAZAR, RANGLI-RANGLIOT, KURSEONG, MATIGARA, FANSIDEOA, </w:t>
            </w:r>
          </w:p>
        </w:tc>
        <w:tc>
          <w:tcPr>
            <w:tcW w:type="dxa" w:w="1728"/>
          </w:tcPr>
          <w:p>
            <w:r>
              <w:t xml:space="preserve">DARJEELING-PHULBAZAR, KURSEONG, GARUBATHAN, NAXALBARI,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RANGLI-RANGLIOT, MATIGARA, KHARIBARI, FANSIDEOA,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MUSTARD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SUKHIAPOKHARI-JOREBU, </w:t>
            </w:r>
          </w:p>
        </w:tc>
        <w:tc>
          <w:tcPr>
            <w:tcW w:type="dxa" w:w="1728"/>
          </w:tcPr>
          <w:p>
            <w:r>
              <w:t xml:space="preserve">SUKHIAPOKHARI-JOREBU,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KHARIBARI,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DARJEELING-PHULBAZAR, RANGLI-RANGLIOT, KURSEONG, MIRIK, KALIMPONG-I, KALIMPONG-II, GARUBATHAN, NAXALBARI, MATIGARA,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FANSIDEOA, </w:t>
            </w:r>
          </w:p>
        </w:tc>
        <w:tc>
          <w:tcPr>
            <w:tcW w:type="dxa" w:w="1728"/>
          </w:tcPr>
          <w:p>
            <w:r>
              <w:t xml:space="preserve">DARJEELING-PHULBAZAR, RANGLI-RANGLIOT, KURSEONG, MIRIK, KALIMPONG-I, KALIMPONG-II, GARUBATHAN, NAXALBARI, MATIGARA, KHARIBARI, FANSIDEOA,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TIL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DARJEELING-PHULBAZAR, SUKHIAPOKHARI-JOREBU, RANGLI-RANGLIOT, KURSEONG, MIRIK, KALIMPONG-I, KALIMPONG-II, GARUBATHAN, MATIGARA, </w:t>
            </w:r>
          </w:p>
        </w:tc>
        <w:tc>
          <w:tcPr>
            <w:tcW w:type="dxa" w:w="1728"/>
          </w:tcPr>
          <w:p>
            <w:r>
              <w:t xml:space="preserve">DARJEELING-PHULBAZAR, SUKHIAPOKHARI-JOREBU, RANGLI-RANGLIOT, KURSEONG, MIRIK, KALIMPONG-I, KALIMPONG-II, GARUBATHAN, MATIGARA,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FANSIDEOA, </w:t>
            </w:r>
          </w:p>
        </w:tc>
        <w:tc>
          <w:tcPr>
            <w:tcW w:type="dxa" w:w="1728"/>
          </w:tcPr>
          <w:p>
            <w:r>
              <w:t xml:space="preserve">FANSIDEOA,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KHARIBARI,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KHARIBARI,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NAXALBARI, </w:t>
            </w:r>
          </w:p>
        </w:tc>
        <w:tc>
          <w:tcPr>
            <w:tcW w:type="dxa" w:w="1728"/>
          </w:tcPr>
          <w:p>
            <w:r>
              <w:t xml:space="preserve">NAXALBARI,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NAXALBARI,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NAXALBARI,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TIL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DARJEELING-PHULBAZAR, SUKHIAPOKHARI-JOREBU, RANGLI-RANGLIOT, KURSEONG, MIRIK, KALIMPONG-I, KALIMPONG-II, GARUBATHAN, MATIGARA, </w:t>
            </w:r>
          </w:p>
        </w:tc>
        <w:tc>
          <w:tcPr>
            <w:tcW w:type="dxa" w:w="1728"/>
          </w:tcPr>
          <w:p>
            <w:r>
              <w:t xml:space="preserve">DARJEELING-PHULBAZAR, SUKHIAPOKHARI-JOREBU, RANGLI-RANGLIOT, KURSEONG, MIRIK, KALIMPONG-I, KALIMPONG-II, GARUBATHAN, MATIGARA,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FANSIDEOA,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FANSIDEOA,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KHARIBARI, </w:t>
            </w:r>
          </w:p>
        </w:tc>
        <w:tc>
          <w:tcPr>
            <w:tcW w:type="dxa" w:w="1728"/>
          </w:tcPr>
          <w:p>
            <w:r>
              <w:t xml:space="preserve">KHARIBARI,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NAXALBARI, </w:t>
            </w:r>
          </w:p>
        </w:tc>
        <w:tc>
          <w:tcPr>
            <w:tcW w:type="dxa" w:w="1728"/>
          </w:tcPr>
          <w:p>
            <w:r>
              <w:t xml:space="preserve">NAXALBARI,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NAXALBARI,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NAXALBARI,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TIL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DARJEELING-PHULBAZAR, SUKHIAPOKHARI-JOREBU, RANGLI-RANGLIOT, KURSEONG, MIRIK, KALIMPONG-I, KALIMPONG-II, GARUBATHAN, MATIGARA, </w:t>
            </w:r>
          </w:p>
        </w:tc>
        <w:tc>
          <w:tcPr>
            <w:tcW w:type="dxa" w:w="1728"/>
          </w:tcPr>
          <w:p>
            <w:r>
              <w:t xml:space="preserve">DARJEELING-PHULBAZAR, SUKHIAPOKHARI-JOREBU, RANGLI-RANGLIOT, KURSEONG, MIRIK, KALIMPONG-I, KALIMPONG-II, GARUBATHAN, MATIGARA,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KHARIBARI, </w:t>
            </w:r>
          </w:p>
        </w:tc>
        <w:tc>
          <w:tcPr>
            <w:tcW w:type="dxa" w:w="1728"/>
          </w:tcPr>
          <w:p>
            <w:r>
              <w:t xml:space="preserve">KHARIBARI, FANSIDEOA,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FANSIDEOA,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NAXALBARI, </w:t>
            </w:r>
          </w:p>
        </w:tc>
        <w:tc>
          <w:tcPr>
            <w:tcW w:type="dxa" w:w="1728"/>
          </w:tcPr>
          <w:p>
            <w:r>
              <w:t xml:space="preserve">NAXALBARI,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NAXALBARI,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NAXALBARI,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POTATO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DARJEELING-PHULBAZAR, SUKHIAPOKHARI-JOREBU, RANGLI-RANGLIOT, KURSEONG, MIRIK, KALIMPONG-I, KALIMPONG-II, GARUBATHAN, NAXALBARI, MATIGARA, KHARIBARI, FANSIDEOA, </w:t>
            </w:r>
          </w:p>
        </w:tc>
        <w:tc>
          <w:tcPr>
            <w:tcW w:type="dxa" w:w="1728"/>
          </w:tcPr>
          <w:p>
            <w:r>
              <w:t xml:space="preserve">DARJEELING-PHULBAZAR, SUKHIAPOKHARI-JOREBU, RANGLI-RANGLIOT, KURSEONG, MIRIK, KALIMPONG-I, KALIMPONG-II, GARUBATHAN, NAXALBARI, MATIGARA, KHARIBARI, FANSIDEOA, 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POTATO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DARJEELING-PHULBAZAR, SUKHIAPOKHARI-JOREBU, RANGLI-RANGLIOT, KURSEONG, MIRIK, KALIMPONG-I, KALIMPONG-II, GARUBATHAN, NAXALBARI, MATIGARA, KHARIBARI, FANSIDEOA, </w:t>
            </w:r>
          </w:p>
        </w:tc>
        <w:tc>
          <w:tcPr>
            <w:tcW w:type="dxa" w:w="1728"/>
          </w:tcPr>
          <w:p>
            <w:r>
              <w:t xml:space="preserve">DARJEELING-PHULBAZAR, SUKHIAPOKHARI-JOREBU, RANGLI-RANGLIOT, KURSEONG, MIRIK, KALIMPONG-I, KALIMPONG-II, GARUBATHAN, NAXALBARI, MATIGARA, KHARIBARI, FANSIDEOA, 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POTATO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DARJEELING-PHULBAZAR, SUKHIAPOKHARI-JOREBU, RANGLI-RANGLIOT, KURSEONG, MIRIK, KALIMPONG-I, KALIMPONG-II, GARUBATHAN, NAXALBARI, MATIGARA, KHARIBARI, FANSIDEOA, </w:t>
            </w:r>
          </w:p>
        </w:tc>
        <w:tc>
          <w:tcPr>
            <w:tcW w:type="dxa" w:w="1728"/>
          </w:tcPr>
          <w:p>
            <w:r>
              <w:t xml:space="preserve">DARJEELING-PHULBAZAR, SUKHIAPOKHARI-JOREBU, RANGLI-RANGLIOT, KURSEONG, MIRIK, KALIMPONG-I, KALIMPONG-II, GARUBATHAN, NAXALBARI, MATIGARA, KHARIBARI, FANSIDEOA, 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SUGARCANE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DARJEELING-PHULBAZAR, SUKHIAPOKHARI-JOREBU, RANGLI-RANGLIOT, KURSEONG, MIRIK, KALIMPONG-I, KALIMPONG-II, GARUBATHAN, NAXALBARI, MATIGARA, KHARIBARI, FANSIDEOA, </w:t>
            </w:r>
          </w:p>
        </w:tc>
        <w:tc>
          <w:tcPr>
            <w:tcW w:type="dxa" w:w="1728"/>
          </w:tcPr>
          <w:p>
            <w:r>
              <w:t xml:space="preserve">DARJEELING-PHULBAZAR, SUKHIAPOKHARI-JOREBU, RANGLI-RANGLIOT, KURSEONG, MIRIK, KALIMPONG-I, KALIMPONG-II, GARUBATHAN, NAXALBARI, MATIGARA, KHARIBARI, 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FANSIDEOA,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FANSIDEOA,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SUGARCANE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DARJEELING-PHULBAZAR, SUKHIAPOKHARI-JOREBU, RANGLI-RANGLIOT, KURSEONG, MIRIK, KALIMPONG-I, KALIMPONG-II, GARUBATHAN, NAXALBARI, MATIGARA, KHARIBARI, FANSIDEOA, </w:t>
            </w:r>
          </w:p>
        </w:tc>
        <w:tc>
          <w:tcPr>
            <w:tcW w:type="dxa" w:w="1728"/>
          </w:tcPr>
          <w:p>
            <w:r>
              <w:t xml:space="preserve">DARJEELING-PHULBAZAR, SUKHIAPOKHARI-JOREBU, RANGLI-RANGLIOT, KURSEONG, MIRIK, KALIMPONG-I, KALIMPONG-II, GARUBATHAN, NAXALBARI, MATIGARA, 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KHARIBARI,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FANSIDEOA,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FANSIDEOA,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SUGARCANE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DARJEELING-PHULBAZAR, SUKHIAPOKHARI-JOREBU, RANGLI-RANGLIOT, KURSEONG, MIRIK, KALIMPONG-I, KALIMPONG-II, GARUBATHAN, NAXALBARI, MATIGARA, KHARIBARI, FANSIDEOA, </w:t>
            </w:r>
          </w:p>
        </w:tc>
        <w:tc>
          <w:tcPr>
            <w:tcW w:type="dxa" w:w="1728"/>
          </w:tcPr>
          <w:p>
            <w:r>
              <w:t xml:space="preserve">DARJEELING-PHULBAZAR, SUKHIAPOKHARI-JOREBU, RANGLI-RANGLIOT, KURSEONG, MIRIK, KALIMPONG-I, KALIMPONG-II, GARUBATHAN, NAXALBARI, MATIGARA, 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KHARIBARI,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FANSIDEOA,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FANSIDEOA,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b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