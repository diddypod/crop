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BIRBHUM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ILLAMBAZAR, RAMPURHAT-I, RAMPURHAT-II, MAYURESWAR-I, NALHATI-II, MURARAI-I, MURARAI-II, </w:t>
            </w:r>
          </w:p>
        </w:tc>
        <w:tc>
          <w:tcPr>
            <w:tcW w:type="dxa" w:w="1728"/>
          </w:tcPr>
          <w:p>
            <w:r>
              <w:t xml:space="preserve">SURI-II, DUBRAJPUR, RAJNAGAR, KHOYRASOLE, BOLEPUR-SRINIKETAN, NANOOR, RAMPURHAT-I, RAMPURHAT-II, MAYURESWAR-I, MURARAI-I, MURARAI-II,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LABHPUR, MAYURESWAR-II, NALHATI-I, </w:t>
            </w:r>
          </w:p>
        </w:tc>
        <w:tc>
          <w:tcPr>
            <w:tcW w:type="dxa" w:w="1728"/>
          </w:tcPr>
          <w:p>
            <w:r>
              <w:t xml:space="preserve">LABHPUR,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 xml:space="preserve">SURI-I, MD. BAZAR, SAINTHIA, ILLAMBAZAR, NALHATI-I, 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 xml:space="preserve">MD. BAZAR, ILLAMBAZAR, 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ILLAMBAZAR, RAMPURHAT-I, RAMPURHAT-II, MAYURESWAR-I, NALHATI-II, MURARAI-I, MURARAI-II, </w:t>
            </w:r>
          </w:p>
        </w:tc>
        <w:tc>
          <w:tcPr>
            <w:tcW w:type="dxa" w:w="1728"/>
          </w:tcPr>
          <w:p>
            <w:r>
              <w:t xml:space="preserve">SURI-II, DUBRAJPUR, RAJNAGAR, KHOYRASOLE, RAMPURHAT-I, RAMPURHAT-II, MAYURESWAR-I, MURARAI-I, MURARAI-II,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 xml:space="preserve">BOLEPUR-SRINIKETAN, NANOOR,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LABHPUR, NANOOR, MAYURESWAR-II, NALHATI-I, </w:t>
            </w:r>
          </w:p>
        </w:tc>
        <w:tc>
          <w:tcPr>
            <w:tcW w:type="dxa" w:w="1728"/>
          </w:tcPr>
          <w:p>
            <w:r>
              <w:t xml:space="preserve">LABHPUR,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 xml:space="preserve">SURI-I, MD. BAZAR, SAINTHIA, ILLAMBAZAR, NALHATI-I, 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 xml:space="preserve">MD. BAZAR, ILLAMBAZAR, 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RAMPURHAT-I, RAMPURHAT-II, MAYURESWAR-I, MAYURESWAR-II, NALHATI-I, MURARAI-I, MURARAI-II, </w:t>
            </w:r>
          </w:p>
        </w:tc>
        <w:tc>
          <w:tcPr>
            <w:tcW w:type="dxa" w:w="1728"/>
          </w:tcPr>
          <w:p>
            <w:r>
              <w:t xml:space="preserve">SURI-II, DUBRAJPUR, RAJNAGAR, KHOYRASOLE, RAMPURHAT-I, RAMPURHAT-II, MAYURESWAR-I, NALHATI-II, MURARAI-I, MURARAI-II,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BOLEPUR-SRINIKETAN, LABHPUR, NANOOR, </w:t>
            </w:r>
          </w:p>
        </w:tc>
        <w:tc>
          <w:tcPr>
            <w:tcW w:type="dxa" w:w="1728"/>
          </w:tcPr>
          <w:p>
            <w:r>
              <w:t xml:space="preserve">LABHPUR, MAYURESWAR-II, NALHATI-I,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NANOOR,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NALHATI-II,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SAINTHIA, ILLAMBAZAR, </w:t>
            </w:r>
          </w:p>
        </w:tc>
        <w:tc>
          <w:tcPr>
            <w:tcW w:type="dxa" w:w="1728"/>
          </w:tcPr>
          <w:p>
            <w:r>
              <w:t xml:space="preserve">SURI-I, MD. BAZAR, SAINTHIA, ILLAMBAZAR,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ILLAMBAZAR, </w:t>
            </w:r>
          </w:p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 xml:space="preserve">MD. BAZAR, ILLAMBAZAR,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SAINTHIA, LABHPUR, MAYURESWAR-I, </w:t>
            </w:r>
          </w:p>
        </w:tc>
        <w:tc>
          <w:tcPr>
            <w:tcW w:type="dxa" w:w="1728"/>
          </w:tcPr>
          <w:p>
            <w:r>
              <w:t xml:space="preserve">SURI-II, DUBRAJPUR, RAJNAGAR, SAINTHIA, ILLAMBAZAR, LABHPUR, RAMPURHAT-II, MAYURESWAR-I, MAYURESWAR-II, NALHATI-I, MURARAI-II,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 xml:space="preserve">SURI-I, MD. BAZAR, BOLEPUR-SRINIKETAN, NALHATI-II,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 xml:space="preserve">NANOOR, RAMPURHAT-I, MURARAI-I,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SURI-I, ILLAMBAZAR, RAMPURHAT-I, 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NALHATI-I, NALHATI-II, MURARAI-I, 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SAINTHIA, MAYURESWAR-I, </w:t>
            </w:r>
          </w:p>
        </w:tc>
        <w:tc>
          <w:tcPr>
            <w:tcW w:type="dxa" w:w="1728"/>
          </w:tcPr>
          <w:p>
            <w:r>
              <w:t xml:space="preserve">SURI-I, SAINTHIA, ILLAMBAZAR, RAMPURHAT-I,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 xml:space="preserve">MD. BAZAR, BOLEPUR-SRINIKETAN, RAMPURHAT-II, MAYURESWAR-II, NALHATI-I, NALHATI-II,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LABHPUR, MAYURESWAR-II, </w:t>
            </w:r>
          </w:p>
        </w:tc>
        <w:tc>
          <w:tcPr>
            <w:tcW w:type="dxa" w:w="1728"/>
          </w:tcPr>
          <w:p>
            <w:r>
              <w:t xml:space="preserve">DUBRAJPUR, RAJNAGAR, LABHPUR, NANOOR, MAYURESWAR-I,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SURI-I, ILLAMBAZAR, RAMPURHAT-I, 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NALHATI-I, NALHATI-II, MURARAI-I, 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RAJNAGAR, SAINTHIA, RAMPURHAT-I, RAMPURHAT-II, MAYURESWAR-I, MAYURESWAR-II, </w:t>
            </w:r>
          </w:p>
        </w:tc>
        <w:tc>
          <w:tcPr>
            <w:tcW w:type="dxa" w:w="1728"/>
          </w:tcPr>
          <w:p>
            <w:r>
              <w:t xml:space="preserve">MD. BAZAR, SAINTHIA, BOLEPUR-SRINIKETAN, NANOOR, NALHATI-I, MURARAI-II,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ILLAMBAZAR, MURARAI-I, </w:t>
            </w:r>
          </w:p>
        </w:tc>
        <w:tc>
          <w:tcPr>
            <w:tcW w:type="dxa" w:w="1728"/>
          </w:tcPr>
          <w:p>
            <w:r>
              <w:t xml:space="preserve">SURI-I, ILLAMBAZAR, MURARAI-I,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SURI-I, MD. BAZAR, BOLEPUR-SRINIKETAN, LABHPUR, NANOOR, </w:t>
            </w:r>
          </w:p>
        </w:tc>
        <w:tc>
          <w:tcPr>
            <w:tcW w:type="dxa" w:w="1728"/>
          </w:tcPr>
          <w:p>
            <w:r>
              <w:t xml:space="preserve">DUBRAJPUR, RAJNAGAR, KHOYRASOLE, LABHPUR, RAMPURHAT-I, RAMPURHAT-II, MAYURESWAR-I, MAYURESWAR-II, NALHATI-II,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DUBRAJPUR, KHOYRASOLE, NALHATI-I, NALHATI-II, MURARAI-II, </w:t>
            </w:r>
          </w:p>
        </w:tc>
        <w:tc>
          <w:tcPr>
            <w:tcW w:type="dxa" w:w="1728"/>
          </w:tcPr>
          <w:p>
            <w:r>
              <w:t xml:space="preserve">SURI-II,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RAJNAGAR, LABHPUR, MAYURESWAR-I, NALHATI-I, NALHATI-II, </w:t>
            </w:r>
          </w:p>
        </w:tc>
        <w:tc>
          <w:tcPr>
            <w:tcW w:type="dxa" w:w="1728"/>
          </w:tcPr>
          <w:p>
            <w:r>
              <w:t xml:space="preserve">SURI-I, RAJNAGAR,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BOLEPUR-SRINIKETAN, MURARAI-I, </w:t>
            </w:r>
          </w:p>
        </w:tc>
        <w:tc>
          <w:tcPr>
            <w:tcW w:type="dxa" w:w="1728"/>
          </w:tcPr>
          <w:p>
            <w:r>
              <w:t xml:space="preserve">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SURI-II, SAINTHIA, ILLAMBAZAR, MURARAI-II, </w:t>
            </w:r>
          </w:p>
        </w:tc>
        <w:tc>
          <w:tcPr>
            <w:tcW w:type="dxa" w:w="1728"/>
          </w:tcPr>
          <w:p>
            <w:r>
              <w:t xml:space="preserve">ILLAMBAZAR, LABHPUR, MAYURESWAR-II,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SURI-I, RAMPURHAT-I, </w:t>
            </w:r>
          </w:p>
        </w:tc>
        <w:tc>
          <w:tcPr>
            <w:tcW w:type="dxa" w:w="1728"/>
          </w:tcPr>
          <w:p>
            <w:r>
              <w:t xml:space="preserve">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 xml:space="preserve">SAINTHIA, MURARAI-I,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 xml:space="preserve">NANOOR, MURARAI-II,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 xml:space="preserve">BOLEPUR-SRINIKETAN, RAMPURHAT-I, RAMPURHAT-II, MAYURESWAR-I,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DUBRAJPUR, KHOYRASOLE, RAMPURHAT-II, </w:t>
            </w:r>
          </w:p>
        </w:tc>
        <w:tc>
          <w:tcPr>
            <w:tcW w:type="dxa" w:w="1728"/>
          </w:tcPr>
          <w:p>
            <w:r>
              <w:t xml:space="preserve">SURI-II, DUBRAJPUR, MD. BAZAR, KHOYRASOLE,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DUBRAJPUR,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RAJNAGAR, SAINTHIA, </w:t>
            </w:r>
          </w:p>
        </w:tc>
        <w:tc>
          <w:tcPr>
            <w:tcW w:type="dxa" w:w="1728"/>
          </w:tcPr>
          <w:p>
            <w:r>
              <w:t xml:space="preserve">SURI-I, RAJNAGAR, SAINTHIA,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LABHPUR, MAYURESWAR-I, NALHATI-I,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BOLEPUR-SRINIKETAN, 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SURI-I, SURI-II, RAMPURHAT-I, MURARAI-I, </w:t>
            </w:r>
          </w:p>
        </w:tc>
        <w:tc>
          <w:tcPr>
            <w:tcW w:type="dxa" w:w="1728"/>
          </w:tcPr>
          <w:p>
            <w:r>
              <w:t xml:space="preserve">LABHPUR, MURARAI-II,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MAYURESWAR-II, NALHATI-II, </w:t>
            </w:r>
          </w:p>
        </w:tc>
        <w:tc>
          <w:tcPr>
            <w:tcW w:type="dxa" w:w="1728"/>
          </w:tcPr>
          <w:p>
            <w:r>
              <w:t xml:space="preserve">BOLEPUR-SRINIKETAN, ILLAMBAZAR,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NANOOR, RAMPURHAT-II,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MD. BAZAR, ILLAMBAZAR, NANOOR, RAMPURHAT-II, </w:t>
            </w:r>
          </w:p>
        </w:tc>
        <w:tc>
          <w:tcPr>
            <w:tcW w:type="dxa" w:w="1728"/>
          </w:tcPr>
          <w:p>
            <w:r>
              <w:t xml:space="preserve">RAMPURHAT-I, MAYURESWAR-II, NALHATI-II,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DUBRAJPUR, KHOYRASOLE, </w:t>
            </w:r>
          </w:p>
        </w:tc>
        <w:tc>
          <w:tcPr>
            <w:tcW w:type="dxa" w:w="1728"/>
          </w:tcPr>
          <w:p>
            <w:r>
              <w:t xml:space="preserve">SURI-II, DUBRAJPUR, MD. BAZAR, KHOYRASOLE, MAYURESWAR-I,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DUBRAJPUR,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RAMPURHAT-I, RAMPURHAT-II, MURARAI-II, </w:t>
            </w:r>
          </w:p>
        </w:tc>
        <w:tc>
          <w:tcPr>
            <w:tcW w:type="dxa" w:w="1728"/>
          </w:tcPr>
          <w:p>
            <w:r>
              <w:t xml:space="preserve">MD. BAZAR, RAJNAGAR, LABHPUR, NANOOR,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MD. BAZAR, LABHPUR, NANOOR, MAYURESWAR-I, </w:t>
            </w:r>
          </w:p>
        </w:tc>
        <w:tc>
          <w:tcPr>
            <w:tcW w:type="dxa" w:w="1728"/>
          </w:tcPr>
          <w:p>
            <w:r>
              <w:t xml:space="preserve">SURI-I, DUBRAJPUR, MURARAI-I,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SURI-II, KHOYRASOLE, SAINTHIA, NALHATI-I, </w:t>
            </w:r>
          </w:p>
        </w:tc>
        <w:tc>
          <w:tcPr>
            <w:tcW w:type="dxa" w:w="1728"/>
          </w:tcPr>
          <w:p>
            <w:r>
              <w:t xml:space="preserve">SURI-II, BOLEPUR-SRINIKETAN, ILLAMBAZAR, RAMPURHAT-I, RAMPURHAT-II, NALHATI-I, MURARAI-II,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DUBRAJPUR, BOLEPUR-SRINIKETAN, MURARAI-I, </w:t>
            </w:r>
          </w:p>
        </w:tc>
        <w:tc>
          <w:tcPr>
            <w:tcW w:type="dxa" w:w="1728"/>
          </w:tcPr>
          <w:p>
            <w:r>
              <w:t xml:space="preserve">SAINTHIA, MAYURESWAR-I,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ILLAMBAZAR, NALHATI-II, </w:t>
            </w:r>
          </w:p>
        </w:tc>
        <w:tc>
          <w:tcPr>
            <w:tcW w:type="dxa" w:w="1728"/>
          </w:tcPr>
          <w:p>
            <w:r>
              <w:t xml:space="preserve">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RAJNAGAR, SAINTHIA, ILLAMBAZAR, LABHPUR, RAMPURHAT-I, RAMPURHAT-II, MAYURESWAR-I, MAYURESWAR-II, NALHATI-I, NALHATI-II, MURARAI-I, </w:t>
            </w:r>
          </w:p>
        </w:tc>
        <w:tc>
          <w:tcPr>
            <w:tcW w:type="dxa" w:w="1728"/>
          </w:tcPr>
          <w:p>
            <w:r>
              <w:t xml:space="preserve">DUBRAJPUR, RAJNAGAR, ILLAMBAZAR, NALHATI-II, MURARAI-I, MURARAI-II,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SURI-II, LABHPUR, NANOOR, MAYURESWAR-I,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SURI-I, MD. BAZAR, BOLEPUR-SRINIKETAN, RAMPURHAT-I, RAMPURHAT-II, MAYURESWAR-II, NALHATI-I,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KHOYRASOLE, BOLEPUR-SRINIKETAN, </w:t>
            </w:r>
          </w:p>
        </w:tc>
        <w:tc>
          <w:tcPr>
            <w:tcW w:type="dxa" w:w="1728"/>
          </w:tcPr>
          <w:p>
            <w:r>
              <w:t xml:space="preserve">KHOYRASOLE, SAINTHIA,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DUBRAJPUR, NANOOR,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NALHATI-II, </w:t>
            </w:r>
          </w:p>
        </w:tc>
        <w:tc>
          <w:tcPr>
            <w:tcW w:type="dxa" w:w="1728"/>
          </w:tcPr>
          <w:p>
            <w:r>
              <w:t xml:space="preserve">SURI-II, DUBRAJPUR, MAYURESWAR-I,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SURI-II, KHOYRASOLE, BOLEPUR-SRINIKETAN, ILLAMBAZAR, RAMPURHAT-II, MURARAI-II, </w:t>
            </w:r>
          </w:p>
        </w:tc>
        <w:tc>
          <w:tcPr>
            <w:tcW w:type="dxa" w:w="1728"/>
          </w:tcPr>
          <w:p>
            <w:r>
              <w:t xml:space="preserve">RAJNAGAR, RAMPURHAT-II, MAYURESWAR-II,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RAJNAGAR, SAINTHIA, LABHPUR, RAMPURHAT-I, MAYURESWAR-I, MAYURESWAR-II, NALHATI-I, </w:t>
            </w:r>
          </w:p>
        </w:tc>
        <w:tc>
          <w:tcPr>
            <w:tcW w:type="dxa" w:w="1728"/>
          </w:tcPr>
          <w:p>
            <w:r>
              <w:t xml:space="preserve">MD. BAZAR, MURARAI-I, MURARAI-II,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NANOOR, MURARAI-I, </w:t>
            </w:r>
          </w:p>
        </w:tc>
        <w:tc>
          <w:tcPr>
            <w:tcW w:type="dxa" w:w="1728"/>
          </w:tcPr>
          <w:p>
            <w:r>
              <w:t xml:space="preserve">SURI-I, BOLEPUR-SRINIKETAN, ILLAMBAZAR, LABHPUR, NANOOR,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RAMPURHAT-I, NALHATI-II,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DUBRAJPUR,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SURI-II, DUBRAJPUR, MD. BAZAR, RAJNAGAR,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SURI-I, SURI-II, RAMPURHAT-II, NALHATI-II, </w:t>
            </w:r>
          </w:p>
        </w:tc>
        <w:tc>
          <w:tcPr>
            <w:tcW w:type="dxa" w:w="1728"/>
          </w:tcPr>
          <w:p>
            <w:r>
              <w:t xml:space="preserve">MAYURESWAR-I,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DUBRAJPUR, MD. BAZAR, RAJNAGAR, SAINTHIA, ILLAMBAZAR, LABHPUR, NANOOR, RAMPURHAT-I, MAYURESWAR-I, MAYURESWAR-II, NALHATI-I, </w:t>
            </w:r>
          </w:p>
        </w:tc>
        <w:tc>
          <w:tcPr>
            <w:tcW w:type="dxa" w:w="1728"/>
          </w:tcPr>
          <w:p>
            <w:r>
              <w:t xml:space="preserve">SURI-I, KHOYRASOLE, ILLAMBAZAR, RAMPURHAT-I, NALHATI-I, MURARAI-I, MURARAI-II,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KHOYRASOLE, BOLEPUR-SRINIKETAN, MURARAI-I, MURARAI-II, </w:t>
            </w:r>
          </w:p>
        </w:tc>
        <w:tc>
          <w:tcPr>
            <w:tcW w:type="dxa" w:w="1728"/>
          </w:tcPr>
          <w:p>
            <w:r>
              <w:t xml:space="preserve">LABHPUR, NANOOR, RAMPURHAT-II, MAYURESWAR-II, NALHATI-II,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RAJNAGAR, KHOYRASOLE, SAINTHIA, BOLEPUR-SRINIKETAN, ILLAMBAZAR, LABHPUR, NANOOR, RAMPURHAT-I, RAMPURHAT-II, MAYURESWAR-I, MAYURESWAR-II, NALHATI-I, NALHATI-II, MURARAI-II, </w:t>
            </w:r>
          </w:p>
        </w:tc>
        <w:tc>
          <w:tcPr>
            <w:tcW w:type="dxa" w:w="1728"/>
          </w:tcPr>
          <w:p>
            <w:r>
              <w:t xml:space="preserve">SURI-I, SURI-II, DUBRAJPUR, KHOYRASOLE, SAINTHIA, BOLEPUR-SRINIKETAN, ILLAMBAZAR, LABHPUR, NANOOR, RAMPURHAT-II, MAYURESWAR-I, MAYURESWAR-II, NALHATI-II, MURARAI-II,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 xml:space="preserve">RAJNAGAR, RAMPURHAT-I, NALHATI-I, MURARAI-I,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 xml:space="preserve">RAJNAGAR, RAMPURHAT-I,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RAJNAGAR, KHOYRASOLE, SAINTHIA, BOLEPUR-SRINIKETAN, ILLAMBAZAR, LABHPUR, NANOOR, RAMPURHAT-I, RAMPURHAT-II, MAYURESWAR-I, MAYURESWAR-II, NALHATI-I, NALHATI-II, MURARAI-II, </w:t>
            </w:r>
          </w:p>
        </w:tc>
        <w:tc>
          <w:tcPr>
            <w:tcW w:type="dxa" w:w="1728"/>
          </w:tcPr>
          <w:p>
            <w:r>
              <w:t xml:space="preserve">SURI-I, SURI-II, DUBRAJPUR, KHOYRASOLE, SAINTHIA, BOLEPUR-SRINIKETAN, ILLAMBAZAR, LABHPUR, NANOOR, RAMPURHAT-II, MAYURESWAR-I, MAYURESWAR-II, NALHATI-II, MURARAI-II,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 xml:space="preserve">RAJNAGAR, RAMPURHAT-I, NALHATI-I, MURARAI-I,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 xml:space="preserve">RAJNAGAR, RAMPURHAT-I,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RAJNAGAR, KHOYRASOLE, SAINTHIA, BOLEPUR-SRINIKETAN, ILLAMBAZAR, LABHPUR, NANOOR, RAMPURHAT-I, RAMPURHAT-II, MAYURESWAR-I, MAYURESWAR-II, NALHATI-I, NALHATI-II, MURARAI-II, </w:t>
            </w:r>
          </w:p>
        </w:tc>
        <w:tc>
          <w:tcPr>
            <w:tcW w:type="dxa" w:w="1728"/>
          </w:tcPr>
          <w:p>
            <w:r>
              <w:t xml:space="preserve">SURI-I, SURI-II, DUBRAJPUR, KHOYRASOLE, SAINTHIA, BOLEPUR-SRINIKETAN, ILLAMBAZAR, LABHPUR, NANOOR, RAMPURHAT-II, MAYURESWAR-I, MAYURESWAR-II, NALHATI-II, MURARAI-II,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 xml:space="preserve">RAJNAGAR, RAMPURHAT-I,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MD. BAZAR, MURARAI-I, </w:t>
            </w:r>
          </w:p>
        </w:tc>
        <w:tc>
          <w:tcPr>
            <w:tcW w:type="dxa" w:w="1728"/>
          </w:tcPr>
          <w:p>
            <w:r>
              <w:t xml:space="preserve">RAJNAGAR, RAMPURHAT-I,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NALHATI-I,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NALHATI-I, NALHATI-II,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MAYURESWAR-I, MURARAI-I, </w:t>
            </w:r>
          </w:p>
        </w:tc>
        <w:tc>
          <w:tcPr>
            <w:tcW w:type="dxa" w:w="1728"/>
          </w:tcPr>
          <w:p>
            <w:r>
              <w:t xml:space="preserve">MAYURESWAR-I, MAYURESWAR-II,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NALHATI-I,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NALHATI-I, NALHATI-II,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MAYURESWAR-I, MURARAI-I, </w:t>
            </w:r>
          </w:p>
        </w:tc>
        <w:tc>
          <w:tcPr>
            <w:tcW w:type="dxa" w:w="1728"/>
          </w:tcPr>
          <w:p>
            <w:r>
              <w:t xml:space="preserve">MAYURESWAR-I, MAYURESWAR-II,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NALHATI-I,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NALHATI-I, NALHATI-II,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MAYURESWAR-I, MAYURESWAR-II, 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MAYURESWAR-I, MAYURESWAR-II,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DUBRAJPUR, KHOYRASOLE, LABHPUR, RAMPURHAT-I, </w:t>
            </w:r>
          </w:p>
        </w:tc>
        <w:tc>
          <w:tcPr>
            <w:tcW w:type="dxa" w:w="1728"/>
          </w:tcPr>
          <w:p>
            <w:r>
              <w:t xml:space="preserve">SURI-I,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SAINTHIA, 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MD. BAZAR, ILLAMBAZAR, NANOOR, </w:t>
            </w:r>
          </w:p>
        </w:tc>
        <w:tc>
          <w:tcPr>
            <w:tcW w:type="dxa" w:w="1728"/>
          </w:tcPr>
          <w:p>
            <w:r>
              <w:t xml:space="preserve">SURI-II, LABHPUR, NALHATI-II, MURARAI-II,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SURI-II, BOLEPUR-SRINIKETAN, MAYURESWAR-I, MAYURESWAR-II, NALHATI-I, NALHATI-II, MURARAI-II, </w:t>
            </w:r>
          </w:p>
        </w:tc>
        <w:tc>
          <w:tcPr>
            <w:tcW w:type="dxa" w:w="1728"/>
          </w:tcPr>
          <w:p>
            <w:r>
              <w:t xml:space="preserve">DUBRAJPUR, MD. BAZAR, RAJNAGAR, KHOYRASOLE, SAINTHIA, BOLEPUR-SRINIKETAN, ILLAMBAZAR, NANOOR, RAMPURHAT-I, RAMPURHAT-II, MAYURESWAR-I, MAYURESWAR-II, NALHATI-I, MURARAI-I,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KHOYRASOLE, SAINTHIA,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DUBRAJPUR, RAMPURHAT-II, </w:t>
            </w:r>
          </w:p>
        </w:tc>
        <w:tc>
          <w:tcPr>
            <w:tcW w:type="dxa" w:w="1728"/>
          </w:tcPr>
          <w:p>
            <w:r>
              <w:t xml:space="preserve">SURI-I,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LABHPUR, 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 xml:space="preserve">NALHATI-II,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MD. BAZAR, RAJNAGAR, ILLAMBAZAR, LABHPUR, NANOOR, RAMPURHAT-I, 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SURI-II, BOLEPUR-SRINIKETAN, MAYURESWAR-I, MAYURESWAR-II, NALHATI-I, NALHATI-II, MURARAI-II, 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SAINTHIA, BOLEPUR-SRINIKETAN, ILLAMBAZAR, RAMPURHAT-I, RAMPURHAT-II, MAYURESWAR-I, MAYURESWAR-II, NALHATI-I, MURARAI-I,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SURI-I, KHOYRASOLE, SAINTHIA, </w:t>
            </w:r>
          </w:p>
        </w:tc>
        <w:tc>
          <w:tcPr>
            <w:tcW w:type="dxa" w:w="1728"/>
          </w:tcPr>
          <w:p>
            <w:r>
              <w:t xml:space="preserve">RAJNAGAR, KHOYRASOLE, ILLAMBAZAR, MAYURESWAR-II,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SURI-II, DUBRAJPUR, NANOOR, MAYURESWAR-I, </w:t>
            </w:r>
          </w:p>
        </w:tc>
        <w:tc>
          <w:tcPr>
            <w:tcW w:type="dxa" w:w="1728"/>
          </w:tcPr>
          <w:p>
            <w:r>
              <w:t xml:space="preserve">SURI-I, MD. BAZAR, SAINTHIA, LABHPUR, NANOOR, RAMPURHAT-I, MURARAI-I,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MD. BAZAR, RAMPURHAT-II, MURARAI-II, </w:t>
            </w:r>
          </w:p>
        </w:tc>
        <w:tc>
          <w:tcPr>
            <w:tcW w:type="dxa" w:w="1728"/>
          </w:tcPr>
          <w:p>
            <w:r>
              <w:t xml:space="preserve">RAMPURHAT-II, NALHATI-II,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RAJNAGAR, ILLAMBAZAR, NALHATI-II, </w:t>
            </w:r>
          </w:p>
        </w:tc>
        <w:tc>
          <w:tcPr>
            <w:tcW w:type="dxa" w:w="1728"/>
          </w:tcPr>
          <w:p>
            <w:r>
              <w:t xml:space="preserve">SURI-II, DUBRAJPUR, MAYURESWAR-I, MURARAI-II,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LABHPUR, RAMPURHAT-I, NALHATI-I, MURARAI-I, </w:t>
            </w:r>
          </w:p>
        </w:tc>
        <w:tc>
          <w:tcPr>
            <w:tcW w:type="dxa" w:w="1728"/>
          </w:tcPr>
          <w:p>
            <w:r>
              <w:t xml:space="preserve">NALHATI-I,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ILLAMBAZAR, LABHPUR, NANOOR, RAMPURHAT-II, NALHATI-I, NALHATI-II, MURARAI-II, </w:t>
            </w:r>
          </w:p>
        </w:tc>
        <w:tc>
          <w:tcPr>
            <w:tcW w:type="dxa" w:w="1728"/>
          </w:tcPr>
          <w:p>
            <w:r>
              <w:t xml:space="preserve">SURI-I, DUBRAJPUR, MD. BAZAR, RAJNAGAR, BOLEPUR-SRINIKETAN, NANOOR, RAMPURHAT-II, NALHATI-I, NALHATI-II, MURARAI-II,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KHOYRASOLE, SAINTHIA, BOLEPUR-SRINIKETAN, RAMPURHAT-I, MAYURESWAR-I, MAYURESWAR-II, MURARAI-I, </w:t>
            </w:r>
          </w:p>
        </w:tc>
        <w:tc>
          <w:tcPr>
            <w:tcW w:type="dxa" w:w="1728"/>
          </w:tcPr>
          <w:p>
            <w:r>
              <w:t xml:space="preserve">SURI-II, ILLAMBAZAR, LABHPUR, RAMPURHAT-I, MAYURESWAR-I, MAYURESWAR-II, MURARAI-I,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RAMPURHAT-I,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KHOYRASOLE, SAINTHIA, BOLEPUR-SRINIKETAN, RAMPURHAT-I, MAYURESWAR-I, MAYURESWAR-II, MURARAI-I, </w:t>
            </w:r>
          </w:p>
        </w:tc>
        <w:tc>
          <w:tcPr>
            <w:tcW w:type="dxa" w:w="1728"/>
          </w:tcPr>
          <w:p>
            <w:r>
              <w:t xml:space="preserve">SURI-II, ILLAMBAZAR, LABHPUR,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ILLAMBAZAR, LABHPUR, NANOOR, RAMPURHAT-II, NALHATI-I, NALHATI-II, MURARAI-II,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BOLEPUR-SRINIKETAN, ILLAMBAZAR, LABHPUR, NANOOR, RAMPURHAT-II, NALHATI-I, NALHATI-II, MURARAI-II,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KHOYRASOLE, SAINTHIA, BOLEPUR-SRINIKETAN, RAMPURHAT-I, MAYURESWAR-I, MAYURESWAR-II, MURARAI-I, </w:t>
            </w:r>
          </w:p>
        </w:tc>
        <w:tc>
          <w:tcPr>
            <w:tcW w:type="dxa" w:w="1728"/>
          </w:tcPr>
          <w:p>
            <w:r>
              <w:t xml:space="preserve">RAMPURHAT-I, MAYURESWAR-I, MAYURESWAR-II, MURARAI-I,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RAMPURHAT-I,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KHOYRASOLE, SAINTHIA, BOLEPUR-SRINIKETAN, RAMPURHAT-I, MAYURESWAR-I, MAYURESWAR-II, 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ILLAMBAZAR, LABHPUR, NANOOR, RAMPURHAT-II, NALHATI-II, MURARAI-II, </w:t>
            </w:r>
          </w:p>
        </w:tc>
        <w:tc>
          <w:tcPr>
            <w:tcW w:type="dxa" w:w="1728"/>
          </w:tcPr>
          <w:p>
            <w:r>
              <w:t xml:space="preserve">SURI-I, DUBRAJPUR, MD. BAZAR, RAJNAGAR, NANOOR, RAMPURHAT-II, NALHATI-II, MURARAI-II,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MAYURESWAR-I, MAYURESWAR-II,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KHOYRASOLE, SAINTHIA, BOLEPUR-SRINIKETAN, RAMPURHAT-I, MAYURESWAR-I, MAYURESWAR-II, NALHATI-I, MURARAI-I, </w:t>
            </w:r>
          </w:p>
        </w:tc>
        <w:tc>
          <w:tcPr>
            <w:tcW w:type="dxa" w:w="1728"/>
          </w:tcPr>
          <w:p>
            <w:r>
              <w:t xml:space="preserve">SURI-II, SAINTHIA, ILLAMBAZAR, LABHPUR, RAMPURHAT-I, NALHATI-I, MURARAI-I,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RAMPURHAT-I, NALHATI-I,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KHOYRASOLE, SAINTHIA, BOLEPUR-SRINIKETAN, RAMPURHAT-I, MAYURESWAR-I, MAYURESWAR-II, NALHATI-I, MURARAI-I, </w:t>
            </w:r>
          </w:p>
        </w:tc>
        <w:tc>
          <w:tcPr>
            <w:tcW w:type="dxa" w:w="1728"/>
          </w:tcPr>
          <w:p>
            <w:r>
              <w:t xml:space="preserve">SURI-II, ILLAMBAZAR, LABHPUR,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NANOOR, 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NALHATI-I, MURARAI-II, </w:t>
            </w:r>
          </w:p>
        </w:tc>
        <w:tc>
          <w:tcPr>
            <w:tcW w:type="dxa" w:w="1728"/>
          </w:tcPr>
          <w:p>
            <w:r>
              <w:t xml:space="preserve">RAMPURHAT-I,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 xml:space="preserve">LABHPUR,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RAMPURHAT-I,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MAYURESWAR-I, NALHATI-II,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NANOOR, 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BOLEPUR-SRINIKETAN, LABHPUR, MAYURESWAR-I, MAYURESWAR-II,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MAYURESWAR-II, NALHATI-I,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BOLEPUR-SRINIKETAN,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RAMPURHAT-I, 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 xml:space="preserve">LABHPUR,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NALHATI-I, </w:t>
            </w:r>
          </w:p>
        </w:tc>
        <w:tc>
          <w:tcPr>
            <w:tcW w:type="dxa" w:w="1728"/>
          </w:tcPr>
          <w:p>
            <w:r>
              <w:t xml:space="preserve">RAMPURHAT-I,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MAYURESWAR-I, NALHATI-II, MURARAI-I,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BOLEPUR-SRINIKETAN, LABHPUR, MAYURESWAR-I, MAYURESWAR-II,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MAYURESWAR-II, NALHATI-I,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BOLEPUR-SRINIKETAN,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LABHPUR, NANOOR, RAMPURHAT-I, MAYURESWAR-I, MAYURESWAR-II, NALHATI-I, MURARAI-I, 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LABHPUR, NANOOR, RAMPURHAT-I,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BOLEPUR-SRINIKETAN,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BOLEPUR-SRINIKETAN, NALHATI-II,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ILLAMBAZAR, RAMPURHAT-II,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RAJNAGAR, SAINTHIA, BOLEPUR-SRINIKETAN, RAMPURHAT-II, 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NANOOR, MAYURESWAR-II,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DUBRAJPUR, MURARAI-II, </w:t>
            </w:r>
          </w:p>
        </w:tc>
        <w:tc>
          <w:tcPr>
            <w:tcW w:type="dxa" w:w="1728"/>
          </w:tcPr>
          <w:p>
            <w:r>
              <w:t xml:space="preserve">DUBRAJPUR, RAMPURHAT-II,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SURI-II, MD. BAZAR, NANOOR, </w:t>
            </w:r>
          </w:p>
        </w:tc>
        <w:tc>
          <w:tcPr>
            <w:tcW w:type="dxa" w:w="1728"/>
          </w:tcPr>
          <w:p>
            <w:r>
              <w:t xml:space="preserve">RAJNAGAR, LABHPUR, MURARAI-I,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KHOYRASOLE, ILLAMBAZAR, LABHPUR, MAYURESWAR-I, NALHATI-II, </w:t>
            </w:r>
          </w:p>
        </w:tc>
        <w:tc>
          <w:tcPr>
            <w:tcW w:type="dxa" w:w="1728"/>
          </w:tcPr>
          <w:p>
            <w:r>
              <w:t xml:space="preserve">SURI-I, SURI-II, SAINTHIA, BOLEPUR-SRINIKETAN, RAMPURHAT-I,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SURI-I, RAMPURHAT-I, MAYURESWAR-II, NALHATI-I, </w:t>
            </w:r>
          </w:p>
        </w:tc>
        <w:tc>
          <w:tcPr>
            <w:tcW w:type="dxa" w:w="1728"/>
          </w:tcPr>
          <w:p>
            <w:r>
              <w:t xml:space="preserve">KHOYRASOLE, ILLAMBAZAR, MAYURESWAR-I, NALHATI-I, NALHATI-II, MURARAI-II,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SAINTHIA, BOLEPUR-SRINIKETAN,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 xml:space="preserve">SAINTHIA, LABHPUR, RAMPURHAT-II,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MD. BAZAR, MURARAI-II, </w:t>
            </w:r>
          </w:p>
        </w:tc>
        <w:tc>
          <w:tcPr>
            <w:tcW w:type="dxa" w:w="1728"/>
          </w:tcPr>
          <w:p>
            <w:r>
              <w:t xml:space="preserve">DUBRAJPUR, MD. BAZAR, NANOOR,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SURI-II, DUBRAJPUR, KHOYRASOLE, </w:t>
            </w:r>
          </w:p>
        </w:tc>
        <w:tc>
          <w:tcPr>
            <w:tcW w:type="dxa" w:w="1728"/>
          </w:tcPr>
          <w:p>
            <w:r>
              <w:t xml:space="preserve">SURI-II, MURARAI-I,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ILLAMBAZAR, LABHPUR, NANOOR, NALHATI-II, </w:t>
            </w:r>
          </w:p>
        </w:tc>
        <w:tc>
          <w:tcPr>
            <w:tcW w:type="dxa" w:w="1728"/>
          </w:tcPr>
          <w:p>
            <w:r>
              <w:t xml:space="preserve">SURI-I, RAJNAGAR, BOLEPUR-SRINIKETAN, ILLAMBAZAR, RAMPURHAT-I, MAYURESWAR-II,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SURI-I, RAMPURHAT-I, MAYURESWAR-I, MAYURESWAR-II, NALHATI-I, </w:t>
            </w:r>
          </w:p>
        </w:tc>
        <w:tc>
          <w:tcPr>
            <w:tcW w:type="dxa" w:w="1728"/>
          </w:tcPr>
          <w:p>
            <w:r>
              <w:t xml:space="preserve">KHOYRASOLE, MAYURESWAR-I, NALHATI-I, NALHATI-II, MURARAI-II,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 xml:space="preserve">MAYURESWAR-I, MURARAI-II,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SURI-II, </w:t>
            </w:r>
          </w:p>
        </w:tc>
        <w:tc>
          <w:tcPr>
            <w:tcW w:type="dxa" w:w="1728"/>
          </w:tcPr>
          <w:p>
            <w:r>
              <w:t xml:space="preserve">SURI-I, SURI-II, DUBRAJPUR, RAMPURHAT-I, MURARAI-I,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DUBRAJPUR, BOLEPUR-SRINIKETAN, ILLAMBAZAR, LABHPUR, NANOOR, MURARAI-I, MURARAI-II, </w:t>
            </w:r>
          </w:p>
        </w:tc>
        <w:tc>
          <w:tcPr>
            <w:tcW w:type="dxa" w:w="1728"/>
          </w:tcPr>
          <w:p>
            <w:r>
              <w:t xml:space="preserve">MD. BAZAR, RAJNAGAR, KHOYRASOLE, BOLEPUR-SRINIKETAN, LABHPUR,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MD. BAZAR, RAJNAGAR, NALHATI-I, NALHATI-II, </w:t>
            </w:r>
          </w:p>
        </w:tc>
        <w:tc>
          <w:tcPr>
            <w:tcW w:type="dxa" w:w="1728"/>
          </w:tcPr>
          <w:p>
            <w:r>
              <w:t xml:space="preserve">ILLAMBAZAR, NALHATI-II,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SURI-I, KHOYRASOLE, RAMPURHAT-II, </w:t>
            </w:r>
          </w:p>
        </w:tc>
        <w:tc>
          <w:tcPr>
            <w:tcW w:type="dxa" w:w="1728"/>
          </w:tcPr>
          <w:p>
            <w:r>
              <w:t xml:space="preserve">SAINTHIA, NANOOR, RAMPURHAT-II, NALHATI-I,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RAMPURHAT-I, MAYURESWAR-I, 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RAJNAGAR, SAINTHIA, LABHPUR, RAMPURHAT-I, </w:t>
            </w:r>
          </w:p>
        </w:tc>
        <w:tc>
          <w:tcPr>
            <w:tcW w:type="dxa" w:w="1728"/>
          </w:tcPr>
          <w:p>
            <w:r>
              <w:t xml:space="preserve">SURI-I, DUBRAJPUR, LABHPUR,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MD. BAZAR, KHOYRASOLE, NANOOR, RAMPURHAT-II, MAYURESWAR-II, MURARAI-I, </w:t>
            </w:r>
          </w:p>
        </w:tc>
        <w:tc>
          <w:tcPr>
            <w:tcW w:type="dxa" w:w="1728"/>
          </w:tcPr>
          <w:p>
            <w:r>
              <w:t xml:space="preserve">KHOYRASOLE, ILLAMBAZAR, NANOOR, MAYURESWAR-I, MAYURESWAR-II, NALHATI-I, MURARAI-I, MURARAI-II,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 xml:space="preserve">SURI-II, RAMPURHAT-II, NALHATI-II,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MAYURESWAR-I, MURARAI-II, 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MD. BAZAR, SAINTHIA,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ILLAMBAZAR, </w:t>
            </w:r>
          </w:p>
        </w:tc>
        <w:tc>
          <w:tcPr>
            <w:tcW w:type="dxa" w:w="1728"/>
          </w:tcPr>
          <w:p>
            <w:r>
              <w:t xml:space="preserve">RAJNAGAR, RAMPURHAT-I,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DUBRAJPUR, NALHATI-I, NALHATI-II,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RAJNAGAR, RAMPURHAT-II, </w:t>
            </w:r>
          </w:p>
        </w:tc>
        <w:tc>
          <w:tcPr>
            <w:tcW w:type="dxa" w:w="1728"/>
          </w:tcPr>
          <w:p>
            <w:r>
              <w:t xml:space="preserve">DUBRAJPUR, NANOOR, 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MD. BAZAR, BOLEPUR-SRINIKETAN, LABHPUR, RAMPURHAT-I, MAYURESWAR-I, MAYURESWAR-II, MURARAI-I, MURARAI-II, </w:t>
            </w:r>
          </w:p>
        </w:tc>
        <w:tc>
          <w:tcPr>
            <w:tcW w:type="dxa" w:w="1728"/>
          </w:tcPr>
          <w:p>
            <w:r>
              <w:t xml:space="preserve">RAMPURHAT-II, MAYURESWAR-II,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KHOYRASOLE, NANOOR, </w:t>
            </w:r>
          </w:p>
        </w:tc>
        <w:tc>
          <w:tcPr>
            <w:tcW w:type="dxa" w:w="1728"/>
          </w:tcPr>
          <w:p>
            <w:r>
              <w:t xml:space="preserve">ILLAMBAZAR, LABHPUR, MAYURESWAR-I, MURARAI-I,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SURI-I, SURI-II, </w:t>
            </w:r>
          </w:p>
        </w:tc>
        <w:tc>
          <w:tcPr>
            <w:tcW w:type="dxa" w:w="1728"/>
          </w:tcPr>
          <w:p>
            <w:r>
              <w:t xml:space="preserve">SURI-II, KHOYRASOLE, BOLEPUR-SRINIKETAN,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 xml:space="preserve">MD. BAZAR, NALHATI-I,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ILLAMBAZAR, </w:t>
            </w:r>
          </w:p>
        </w:tc>
        <w:tc>
          <w:tcPr>
            <w:tcW w:type="dxa" w:w="1728"/>
          </w:tcPr>
          <w:p>
            <w:r>
              <w:t xml:space="preserve">SAINTHIA, RAMPURHAT-I,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DUBRAJPUR, NALHATI-I, NALHATI-II, 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RAJNAGAR, MAYURESWAR-II, MURARAI-I, </w:t>
            </w:r>
          </w:p>
        </w:tc>
        <w:tc>
          <w:tcPr>
            <w:tcW w:type="dxa" w:w="1728"/>
          </w:tcPr>
          <w:p>
            <w:r>
              <w:t xml:space="preserve">SURI-II, DUBRAJPUR, SAINTHIA, BOLEPUR-SRINIKETAN, ILLAMBAZAR, MAYURESWAR-II,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DUBRAJPUR, LABHPUR, RAMPURHAT-I, RAMPURHAT-II, MAYURESWAR-I, NALHATI-I, </w:t>
            </w:r>
          </w:p>
        </w:tc>
        <w:tc>
          <w:tcPr>
            <w:tcW w:type="dxa" w:w="1728"/>
          </w:tcPr>
          <w:p>
            <w:r>
              <w:t xml:space="preserve">MD. BAZAR, NANOOR, MAYURESWAR-I,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MD. BAZAR, KHOYRASOLE, BOLEPUR-SRINIKETAN, NANOOR, NALHATI-II, MURARAI-II, </w:t>
            </w:r>
          </w:p>
        </w:tc>
        <w:tc>
          <w:tcPr>
            <w:tcW w:type="dxa" w:w="1728"/>
          </w:tcPr>
          <w:p>
            <w:r>
              <w:t xml:space="preserve">RAJNAGAR, KHOYRASOLE, LABHPUR, NALHATI-II,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SURI-I, SURI-II, </w:t>
            </w:r>
          </w:p>
        </w:tc>
        <w:tc>
          <w:tcPr>
            <w:tcW w:type="dxa" w:w="1728"/>
          </w:tcPr>
          <w:p>
            <w:r>
              <w:t xml:space="preserve">SURI-I, RAMPURHAT-I, RAMPURHAT-II, MURARAI-I,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ILLAMBAZAR, </w:t>
            </w:r>
          </w:p>
        </w:tc>
        <w:tc>
          <w:tcPr>
            <w:tcW w:type="dxa" w:w="1728"/>
          </w:tcPr>
          <w:p>
            <w:r>
              <w:t xml:space="preserve">NALHATI-I,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SAINTHIA, ILLAMBAZAR, </w:t>
            </w:r>
          </w:p>
        </w:tc>
        <w:tc>
          <w:tcPr>
            <w:tcW w:type="dxa" w:w="1728"/>
          </w:tcPr>
          <w:p>
            <w:r>
              <w:t xml:space="preserve">LABHPUR, MAYURESWAR-I, NALHATI-I,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NANOOR, NALHATI-II, </w:t>
            </w:r>
          </w:p>
        </w:tc>
        <w:tc>
          <w:tcPr>
            <w:tcW w:type="dxa" w:w="1728"/>
          </w:tcPr>
          <w:p>
            <w:r>
              <w:t xml:space="preserve">SAINTHIA, NALHATI-II, MURARAI-I,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KHOYRASOLE, BOLEPUR-SRINIKETAN, MAYURESWAR-II, </w:t>
            </w:r>
          </w:p>
        </w:tc>
        <w:tc>
          <w:tcPr>
            <w:tcW w:type="dxa" w:w="1728"/>
          </w:tcPr>
          <w:p>
            <w:r>
              <w:t xml:space="preserve">MD. BAZAR, KHOYRASOLE, ILLAMBAZAR,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LABHPUR, RAMPURHAT-II, 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SURI-II, RAMPURHAT-II,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SURI-I, SURI-II, DUBRAJPUR, RAMPURHAT-I, MAYURESWAR-I, NALHATI-I, 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MD. BAZAR, RAJNAGAR, MURARAI-I, MURARAI-II, </w:t>
            </w:r>
          </w:p>
        </w:tc>
        <w:tc>
          <w:tcPr>
            <w:tcW w:type="dxa" w:w="1728"/>
          </w:tcPr>
          <w:p>
            <w:r>
              <w:t xml:space="preserve">SURI-I, DUBRAJPUR, RAJNAGAR, RAMPURHAT-I,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MD. BAZAR, RAJNAGAR,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 xml:space="preserve">SURI-II, MAYURESWAR-I,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SAINTHIA, LABHPUR,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MD. BAZAR, RAMPURHAT-II, NALHATI-I, MURARAI-I, MURARAI-II,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KHOYRASOLE, ILLAMBAZAR,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KHOYRASOLE, SAINTHIA, LABHPUR, MAYURESWAR-II,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ILLAMBAZAR, RAMPURHAT-II, </w:t>
            </w:r>
          </w:p>
        </w:tc>
        <w:tc>
          <w:tcPr>
            <w:tcW w:type="dxa" w:w="1728"/>
          </w:tcPr>
          <w:p>
            <w:r>
              <w:t xml:space="preserve">NANOOR, NALHATI-II,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SURI-I, SURI-II, DUBRAJPUR, NANOOR, RAMPURHAT-I, MAYURESWAR-I, NALHATI-I, NALHATI-II, </w:t>
            </w:r>
          </w:p>
        </w:tc>
        <w:tc>
          <w:tcPr>
            <w:tcW w:type="dxa" w:w="1728"/>
          </w:tcPr>
          <w:p>
            <w:r>
              <w:t xml:space="preserve">BOLEPUR-SRINIKETAN,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MD. BAZAR, BOLEPUR-SRINIKETAN, MURARAI-I, MURARAI-II, </w:t>
            </w:r>
          </w:p>
        </w:tc>
        <w:tc>
          <w:tcPr>
            <w:tcW w:type="dxa" w:w="1728"/>
          </w:tcPr>
          <w:p>
            <w:r>
              <w:t xml:space="preserve">SURI-I, DUBRAJPUR, RAJNAGAR, RAMPURHAT-I, MAYURESWAR-II,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</w:t>
            </w:r>
          </w:p>
        </w:tc>
        <w:tc>
          <w:tcPr>
            <w:tcW w:type="dxa" w:w="1728"/>
          </w:tcPr>
          <w:p>
            <w:r>
              <w:t xml:space="preserve">RAMPURHAT-I, MAYURESWAR-I, MURARAI-II,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SURI-I, RAMPURHAT-I, MAYURESWAR-I, MURARAI-I, </w:t>
            </w:r>
          </w:p>
        </w:tc>
        <w:tc>
          <w:tcPr>
            <w:tcW w:type="dxa" w:w="1728"/>
          </w:tcPr>
          <w:p>
            <w:r>
              <w:t xml:space="preserve">MD. BAZAR, KHOYRASOLE, ILLAMBAZAR, LABHPUR, NALHATI-I, MURARAI-I,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KHOYRASOLE, LABHPUR, RAMPURHAT-II, MAYURESWAR-II, 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 xml:space="preserve">SURI-I, SURI-II, RAJNAGAR, NANOOR, MAYURESWAR-II,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RAMPURHAT-II, NALHATI-II,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RAJNAGAR, SAINTHIA, ILLAMBAZAR, </w:t>
            </w:r>
          </w:p>
        </w:tc>
        <w:tc>
          <w:tcPr>
            <w:tcW w:type="dxa" w:w="1728"/>
          </w:tcPr>
          <w:p>
            <w:r>
              <w:t xml:space="preserve">DUBRAJPUR, BOLEPUR-SRINIKETAN,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NANOOR, NALHATI-I, NALHATI-II, MURARAI-II,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DUBRAJPUR, BOLEPUR-SRINIKETAN,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 xml:space="preserve">SURI-I, SURI-II, DUBRAJPUR, MD. BAZAR, RAJNAGAR, KHOYRASOLE, SAINTHIA, BOLEPUR-SRINIKETAN, ILLAMBAZAR, LABHPUR, NANOOR, RAMPURHAT-I, RAMPURHAT-II, MAYURESWAR-I, MAYURESWAR-II, NALHATI-I, NALHATI-II, MURARAI-I, MURARAI-II,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MAYURESWAR-I, 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RAMPURHAT-I,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SURI-I, SAINTHIA, </w:t>
            </w:r>
          </w:p>
        </w:tc>
        <w:tc>
          <w:tcPr>
            <w:tcW w:type="dxa" w:w="1728"/>
          </w:tcPr>
          <w:p>
            <w:r>
              <w:t xml:space="preserve">SURI-I,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 xml:space="preserve">LABHPUR,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DUBRAJPUR, BOLEPUR-SRINIKETAN, ILLAMBAZAR, LABHPUR, RAMPURHAT-II, NALHATI-I, MURARAI-II, </w:t>
            </w:r>
          </w:p>
        </w:tc>
        <w:tc>
          <w:tcPr>
            <w:tcW w:type="dxa" w:w="1728"/>
          </w:tcPr>
          <w:p>
            <w:r>
              <w:t xml:space="preserve">SURI-II, DUBRAJPUR, MD. BAZAR, RAJNAGAR, KHOYRASOLE, SAINTHIA, RAMPURHAT-II, MAYURESWAR-I, MAYURESWAR-II, MURARAI-II,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RAJNAGAR, KHOYRASOLE, NANOOR, RAMPURHAT-I, NALHATI-II, MURARAI-I, </w:t>
            </w:r>
          </w:p>
        </w:tc>
        <w:tc>
          <w:tcPr>
            <w:tcW w:type="dxa" w:w="1728"/>
          </w:tcPr>
          <w:p>
            <w:r>
              <w:t xml:space="preserve">BOLEPUR-SRINIKETAN, ILLAMBAZAR, NALHATI-I, NALHATI-II, MURARAI-I,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RAJNAGAR, KHOYRASOLE, NALHATI-II, 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SURI-II, MAYURESWAR-II, </w:t>
            </w:r>
          </w:p>
        </w:tc>
        <w:tc>
          <w:tcPr>
            <w:tcW w:type="dxa" w:w="1728"/>
          </w:tcPr>
          <w:p>
            <w:r>
              <w:t xml:space="preserve">RAMPURHAT-I,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MAYURESWAR-I,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SAINTHIA,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RAMPURHAT-II,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SURI-I, DUBRAJPUR, MD. BAZAR, BOLEPUR-SRINIKETAN, ILLAMBAZAR, NALHATI-I, MURARAI-II, </w:t>
            </w:r>
          </w:p>
        </w:tc>
        <w:tc>
          <w:tcPr>
            <w:tcW w:type="dxa" w:w="1728"/>
          </w:tcPr>
          <w:p>
            <w:r>
              <w:t xml:space="preserve">SURI-I, DUBRAJPUR, MD. BAZAR, RAJNAGAR, KHOYRASOLE, SAINTHIA, LABHPUR, RAMPURHAT-II, MAYURESWAR-I, MURARAI-II,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RAJNAGAR, KHOYRASOLE, LABHPUR, NANOOR, RAMPURHAT-I, NALHATI-II, MURARAI-I, </w:t>
            </w:r>
          </w:p>
        </w:tc>
        <w:tc>
          <w:tcPr>
            <w:tcW w:type="dxa" w:w="1728"/>
          </w:tcPr>
          <w:p>
            <w:r>
              <w:t xml:space="preserve">SURI-II, BOLEPUR-SRINIKETAN, ILLAMBAZAR, MAYURESWAR-II, NALHATI-I, NALHATI-II, MURARAI-I,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RAJNAGAR, KHOYRASOLE, NALHATI-II, MURARAI-I,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SURI-II, SAINTHIA, MURARAI-II, </w:t>
            </w:r>
          </w:p>
        </w:tc>
        <w:tc>
          <w:tcPr>
            <w:tcW w:type="dxa" w:w="1728"/>
          </w:tcPr>
          <w:p>
            <w:r>
              <w:t xml:space="preserve">RAJNAGAR,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MD. BAZAR, </w:t>
            </w:r>
          </w:p>
        </w:tc>
        <w:tc>
          <w:tcPr>
            <w:tcW w:type="dxa" w:w="1728"/>
          </w:tcPr>
          <w:p>
            <w:r>
              <w:t xml:space="preserve">DUBRAJPUR, RAMPURHAT-II,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DUBRAJPUR, KHOYRASOLE, ILLAMBAZAR, RAMPURHAT-I, RAMPURHAT-II, MAYURESWAR-I, NALHATI-I, NALHATI-II, MURARAI-I, </w:t>
            </w:r>
          </w:p>
        </w:tc>
        <w:tc>
          <w:tcPr>
            <w:tcW w:type="dxa" w:w="1728"/>
          </w:tcPr>
          <w:p>
            <w:r>
              <w:t xml:space="preserve">KHOYRASOLE, ILLAMBAZAR,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 xml:space="preserve">SURI-I, SURI-II, MD. BAZAR, SAINTHIA, BOLEPUR-SRINIKETAN, NANOOR, RAMPURHAT-I, MAYURESWAR-I, NALHATI-I, NALHATI-II, MURARAI-I,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RAJNAGAR, BOLEPUR-SRINIKETAN, </w:t>
            </w:r>
          </w:p>
        </w:tc>
        <w:tc>
          <w:tcPr>
            <w:tcW w:type="dxa" w:w="1728"/>
          </w:tcPr>
          <w:p>
            <w:r>
              <w:t xml:space="preserve">LABHPUR, MURARAI-II,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SURI-I,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NANOOR, </w:t>
            </w:r>
          </w:p>
        </w:tc>
        <w:tc>
          <w:tcPr>
            <w:tcW w:type="dxa" w:w="1728"/>
          </w:tcPr>
          <w:p>
            <w:r>
              <w:t xml:space="preserve">MAYURESWAR-II,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LABHPUR,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