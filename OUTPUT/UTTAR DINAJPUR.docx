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Spacing"/>
      </w:pPr>
      <w:r>
        <w:t>UTTAR DINAJPUR</w:t>
        <w:br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ISLAMPUR, GOALPOKHAR-I, GOALPOKHAR-II, </w:t>
            </w:r>
          </w:p>
        </w:tc>
        <w:tc>
          <w:tcPr>
            <w:tcW w:type="dxa" w:w="1728"/>
          </w:tcPr>
          <w:p>
            <w:r>
              <w:t xml:space="preserve">ISLAMPUR, GOALPOKHAR-I, GOALPOKHAR-II,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KARANDIGHI,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KALIAGANJ, </w:t>
            </w:r>
          </w:p>
        </w:tc>
        <w:tc>
          <w:tcPr>
            <w:tcW w:type="dxa" w:w="1728"/>
          </w:tcPr>
          <w:p>
            <w:r>
              <w:t xml:space="preserve">RAIGANJ,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CHOPRA, RAIGANJ, HEMTABAD, ITAHAR, </w:t>
            </w:r>
          </w:p>
        </w:tc>
        <w:tc>
          <w:tcPr>
            <w:tcW w:type="dxa" w:w="1728"/>
          </w:tcPr>
          <w:p>
            <w:r>
              <w:t xml:space="preserve">CHOPRA, KARANDIGHI, HEMTABAD, KALIAGANJ, ITAHAR,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HEMTABAD, ITAHAR, </w:t>
            </w:r>
          </w:p>
        </w:tc>
        <w:tc>
          <w:tcPr>
            <w:tcW w:type="dxa" w:w="1728"/>
          </w:tcPr>
          <w:p>
            <w:r>
              <w:t xml:space="preserve">KARANDIGHI, KALIAGANJ,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RAIGANJ, </w:t>
            </w:r>
          </w:p>
        </w:tc>
        <w:tc>
          <w:tcPr>
            <w:tcW w:type="dxa" w:w="1728"/>
          </w:tcPr>
          <w:p>
            <w:r>
              <w:t xml:space="preserve">HEMTABAD, ITAHAR,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ISLAMPUR, GOALPOKHAR-I, GOALPOKHAR-II, </w:t>
            </w:r>
          </w:p>
        </w:tc>
        <w:tc>
          <w:tcPr>
            <w:tcW w:type="dxa" w:w="1728"/>
          </w:tcPr>
          <w:p>
            <w:r>
              <w:t xml:space="preserve">ISLAMPUR, GOALPOKHAR-I, GOALPOKHAR-II,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KARANDIGHI,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KALIAGANJ, </w:t>
            </w:r>
          </w:p>
        </w:tc>
        <w:tc>
          <w:tcPr>
            <w:tcW w:type="dxa" w:w="1728"/>
          </w:tcPr>
          <w:p>
            <w:r>
              <w:t xml:space="preserve">RAIGANJ,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CHOPRA, RAIGANJ, HEMTABAD, ITAHAR, </w:t>
            </w:r>
          </w:p>
        </w:tc>
        <w:tc>
          <w:tcPr>
            <w:tcW w:type="dxa" w:w="1728"/>
          </w:tcPr>
          <w:p>
            <w:r>
              <w:t xml:space="preserve">CHOPRA, KARANDIGHI, HEMTABAD, KALIAGANJ, ITAHAR,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HEMTABAD, ITAHAR, </w:t>
            </w:r>
          </w:p>
        </w:tc>
        <w:tc>
          <w:tcPr>
            <w:tcW w:type="dxa" w:w="1728"/>
          </w:tcPr>
          <w:p>
            <w:r>
              <w:t xml:space="preserve">KARANDIGHI, KALIAGANJ,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RAIGANJ, </w:t>
            </w:r>
          </w:p>
        </w:tc>
        <w:tc>
          <w:tcPr>
            <w:tcW w:type="dxa" w:w="1728"/>
          </w:tcPr>
          <w:p>
            <w:r>
              <w:t xml:space="preserve">HEMTABAD, ITAHAR,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ISLAMPUR, GOALPOKHAR-I, GOALPOKHAR-II, </w:t>
            </w:r>
          </w:p>
        </w:tc>
        <w:tc>
          <w:tcPr>
            <w:tcW w:type="dxa" w:w="1728"/>
          </w:tcPr>
          <w:p>
            <w:r>
              <w:t xml:space="preserve">ISLAMPUR, GOALPOKHAR-I, GOALPOKHAR-II,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CHOPRA, KARANDIGHI, HEMTABAD, KALIAGANJ,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CHOPRA, RAIGANJ, HEMTABAD,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RAIGANJ, ITAHAR, </w:t>
            </w:r>
          </w:p>
        </w:tc>
        <w:tc>
          <w:tcPr>
            <w:tcW w:type="dxa" w:w="1728"/>
          </w:tcPr>
          <w:p>
            <w:r>
              <w:t xml:space="preserve">KARANDIGHI, KALIAGANJ, ITAHAR,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ITAHAR, </w:t>
            </w:r>
          </w:p>
        </w:tc>
        <w:tc>
          <w:tcPr>
            <w:tcW w:type="dxa" w:w="1728"/>
          </w:tcPr>
          <w:p>
            <w:r>
              <w:t xml:space="preserve">KARANDIGHI, KALIAGANJ,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RAIGANJ, </w:t>
            </w:r>
          </w:p>
        </w:tc>
        <w:tc>
          <w:tcPr>
            <w:tcW w:type="dxa" w:w="1728"/>
          </w:tcPr>
          <w:p>
            <w:r>
              <w:t xml:space="preserve">ITAHAR,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GOALPOKHAR-II, KALIAGANJ, </w:t>
            </w:r>
          </w:p>
        </w:tc>
        <w:tc>
          <w:tcPr>
            <w:tcW w:type="dxa" w:w="1728"/>
          </w:tcPr>
          <w:p>
            <w:r>
              <w:t xml:space="preserve">CHOPRA, ISLAMPUR, GOALPOKHAR-I, GOALPOKHAR-II, KARANDIGHI, RAIGANJ, HEMTABAD, ITAHAR,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KALIAGANJ,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RAIGANJ,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GOALPOKHAR-I,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HEMTABAD,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CHOPRA, ISLAMPUR, KARANDIGHI, ITAHAR,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GOALPOKHAR-I, GOALPOKHAR-II, ITAHAR,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ISLAMPUR, HEMTABAD,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CHOPRA, RAIGANJ, KALIAGANJ,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RAIGANJ, KALIAGANJ, </w:t>
            </w:r>
          </w:p>
        </w:tc>
        <w:tc>
          <w:tcPr>
            <w:tcW w:type="dxa" w:w="1728"/>
          </w:tcPr>
          <w:p>
            <w:r>
              <w:t xml:space="preserve">KARANDIGHI,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GOALPOKHAR-II,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GOALPOKHAR-I, HEMTABAD,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CHOPRA, ISLAMPUR, KARANDIGHI, ITAHAR,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GOALPOKHAR-I, KARANDIGHI, </w:t>
            </w:r>
          </w:p>
        </w:tc>
        <w:tc>
          <w:tcPr>
            <w:tcW w:type="dxa" w:w="1728"/>
          </w:tcPr>
          <w:p>
            <w:r>
              <w:t xml:space="preserve">GOALPOKHAR-I, GOALPOKHAR-II, ITAHAR,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ISLAMPUR, HEMTABAD, KALIAGANJ,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CHOPRA, ISLAMPUR, RAIGANJ, KALIAGANJ, </w:t>
            </w:r>
          </w:p>
        </w:tc>
        <w:tc>
          <w:tcPr>
            <w:tcW w:type="dxa" w:w="1728"/>
          </w:tcPr>
          <w:p>
            <w:r>
              <w:t xml:space="preserve">CHOPRA, KARANDIGHI, RAIGANJ,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HEMTABAD,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GOALPOKHAR-II, ITAHAR,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CHOPRA,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ISLAMPUR,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KARANDIGHI, </w:t>
            </w:r>
          </w:p>
        </w:tc>
        <w:tc>
          <w:tcPr>
            <w:tcW w:type="dxa" w:w="1728"/>
          </w:tcPr>
          <w:p>
            <w:r>
              <w:t xml:space="preserve">GOALPOKHAR-I, KARANDIGHI, RAIGANJ, HEMTABAD, KALIAGANJ, ITAHAR,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ISLAMPUR, GOALPOKHAR-I, GOALPOKHAR-II, HEMTABAD, ITAHAR, </w:t>
            </w:r>
          </w:p>
        </w:tc>
        <w:tc>
          <w:tcPr>
            <w:tcW w:type="dxa" w:w="1728"/>
          </w:tcPr>
          <w:p>
            <w:r>
              <w:t xml:space="preserve">GOALPOKHAR-II,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RAIGANJ, KALIAGANJ,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CHOPRA,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ITAHAR, </w:t>
            </w:r>
          </w:p>
        </w:tc>
        <w:tc>
          <w:tcPr>
            <w:tcW w:type="dxa" w:w="1728"/>
          </w:tcPr>
          <w:p>
            <w:r>
              <w:t xml:space="preserve">ISLAMPUR, KARANDIGHI,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GOALPOKHAR-I, RAIGANJ, HEMTABAD,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CHOPRA, GOALPOKHAR-II, KARANDIGHI, HEMTABAD, KALIAGANJ, </w:t>
            </w:r>
          </w:p>
        </w:tc>
        <w:tc>
          <w:tcPr>
            <w:tcW w:type="dxa" w:w="1728"/>
          </w:tcPr>
          <w:p>
            <w:r>
              <w:t xml:space="preserve">KALIAGANJ, ITAHAR,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GOALPOKHAR-I, </w:t>
            </w:r>
          </w:p>
        </w:tc>
        <w:tc>
          <w:tcPr>
            <w:tcW w:type="dxa" w:w="1728"/>
          </w:tcPr>
          <w:p>
            <w:r>
              <w:t xml:space="preserve">GOALPOKHAR-II,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ISLAMPUR, </w:t>
            </w:r>
          </w:p>
        </w:tc>
        <w:tc>
          <w:tcPr>
            <w:tcW w:type="dxa" w:w="1728"/>
          </w:tcPr>
          <w:p>
            <w:r>
              <w:t xml:space="preserve">CHOPRA,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RAIGANJ,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GOALPOKHAR-II, ITAHAR,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ISLAMPUR, </w:t>
            </w:r>
          </w:p>
        </w:tc>
        <w:tc>
          <w:tcPr>
            <w:tcW w:type="dxa" w:w="1728"/>
          </w:tcPr>
          <w:p>
            <w:r>
              <w:t xml:space="preserve">CHOPRA, GOALPOKHAR-I, RAIGANJ, KALIAGANJ,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CHOPRA, GOALPOKHAR-I, KALIAGANJ, </w:t>
            </w:r>
          </w:p>
        </w:tc>
        <w:tc>
          <w:tcPr>
            <w:tcW w:type="dxa" w:w="1728"/>
          </w:tcPr>
          <w:p>
            <w:r>
              <w:t xml:space="preserve">ISLAMPUR, KARANDIGHI,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HEMTABAD,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HEMTABAD, ITAHAR,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GOALPOKHAR-II, KARANDIGHI,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RAIGANJ,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GOALPOKHAR-II, </w:t>
            </w:r>
          </w:p>
        </w:tc>
        <w:tc>
          <w:tcPr>
            <w:tcW w:type="dxa" w:w="1728"/>
          </w:tcPr>
          <w:p>
            <w:r>
              <w:t xml:space="preserve">GOALPOKHAR-I, HEMTABAD,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GOALPOKHAR-I, KARANDIGHI,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KALIAGANJ, ITAHAR, </w:t>
            </w:r>
          </w:p>
        </w:tc>
        <w:tc>
          <w:tcPr>
            <w:tcW w:type="dxa" w:w="1728"/>
          </w:tcPr>
          <w:p>
            <w:r>
              <w:t xml:space="preserve">ITAHAR,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KARANDIGHI,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ISLAMPUR, RAIGANJ, </w:t>
            </w:r>
          </w:p>
        </w:tc>
        <w:tc>
          <w:tcPr>
            <w:tcW w:type="dxa" w:w="1728"/>
          </w:tcPr>
          <w:p>
            <w:r>
              <w:t xml:space="preserve">CHOPRA,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GOALPOKHAR-II,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CHOPRA, HEMTABAD, </w:t>
            </w:r>
          </w:p>
        </w:tc>
        <w:tc>
          <w:tcPr>
            <w:tcW w:type="dxa" w:w="1728"/>
          </w:tcPr>
          <w:p>
            <w:r>
              <w:t xml:space="preserve">ISLAMPUR, RAIGANJ, KALIAGANJ,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GOALPOKHAR-II, KALIAGANJ,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ITAHAR,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ITAHAR,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KARANDIGHI,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GOALPOKHAR-I, </w:t>
            </w:r>
          </w:p>
        </w:tc>
        <w:tc>
          <w:tcPr>
            <w:tcW w:type="dxa" w:w="1728"/>
          </w:tcPr>
          <w:p>
            <w:r>
              <w:t xml:space="preserve">GOALPOKHAR-I, HEMTABAD,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ISLAMPUR,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RAIGANJ, </w:t>
            </w:r>
          </w:p>
        </w:tc>
        <w:tc>
          <w:tcPr>
            <w:tcW w:type="dxa" w:w="1728"/>
          </w:tcPr>
          <w:p>
            <w:r>
              <w:t xml:space="preserve">CHOPRA, GOALPOKHAR-II, KARANDIGHI,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CHOPRA, HEMTABAD, </w:t>
            </w:r>
          </w:p>
        </w:tc>
        <w:tc>
          <w:tcPr>
            <w:tcW w:type="dxa" w:w="1728"/>
          </w:tcPr>
          <w:p>
            <w:r>
              <w:t xml:space="preserve">ISLAMPUR, RAIGANJ, KALIAGANJ,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CHOPRA, ISLAMPUR, GOALPOKHAR-II, HEMTABAD, </w:t>
            </w:r>
          </w:p>
        </w:tc>
        <w:tc>
          <w:tcPr>
            <w:tcW w:type="dxa" w:w="1728"/>
          </w:tcPr>
          <w:p>
            <w:r>
              <w:t xml:space="preserve">KALIAGANJ,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ITAHAR, </w:t>
            </w:r>
          </w:p>
        </w:tc>
        <w:tc>
          <w:tcPr>
            <w:tcW w:type="dxa" w:w="1728"/>
          </w:tcPr>
          <w:p>
            <w:r>
              <w:t xml:space="preserve">GOALPOKHAR-II, ITAHAR,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KALIAGANJ, </w:t>
            </w:r>
          </w:p>
        </w:tc>
        <w:tc>
          <w:tcPr>
            <w:tcW w:type="dxa" w:w="1728"/>
          </w:tcPr>
          <w:p>
            <w:r>
              <w:t xml:space="preserve">CHOPRA, KARANDIGHI,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KARANDIGHI, RAIGANJ, </w:t>
            </w:r>
          </w:p>
        </w:tc>
        <w:tc>
          <w:tcPr>
            <w:tcW w:type="dxa" w:w="1728"/>
          </w:tcPr>
          <w:p>
            <w:r>
              <w:t xml:space="preserve">ISLAMPUR,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GOALPOKHAR-I, </w:t>
            </w:r>
          </w:p>
        </w:tc>
        <w:tc>
          <w:tcPr>
            <w:tcW w:type="dxa" w:w="1728"/>
          </w:tcPr>
          <w:p>
            <w:r>
              <w:t xml:space="preserve">RAIGANJ, HEMTABAD,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GOALPOKHAR-I,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CHOPRA, ISLAMPUR, ITAHAR, </w:t>
            </w:r>
          </w:p>
        </w:tc>
        <w:tc>
          <w:tcPr>
            <w:tcW w:type="dxa" w:w="1728"/>
          </w:tcPr>
          <w:p>
            <w:r>
              <w:t xml:space="preserve">ITAHAR,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ISLAMPUR,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GOALPOKHAR-I, </w:t>
            </w:r>
          </w:p>
        </w:tc>
        <w:tc>
          <w:tcPr>
            <w:tcW w:type="dxa" w:w="1728"/>
          </w:tcPr>
          <w:p>
            <w:r>
              <w:t xml:space="preserve">RAIGANJ,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RAIGANJ, KALIAGANJ,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KALIAGANJ,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GOALPOKHAR-I,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KARANDIGHI,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GOALPOKHAR-II, KARANDIGHI, HEMTABAD, </w:t>
            </w:r>
          </w:p>
        </w:tc>
        <w:tc>
          <w:tcPr>
            <w:tcW w:type="dxa" w:w="1728"/>
          </w:tcPr>
          <w:p>
            <w:r>
              <w:t xml:space="preserve">CHOPRA, GOALPOKHAR-II, HEMTABAD,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GOALPOKHAR-II, HEMTABAD,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GOALPOKHAR-II, HEMTABAD,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ISLAMPUR, ITAHAR, </w:t>
            </w:r>
          </w:p>
        </w:tc>
        <w:tc>
          <w:tcPr>
            <w:tcW w:type="dxa" w:w="1728"/>
          </w:tcPr>
          <w:p>
            <w:r>
              <w:t xml:space="preserve">ISLAMPUR, ITAHAR,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CHOPRA, GOALPOKHAR-I, </w:t>
            </w:r>
          </w:p>
        </w:tc>
        <w:tc>
          <w:tcPr>
            <w:tcW w:type="dxa" w:w="1728"/>
          </w:tcPr>
          <w:p>
            <w:r>
              <w:t xml:space="preserve">RAIGANJ,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KALIAGANJ,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RAIGANJ, KALIAGANJ, </w:t>
            </w:r>
          </w:p>
        </w:tc>
        <w:tc>
          <w:tcPr>
            <w:tcW w:type="dxa" w:w="1728"/>
          </w:tcPr>
          <w:p>
            <w:r>
              <w:t xml:space="preserve">GOALPOKHAR-I,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KARANDIGHI,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GOALPOKHAR-II, KARANDIGHI, HEMTABAD, </w:t>
            </w:r>
          </w:p>
        </w:tc>
        <w:tc>
          <w:tcPr>
            <w:tcW w:type="dxa" w:w="1728"/>
          </w:tcPr>
          <w:p>
            <w:r>
              <w:t xml:space="preserve">CHOPRA, GOALPOKHAR-II, HEMTABAD,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GOALPOKHAR-II, HEMTABAD,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GOALPOKHAR-II, HEMTABAD,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ITAHAR, </w:t>
            </w:r>
          </w:p>
        </w:tc>
        <w:tc>
          <w:tcPr>
            <w:tcW w:type="dxa" w:w="1728"/>
          </w:tcPr>
          <w:p>
            <w:r>
              <w:t xml:space="preserve">ITAHAR,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CHOPRA, ISLAMPUR, GOALPOKHAR-I, KARANDIGHI, RAIGANJ, KALIAGANJ,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CHOPRA, ISLAMPUR, GOALPOKHAR-I, KARANDIGHI, RAIGANJ, KALIAGANJ,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GOALPOKHAR-II, HEMTABAD, </w:t>
            </w:r>
          </w:p>
        </w:tc>
        <w:tc>
          <w:tcPr>
            <w:tcW w:type="dxa" w:w="1728"/>
          </w:tcPr>
          <w:p>
            <w:r>
              <w:t xml:space="preserve">GOALPOKHAR-II, HEMTABAD,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GOALPOKHAR-II, HEMTABAD,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GOALPOKHAR-II, HEMTABAD,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CHOPRA, ISLAMPUR, GOALPOKHAR-I, KARANDIGHI, RAIGANJ, HEMTABAD, </w:t>
            </w:r>
          </w:p>
        </w:tc>
        <w:tc>
          <w:tcPr>
            <w:tcW w:type="dxa" w:w="1728"/>
          </w:tcPr>
          <w:p>
            <w:r>
              <w:t xml:space="preserve">RAIGANJ,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GOALPOKHAR-II, ITAHAR, </w:t>
            </w:r>
          </w:p>
        </w:tc>
        <w:tc>
          <w:tcPr>
            <w:tcW w:type="dxa" w:w="1728"/>
          </w:tcPr>
          <w:p>
            <w:r>
              <w:t xml:space="preserve">CHOPRA,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ISLAMPUR,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GOALPOKHAR-I, GOALPOKHAR-II, KARANDIGHI, KALIAGANJ, ITAHAR,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KALIAGANJ, </w:t>
            </w:r>
          </w:p>
        </w:tc>
        <w:tc>
          <w:tcPr>
            <w:tcW w:type="dxa" w:w="1728"/>
          </w:tcPr>
          <w:p>
            <w:r>
              <w:t xml:space="preserve">HEMTABAD,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ISLAMPUR,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KARANDIGHI,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CHOPRA, ISLAMPUR, RAIGANJ, HEMTABAD, ITAHAR, </w:t>
            </w:r>
          </w:p>
        </w:tc>
        <w:tc>
          <w:tcPr>
            <w:tcW w:type="dxa" w:w="1728"/>
          </w:tcPr>
          <w:p>
            <w:r>
              <w:t xml:space="preserve">CHOPRA, RAIGANJ,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KARANDIGHI,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GOALPOKHAR-I,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GOALPOKHAR-II, </w:t>
            </w:r>
          </w:p>
        </w:tc>
        <w:tc>
          <w:tcPr>
            <w:tcW w:type="dxa" w:w="1728"/>
          </w:tcPr>
          <w:p>
            <w:r>
              <w:t xml:space="preserve">GOALPOKHAR-I, GOALPOKHAR-II, KALIAGANJ, ITAHAR,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KALIAGANJ, </w:t>
            </w:r>
          </w:p>
        </w:tc>
        <w:tc>
          <w:tcPr>
            <w:tcW w:type="dxa" w:w="1728"/>
          </w:tcPr>
          <w:p>
            <w:r>
              <w:t xml:space="preserve">HEMTABAD,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KALIAGANJ,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ISLAMPUR, KARANDIGHI, ITAHAR, </w:t>
            </w:r>
          </w:p>
        </w:tc>
        <w:tc>
          <w:tcPr>
            <w:tcW w:type="dxa" w:w="1728"/>
          </w:tcPr>
          <w:p>
            <w:r>
              <w:t xml:space="preserve">ISLAMPUR, KARANDIGHI,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CHOPRA, HEMTABAD, </w:t>
            </w:r>
          </w:p>
        </w:tc>
        <w:tc>
          <w:tcPr>
            <w:tcW w:type="dxa" w:w="1728"/>
          </w:tcPr>
          <w:p>
            <w:r>
              <w:t xml:space="preserve">CHOPRA, RAIGANJ, HEMTABAD,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RAIGANJ, </w:t>
            </w:r>
          </w:p>
        </w:tc>
        <w:tc>
          <w:tcPr>
            <w:tcW w:type="dxa" w:w="1728"/>
          </w:tcPr>
          <w:p>
            <w:r>
              <w:t xml:space="preserve">GOALPOKHAR-I, KALIAGANJ,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ITAHAR,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GOALPOKHAR-I, GOALPOKHAR-II, </w:t>
            </w:r>
          </w:p>
        </w:tc>
        <w:tc>
          <w:tcPr>
            <w:tcW w:type="dxa" w:w="1728"/>
          </w:tcPr>
          <w:p>
            <w:r>
              <w:t xml:space="preserve">GOALPOKHAR-II,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CHOPRA, ISLAMPUR, GOALPOKHAR-II, </w:t>
            </w:r>
          </w:p>
        </w:tc>
        <w:tc>
          <w:tcPr>
            <w:tcW w:type="dxa" w:w="1728"/>
          </w:tcPr>
          <w:p>
            <w:r>
              <w:t xml:space="preserve">CHOPRA, ISLAMPUR, GOALPOKHAR-II,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KALIAGANJ,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HEMTABAD, ITAHAR, </w:t>
            </w:r>
          </w:p>
        </w:tc>
        <w:tc>
          <w:tcPr>
            <w:tcW w:type="dxa" w:w="1728"/>
          </w:tcPr>
          <w:p>
            <w:r>
              <w:t xml:space="preserve">GOALPOKHAR-I, RAIGANJ, HEMTABAD, ITAHAR,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GOALPOKHAR-I, KARANDIGHI, RAIGANJ, KALIAGANJ, </w:t>
            </w:r>
          </w:p>
        </w:tc>
        <w:tc>
          <w:tcPr>
            <w:tcW w:type="dxa" w:w="1728"/>
          </w:tcPr>
          <w:p>
            <w:r>
              <w:t xml:space="preserve">KARANDIGHI,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KARANDIGHI,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KARANDIGHI,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CHOPRA, ISLAMPUR, GOALPOKHAR-II, </w:t>
            </w:r>
          </w:p>
        </w:tc>
        <w:tc>
          <w:tcPr>
            <w:tcW w:type="dxa" w:w="1728"/>
          </w:tcPr>
          <w:p>
            <w:r>
              <w:t xml:space="preserve">CHOPRA, ISLAMPUR, GOALPOKHAR-II,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HEMTABAD, ITAHAR, </w:t>
            </w:r>
          </w:p>
        </w:tc>
        <w:tc>
          <w:tcPr>
            <w:tcW w:type="dxa" w:w="1728"/>
          </w:tcPr>
          <w:p>
            <w:r>
              <w:t xml:space="preserve">GOALPOKHAR-I, RAIGANJ, HEMTABAD, KALIAGANJ, ITAHAR,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GOALPOKHAR-I, KARANDIGHI, RAIGANJ, KALIAGANJ, </w:t>
            </w:r>
          </w:p>
        </w:tc>
        <w:tc>
          <w:tcPr>
            <w:tcW w:type="dxa" w:w="1728"/>
          </w:tcPr>
          <w:p>
            <w:r>
              <w:t xml:space="preserve">KARANDIGHI,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KARANDIGHI,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KARANDIGHI,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CHOPRA, ISLAMPUR, GOALPOKHAR-II, </w:t>
            </w:r>
          </w:p>
        </w:tc>
        <w:tc>
          <w:tcPr>
            <w:tcW w:type="dxa" w:w="1728"/>
          </w:tcPr>
          <w:p>
            <w:r>
              <w:t xml:space="preserve">CHOPRA, ISLAMPUR, GOALPOKHAR-II,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ITAHAR,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GOALPOKHAR-I, </w:t>
            </w:r>
          </w:p>
        </w:tc>
        <w:tc>
          <w:tcPr>
            <w:tcW w:type="dxa" w:w="1728"/>
          </w:tcPr>
          <w:p>
            <w:r>
              <w:t xml:space="preserve">ITAHAR,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RAIGANJ,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RAIGANJ, HEMTABAD, KALIAGANJ, </w:t>
            </w:r>
          </w:p>
        </w:tc>
        <w:tc>
          <w:tcPr>
            <w:tcW w:type="dxa" w:w="1728"/>
          </w:tcPr>
          <w:p>
            <w:r>
              <w:t xml:space="preserve">GOALPOKHAR-I, HEMTABAD, KALIAGANJ,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KARANDIGHI, </w:t>
            </w:r>
          </w:p>
        </w:tc>
        <w:tc>
          <w:tcPr>
            <w:tcW w:type="dxa" w:w="1728"/>
          </w:tcPr>
          <w:p>
            <w:r>
              <w:t xml:space="preserve">KARANDIGHI,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KARANDIGHI,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KARANDIGHI,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GOALPOKHAR-II, </w:t>
            </w:r>
          </w:p>
        </w:tc>
        <w:tc>
          <w:tcPr>
            <w:tcW w:type="dxa" w:w="1728"/>
          </w:tcPr>
          <w:p>
            <w:r>
              <w:t xml:space="preserve">KALIAGANJ,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KARANDIGHI,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GOALPOKHAR-I, RAIGANJ,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ISLAMPUR, ITAHAR,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CHOPRA, ISLAMPUR, GOALPOKHAR-I, KARANDIGHI, RAIGANJ, HEMTABAD, KALIAGANJ, ITAHAR, </w:t>
            </w:r>
          </w:p>
        </w:tc>
        <w:tc>
          <w:tcPr>
            <w:tcW w:type="dxa" w:w="1728"/>
          </w:tcPr>
          <w:p>
            <w:r>
              <w:t xml:space="preserve">CHOPRA, GOALPOKHAR-II, HEMTABAD,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CHOPRA, ISLAMPUR, GOALPOKHAR-I, KARANDIGHI, RAIGANJ, HEMTABAD, KALIAGANJ, ITAHAR, </w:t>
            </w:r>
          </w:p>
        </w:tc>
        <w:tc>
          <w:tcPr>
            <w:tcW w:type="dxa" w:w="1728"/>
          </w:tcPr>
          <w:p>
            <w:r>
              <w:t xml:space="preserve">GOALPOKHAR-II,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GOALPOKHAR-II, </w:t>
            </w:r>
          </w:p>
        </w:tc>
        <w:tc>
          <w:tcPr>
            <w:tcW w:type="dxa" w:w="1728"/>
          </w:tcPr>
          <w:p>
            <w:r>
              <w:t xml:space="preserve">GOALPOKHAR-I,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KARANDIGHI, RAIGANJ,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ISLAMPUR,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HEMTABAD, KALIAGANJ,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CHOPRA,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CHOPRA, ISLAMPUR, GOALPOKHAR-I, KARANDIGHI, RAIGANJ, HEMTABAD, KALIAGANJ, ITAHAR, </w:t>
            </w:r>
          </w:p>
        </w:tc>
        <w:tc>
          <w:tcPr>
            <w:tcW w:type="dxa" w:w="1728"/>
          </w:tcPr>
          <w:p>
            <w:r>
              <w:t xml:space="preserve">GOALPOKHAR-II, ITAHAR,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CHOPRA, ISLAMPUR, GOALPOKHAR-I, KARANDIGHI, RAIGANJ, HEMTABAD, KALIAGANJ, ITAHAR, </w:t>
            </w:r>
          </w:p>
        </w:tc>
        <w:tc>
          <w:tcPr>
            <w:tcW w:type="dxa" w:w="1728"/>
          </w:tcPr>
          <w:p>
            <w:r>
              <w:t xml:space="preserve">GOALPOKHAR-II,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GOALPOKHAR-II,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CHOPRA, ISLAMPUR, GOALPOKHAR-I, KARANDIGHI, RAIGANJ,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HEMTABAD,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KALIAGANJ,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ITAHAR,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CHOPRA, ISLAMPUR, GOALPOKHAR-I, KARANDIGHI, RAIGANJ, HEMTABAD, KALIAGANJ, ITAHAR, </w:t>
            </w:r>
          </w:p>
        </w:tc>
        <w:tc>
          <w:tcPr>
            <w:tcW w:type="dxa" w:w="1728"/>
          </w:tcPr>
          <w:p>
            <w:r>
              <w:t xml:space="preserve">GOALPOKHAR-II,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CHOPRA, ISLAMPUR, GOALPOKHAR-I, KARANDIGHI, RAIGANJ, HEMTABAD, KALIAGANJ, ITAHAR, </w:t>
            </w:r>
          </w:p>
        </w:tc>
        <w:tc>
          <w:tcPr>
            <w:tcW w:type="dxa" w:w="1728"/>
          </w:tcPr>
          <w:p>
            <w:r>
              <w:t xml:space="preserve">GOALPOKHAR-II,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CHOPRA, ISLAMPUR, GOALPOKHAR-I, GOALPOKHAR-II, KARANDIGHI, RAIGANJ, HEMTABAD, KALIAGANJ, ITAHAR, </w:t>
            </w:r>
          </w:p>
        </w:tc>
        <w:tc>
          <w:tcPr>
            <w:tcW w:type="dxa" w:w="1728"/>
          </w:tcPr>
          <w:p>
            <w:r>
              <w:t xml:space="preserve">CHOPRA, ISLAMPUR, GOALPOKHAR-I, GOALPOKHAR-II, KARANDIGHI, HEMTABAD, ITAHAR,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RAIGANJ, KALIAGANJ,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RAIGANJ, KALIAGANJ,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CHOPRA, ISLAMPUR, GOALPOKHAR-I, GOALPOKHAR-II, KARANDIGHI, RAIGANJ, HEMTABAD, KALIAGANJ, ITAHAR, </w:t>
            </w:r>
          </w:p>
        </w:tc>
        <w:tc>
          <w:tcPr>
            <w:tcW w:type="dxa" w:w="1728"/>
          </w:tcPr>
          <w:p>
            <w:r>
              <w:t xml:space="preserve">CHOPRA, ISLAMPUR, GOALPOKHAR-I, GOALPOKHAR-II, KARANDIGHI, HEMTABAD, ITAHAR,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RAIGANJ, KALIAGANJ,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RAIGANJ, KALIAGANJ,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CHOPRA, ISLAMPUR, GOALPOKHAR-I, GOALPOKHAR-II, KARANDIGHI, RAIGANJ, HEMTABAD, KALIAGANJ, </w:t>
            </w:r>
          </w:p>
        </w:tc>
        <w:tc>
          <w:tcPr>
            <w:tcW w:type="dxa" w:w="1728"/>
          </w:tcPr>
          <w:p>
            <w:r>
              <w:t xml:space="preserve">CHOPRA, ISLAMPUR, GOALPOKHAR-I, GOALPOKHAR-II, KARANDIGHI, HEMTABAD, ITAHAR,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KALIAGANJ,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ITAHAR, </w:t>
            </w:r>
          </w:p>
        </w:tc>
        <w:tc>
          <w:tcPr>
            <w:tcW w:type="dxa" w:w="1728"/>
          </w:tcPr>
          <w:p>
            <w:r>
              <w:t xml:space="preserve">RAIGANJ,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ITAHAR,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RAIGANJ,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CHOPRA, GOALPOKHAR-I, GOALPOKHAR-II, KARANDIGHI, RAIGANJ, HEMTABAD, ITAHAR, </w:t>
            </w:r>
          </w:p>
        </w:tc>
        <w:tc>
          <w:tcPr>
            <w:tcW w:type="dxa" w:w="1728"/>
          </w:tcPr>
          <w:p>
            <w:r>
              <w:t xml:space="preserve">CHOPRA, GOALPOKHAR-I, GOALPOKHAR-II, KARANDIGHI, HEMTABAD, ITAHAR,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KALIAGANJ,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ISLAMPUR, KALIAGANJ, </w:t>
            </w:r>
          </w:p>
        </w:tc>
        <w:tc>
          <w:tcPr>
            <w:tcW w:type="dxa" w:w="1728"/>
          </w:tcPr>
          <w:p>
            <w:r>
              <w:t xml:space="preserve">ISLAMPUR, RAIGANJ,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ISLAMPUR,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ISLAMPUR, KALIAGANJ, </w:t>
            </w:r>
          </w:p>
        </w:tc>
        <w:tc>
          <w:tcPr>
            <w:tcW w:type="dxa" w:w="1728"/>
          </w:tcPr>
          <w:p>
            <w:r>
              <w:t xml:space="preserve">RAIGANJ,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CHOPRA, GOALPOKHAR-I, GOALPOKHAR-II, KARANDIGHI, RAIGANJ, HEMTABAD, ITAHAR, </w:t>
            </w:r>
          </w:p>
        </w:tc>
        <w:tc>
          <w:tcPr>
            <w:tcW w:type="dxa" w:w="1728"/>
          </w:tcPr>
          <w:p>
            <w:r>
              <w:t xml:space="preserve">CHOPRA, GOALPOKHAR-I, GOALPOKHAR-II, KARANDIGHI, HEMTABAD, ITAHAR,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ISLAMPUR, KALIAGANJ, </w:t>
            </w:r>
          </w:p>
        </w:tc>
        <w:tc>
          <w:tcPr>
            <w:tcW w:type="dxa" w:w="1728"/>
          </w:tcPr>
          <w:p>
            <w:r>
              <w:t xml:space="preserve">ISLAMPUR, RAIGANJ, KALIAGANJ,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ISLAMPUR,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ISLAMPUR, KALIAGANJ, </w:t>
            </w:r>
          </w:p>
        </w:tc>
        <w:tc>
          <w:tcPr>
            <w:tcW w:type="dxa" w:w="1728"/>
          </w:tcPr>
          <w:p>
            <w:r>
              <w:t xml:space="preserve">RAIGANJ,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CHOPRA, GOALPOKHAR-I, GOALPOKHAR-II, KARANDIGHI, RAIGANJ, HEMTABAD, ITAHAR, </w:t>
            </w:r>
          </w:p>
        </w:tc>
        <w:tc>
          <w:tcPr>
            <w:tcW w:type="dxa" w:w="1728"/>
          </w:tcPr>
          <w:p>
            <w:r>
              <w:t xml:space="preserve">CHOPRA, GOALPOKHAR-I, GOALPOKHAR-II, KARANDIGHI, HEMTABAD, ITAHAR,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KALIAGANJ,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ISLAMPUR, KALIAGANJ, </w:t>
            </w:r>
          </w:p>
        </w:tc>
        <w:tc>
          <w:tcPr>
            <w:tcW w:type="dxa" w:w="1728"/>
          </w:tcPr>
          <w:p>
            <w:r>
              <w:t xml:space="preserve">ISLAMPUR, RAIGANJ,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ISLAMPUR,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ISLAMPUR, KALIAGANJ, </w:t>
            </w:r>
          </w:p>
        </w:tc>
        <w:tc>
          <w:tcPr>
            <w:tcW w:type="dxa" w:w="1728"/>
          </w:tcPr>
          <w:p>
            <w:r>
              <w:t xml:space="preserve">RAIGANJ,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ISLAMPUR, ITAHAR,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KALIAGANJ,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CHOPRA, </w:t>
            </w:r>
          </w:p>
        </w:tc>
        <w:tc>
          <w:tcPr>
            <w:tcW w:type="dxa" w:w="1728"/>
          </w:tcPr>
          <w:p>
            <w:r>
              <w:t xml:space="preserve">CHOPRA, GOALPOKHAR-I, GOALPOKHAR-II, RAIGANJ, ITAHAR,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RAIGANJ, </w:t>
            </w:r>
          </w:p>
        </w:tc>
        <w:tc>
          <w:tcPr>
            <w:tcW w:type="dxa" w:w="1728"/>
          </w:tcPr>
          <w:p>
            <w:r>
              <w:t xml:space="preserve">ISLAMPUR,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HEMTABAD, </w:t>
            </w:r>
          </w:p>
        </w:tc>
        <w:tc>
          <w:tcPr>
            <w:tcW w:type="dxa" w:w="1728"/>
          </w:tcPr>
          <w:p>
            <w:r>
              <w:t xml:space="preserve">KALIAGANJ,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GOALPOKHAR-I, GOALPOKHAR-II, KARANDIGHI, </w:t>
            </w:r>
          </w:p>
        </w:tc>
        <w:tc>
          <w:tcPr>
            <w:tcW w:type="dxa" w:w="1728"/>
          </w:tcPr>
          <w:p>
            <w:r>
              <w:t xml:space="preserve">KARANDIGHI, HEMTABAD,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GOALPOKHAR-I, RAIGANJ,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KALIAGANJ, </w:t>
            </w:r>
          </w:p>
        </w:tc>
        <w:tc>
          <w:tcPr>
            <w:tcW w:type="dxa" w:w="1728"/>
          </w:tcPr>
          <w:p>
            <w:r>
              <w:t xml:space="preserve">ISLAMPUR, ITAHAR,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CHOPRA, ISLAMPUR, RAIGANJ,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HEMTABAD, </w:t>
            </w:r>
          </w:p>
        </w:tc>
        <w:tc>
          <w:tcPr>
            <w:tcW w:type="dxa" w:w="1728"/>
          </w:tcPr>
          <w:p>
            <w:r>
              <w:t xml:space="preserve">GOALPOKHAR-II,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ITAHAR, </w:t>
            </w:r>
          </w:p>
        </w:tc>
        <w:tc>
          <w:tcPr>
            <w:tcW w:type="dxa" w:w="1728"/>
          </w:tcPr>
          <w:p>
            <w:r>
              <w:t xml:space="preserve">CHOPRA,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GOALPOKHAR-I, GOALPOKHAR-II, KARANDIGHI, </w:t>
            </w:r>
          </w:p>
        </w:tc>
        <w:tc>
          <w:tcPr>
            <w:tcW w:type="dxa" w:w="1728"/>
          </w:tcPr>
          <w:p>
            <w:r>
              <w:t xml:space="preserve">KARANDIGHI, HEMTABAD, KALIAGANJ,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RAIGANJ, </w:t>
            </w:r>
          </w:p>
        </w:tc>
        <w:tc>
          <w:tcPr>
            <w:tcW w:type="dxa" w:w="1728"/>
          </w:tcPr>
          <w:p>
            <w:r>
              <w:t xml:space="preserve">HEMTABAD,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GOALPOKHAR-I,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CHOPRA, GOALPOKHAR-I, KALIAGANJ, </w:t>
            </w:r>
          </w:p>
        </w:tc>
        <w:tc>
          <w:tcPr>
            <w:tcW w:type="dxa" w:w="1728"/>
          </w:tcPr>
          <w:p>
            <w:r>
              <w:t xml:space="preserve">KARANDIGHI, RAIGANJ, KALIAGANJ,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GOALPOKHAR-II, </w:t>
            </w:r>
          </w:p>
        </w:tc>
        <w:tc>
          <w:tcPr>
            <w:tcW w:type="dxa" w:w="1728"/>
          </w:tcPr>
          <w:p>
            <w:r>
              <w:t xml:space="preserve">ISLAMPUR, ITAHAR,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ISLAMPUR, KARANDIGHI, </w:t>
            </w:r>
          </w:p>
        </w:tc>
        <w:tc>
          <w:tcPr>
            <w:tcW w:type="dxa" w:w="1728"/>
          </w:tcPr>
          <w:p>
            <w:r>
              <w:t xml:space="preserve">CHOPRA, GOALPOKHAR-II,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HEMTABAD, ITAHAR,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ISLAMPUR, GOALPOKHAR-II, RAIGANJ, HEMTABAD, KALIAGANJ, ITAHAR, </w:t>
            </w:r>
          </w:p>
        </w:tc>
        <w:tc>
          <w:tcPr>
            <w:tcW w:type="dxa" w:w="1728"/>
          </w:tcPr>
          <w:p>
            <w:r>
              <w:t xml:space="preserve">RAIGANJ, KALIAGANJ, ITAHAR,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ISLAMPUR,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CHOPRA, GOALPOKHAR-I, KARANDIGHI, </w:t>
            </w:r>
          </w:p>
        </w:tc>
        <w:tc>
          <w:tcPr>
            <w:tcW w:type="dxa" w:w="1728"/>
          </w:tcPr>
          <w:p>
            <w:r>
              <w:t xml:space="preserve">CHOPRA, GOALPOKHAR-I,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GOALPOKHAR-II, KARANDIGHI, HEMTABAD,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KARANDIGHI, HEMTABAD,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GOALPOKHAR-II,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GOALPOKHAR-II, RAIGANJ, KALIAGANJ, ITAHAR, </w:t>
            </w:r>
          </w:p>
        </w:tc>
        <w:tc>
          <w:tcPr>
            <w:tcW w:type="dxa" w:w="1728"/>
          </w:tcPr>
          <w:p>
            <w:r>
              <w:t xml:space="preserve">RAIGANJ, KALIAGANJ, ITAHAR,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HEMTABAD,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ISLAMPUR, </w:t>
            </w:r>
          </w:p>
        </w:tc>
        <w:tc>
          <w:tcPr>
            <w:tcW w:type="dxa" w:w="1728"/>
          </w:tcPr>
          <w:p>
            <w:r>
              <w:t xml:space="preserve">CHOPRA, ISLAMPUR,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CHOPRA, GOALPOKHAR-I, KARANDIGHI, </w:t>
            </w:r>
          </w:p>
        </w:tc>
        <w:tc>
          <w:tcPr>
            <w:tcW w:type="dxa" w:w="1728"/>
          </w:tcPr>
          <w:p>
            <w:r>
              <w:t xml:space="preserve">GOALPOKHAR-I,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GOALPOKHAR-II, KARANDIGHI, HEMTABAD,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KARANDIGHI, HEMTABAD,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GOALPOKHAR-II,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CHOPRA, GOALPOKHAR-I, RAIGANJ, ITAHAR, </w:t>
            </w:r>
          </w:p>
        </w:tc>
        <w:tc>
          <w:tcPr>
            <w:tcW w:type="dxa" w:w="1728"/>
          </w:tcPr>
          <w:p>
            <w:r>
              <w:t xml:space="preserve">RAIGANJ, KALIAGANJ, ITAHAR,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KARANDIGHI, HEMTABAD, </w:t>
            </w:r>
          </w:p>
        </w:tc>
        <w:tc>
          <w:tcPr>
            <w:tcW w:type="dxa" w:w="1728"/>
          </w:tcPr>
          <w:p>
            <w:r>
              <w:t xml:space="preserve">GOALPOKHAR-I,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ISLAMPUR, </w:t>
            </w:r>
          </w:p>
        </w:tc>
        <w:tc>
          <w:tcPr>
            <w:tcW w:type="dxa" w:w="1728"/>
          </w:tcPr>
          <w:p>
            <w:r>
              <w:t xml:space="preserve">CHOPRA, ISLAMPUR,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GOALPOKHAR-II, KALIAGANJ, </w:t>
            </w:r>
          </w:p>
        </w:tc>
        <w:tc>
          <w:tcPr>
            <w:tcW w:type="dxa" w:w="1728"/>
          </w:tcPr>
          <w:p>
            <w:r>
              <w:t xml:space="preserve">GOALPOKHAR-II, KARANDIGHI, HEMTABAD,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GOALPOKHAR-II, KALIAGANJ, </w:t>
            </w:r>
          </w:p>
        </w:tc>
        <w:tc>
          <w:tcPr>
            <w:tcW w:type="dxa" w:w="1728"/>
          </w:tcPr>
          <w:p>
            <w:r>
              <w:t xml:space="preserve">KARANDIGHI, HEMTABAD,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GOALPOKHAR-II,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CHOPRA, ISLAMPUR, GOALPOKHAR-I, GOALPOKHAR-II, KARANDIGHI, RAIGANJ, HEMTABAD, KALIAGANJ, ITAHAR, </w:t>
            </w:r>
          </w:p>
        </w:tc>
        <w:tc>
          <w:tcPr>
            <w:tcW w:type="dxa" w:w="1728"/>
          </w:tcPr>
          <w:p>
            <w:r>
              <w:t xml:space="preserve">CHOPRA, ISLAMPUR, GOALPOKHAR-I, GOALPOKHAR-II, KARANDIGHI, RAIGANJ, HEMTABAD, KALIAGANJ, ITAHAR,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CHOPRA, ISLAMPUR, GOALPOKHAR-I, GOALPOKHAR-II, KARANDIGHI, RAIGANJ, HEMTABAD, KALIAGANJ, ITAHAR, </w:t>
            </w:r>
          </w:p>
        </w:tc>
        <w:tc>
          <w:tcPr>
            <w:tcW w:type="dxa" w:w="1728"/>
          </w:tcPr>
          <w:p>
            <w:r>
              <w:t xml:space="preserve">CHOPRA, ISLAMPUR, GOALPOKHAR-I, GOALPOKHAR-II, KARANDIGHI, RAIGANJ, HEMTABAD, KALIAGANJ, ITAHAR,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CHOPRA, ISLAMPUR, GOALPOKHAR-I, GOALPOKHAR-II, KARANDIGHI, RAIGANJ, HEMTABAD, KALIAGANJ, ITAHAR, </w:t>
            </w:r>
          </w:p>
        </w:tc>
        <w:tc>
          <w:tcPr>
            <w:tcW w:type="dxa" w:w="1728"/>
          </w:tcPr>
          <w:p>
            <w:r>
              <w:t xml:space="preserve">CHOPRA, ISLAMPUR, GOALPOKHAR-I, GOALPOKHAR-II, KARANDIGHI, RAIGANJ, HEMTABAD, KALIAGANJ, ITAHAR,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CHOPRA, ISLAMPUR, GOALPOKHAR-II, HEMTABAD, KALIAGANJ, ITAHAR, </w:t>
            </w:r>
          </w:p>
        </w:tc>
        <w:tc>
          <w:tcPr>
            <w:tcW w:type="dxa" w:w="1728"/>
          </w:tcPr>
          <w:p>
            <w:r>
              <w:t xml:space="preserve">CHOPRA, ISLAMPUR, GOALPOKHAR-II, HEMTABAD, KALIAGANJ,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RAIGANJ,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GOALPOKHAR-I, KARANDIGHI, RAIGANJ, </w:t>
            </w:r>
          </w:p>
        </w:tc>
        <w:tc>
          <w:tcPr>
            <w:tcW w:type="dxa" w:w="1728"/>
          </w:tcPr>
          <w:p>
            <w:r>
              <w:t xml:space="preserve">GOALPOKHAR-I, KARANDIGHI, ITAHAR,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KARANDIGHI,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GOALPOKHAR-I, RAIGANJ, </w:t>
            </w:r>
          </w:p>
        </w:tc>
        <w:tc>
          <w:tcPr>
            <w:tcW w:type="dxa" w:w="1728"/>
          </w:tcPr>
          <w:p>
            <w:r>
              <w:t xml:space="preserve">ITAHAR,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CHOPRA, ISLAMPUR, GOALPOKHAR-II, HEMTABAD, KALIAGANJ, ITAHAR, </w:t>
            </w:r>
          </w:p>
        </w:tc>
        <w:tc>
          <w:tcPr>
            <w:tcW w:type="dxa" w:w="1728"/>
          </w:tcPr>
          <w:p>
            <w:r>
              <w:t xml:space="preserve">CHOPRA, ISLAMPUR, GOALPOKHAR-II, HEMTABAD, KALIAGANJ,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RAIGANJ,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GOALPOKHAR-I, KARANDIGHI, RAIGANJ, </w:t>
            </w:r>
          </w:p>
        </w:tc>
        <w:tc>
          <w:tcPr>
            <w:tcW w:type="dxa" w:w="1728"/>
          </w:tcPr>
          <w:p>
            <w:r>
              <w:t xml:space="preserve">GOALPOKHAR-I, KARANDIGHI, ITAHAR,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KARANDIGHI,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GOALPOKHAR-I, RAIGANJ, </w:t>
            </w:r>
          </w:p>
        </w:tc>
        <w:tc>
          <w:tcPr>
            <w:tcW w:type="dxa" w:w="1728"/>
          </w:tcPr>
          <w:p>
            <w:r>
              <w:t xml:space="preserve">ITAHAR,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CHOPRA, ISLAMPUR, GOALPOKHAR-II, KARANDIGHI, HEMTABAD, KALIAGANJ, ITAHAR, </w:t>
            </w:r>
          </w:p>
        </w:tc>
        <w:tc>
          <w:tcPr>
            <w:tcW w:type="dxa" w:w="1728"/>
          </w:tcPr>
          <w:p>
            <w:r>
              <w:t xml:space="preserve">CHOPRA, ISLAMPUR, GOALPOKHAR-II, HEMTABAD, KALIAGANJ,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GOALPOKHAR-I, RAIGANJ,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GOALPOKHAR-I, RAIGANJ, </w:t>
            </w:r>
          </w:p>
        </w:tc>
        <w:tc>
          <w:tcPr>
            <w:tcW w:type="dxa" w:w="1728"/>
          </w:tcPr>
          <w:p>
            <w:r>
              <w:t xml:space="preserve">KARANDIGHI, ITAHAR,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KARANDIGHI,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GOALPOKHAR-I, RAIGANJ, </w:t>
            </w:r>
          </w:p>
        </w:tc>
        <w:tc>
          <w:tcPr>
            <w:tcW w:type="dxa" w:w="1728"/>
          </w:tcPr>
          <w:p>
            <w:r>
              <w:t xml:space="preserve">ITAHAR,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b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