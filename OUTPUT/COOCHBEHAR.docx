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COOCHBEHAR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DINHATA-I,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MATHABHANGA-II, SITALKUCHI, TUFANGANJ-I, TUFANGANJ-II, MEKHLIGANJ,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COOCHBEHAR-II, DINHATA-II, </w:t>
            </w:r>
          </w:p>
        </w:tc>
        <w:tc>
          <w:tcPr>
            <w:tcW w:type="dxa" w:w="1728"/>
          </w:tcPr>
          <w:p>
            <w:r>
              <w:t xml:space="preserve">COOCHBEHAR-II, MATHABHANGA-I,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TUFANGANJ-II, HALDIBARI, 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 xml:space="preserve">COOCHBEHAR-II, MATHABHANGA-II,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MATHABHANGA-I, TUFANGANJ-I, MEKHLIGANJ, </w:t>
            </w:r>
          </w:p>
        </w:tc>
        <w:tc>
          <w:tcPr>
            <w:tcW w:type="dxa" w:w="1728"/>
          </w:tcPr>
          <w:p>
            <w:r>
              <w:t xml:space="preserve">COOCHBEHAR-I, DINHATA-I, MATHABHANGA-I, TUFANGANJ-I,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DINHATA-I, SETAI, MATHABHANGA-II, </w:t>
            </w:r>
          </w:p>
        </w:tc>
        <w:tc>
          <w:tcPr>
            <w:tcW w:type="dxa" w:w="1728"/>
          </w:tcPr>
          <w:p>
            <w:r>
              <w:t xml:space="preserve">DINHATA-II, SETAI,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DINHATA-II, SITALKUCHI,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TUFANGANJ-II, HALDIBARI, </w:t>
            </w:r>
          </w:p>
        </w:tc>
        <w:tc>
          <w:tcPr>
            <w:tcW w:type="dxa" w:w="1728"/>
          </w:tcPr>
          <w:p>
            <w:r>
              <w:t xml:space="preserve">MATHABHANGA-I, SITALKUCHI,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COOCHBEHAR-II, TUFANGANJ-I, </w:t>
            </w:r>
          </w:p>
        </w:tc>
        <w:tc>
          <w:tcPr>
            <w:tcW w:type="dxa" w:w="1728"/>
          </w:tcPr>
          <w:p>
            <w:r>
              <w:t xml:space="preserve">MATHABHANGA-II,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MATHABHANGA-I, MEKHLIGANJ, </w:t>
            </w:r>
          </w:p>
        </w:tc>
        <w:tc>
          <w:tcPr>
            <w:tcW w:type="dxa" w:w="1728"/>
          </w:tcPr>
          <w:p>
            <w:r>
              <w:t xml:space="preserve">COOCHBEHAR-I, COOCHBEHAR-II, DINHATA-I, TUFANGANJ-I,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DINHATA-I, DINHATA-II, MATHABHANGA-II, 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SETAI, SITALKUCHI, </w:t>
            </w:r>
          </w:p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DINHATA-II, TUFANGANJ-II, MEKHLIGANJ, </w:t>
            </w:r>
          </w:p>
        </w:tc>
        <w:tc>
          <w:tcPr>
            <w:tcW w:type="dxa" w:w="1728"/>
          </w:tcPr>
          <w:p>
            <w:r>
              <w:t xml:space="preserve">COOCHBEHAR-II, DINHATA-II, SETAI, MATHABHANGA-I, TUFANGANJ-II, MEKHLIGANJ,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DINHATA-I, MATHABHANGA-II, SITALKUCHI,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MATHABHANGA-I, SITALKUCHI,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SETAI, MATHABHANGA-II, 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>
            <w:r>
              <w:t xml:space="preserve">DINHATA-II, MATHABHANGA-I, MATHABHANGA-II, SITALKUCHI, MEKHLIGANJ,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DINHATA-II, MEKHLIGANJ, </w:t>
            </w:r>
          </w:p>
        </w:tc>
        <w:tc>
          <w:tcPr>
            <w:tcW w:type="dxa" w:w="1728"/>
          </w:tcPr>
          <w:p>
            <w:r>
              <w:t xml:space="preserve">COOCHBEHAR-II, DINHATA-I, TUFANGANJ-I,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MATHABHANGA-I,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SETAI, MATHABHANGA-II, SITALKUCHI, 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DINHATA-I, MATHABHANGA-I, HALDIBARI, </w:t>
            </w:r>
          </w:p>
        </w:tc>
        <w:tc>
          <w:tcPr>
            <w:tcW w:type="dxa" w:w="1728"/>
          </w:tcPr>
          <w:p>
            <w:r>
              <w:t xml:space="preserve">DINHATA-II, MATHABHANGA-I, MEKHLIGANJ,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COOCHBEHAR-II, SETAI, TUFANGANJ-II, </w:t>
            </w:r>
          </w:p>
        </w:tc>
        <w:tc>
          <w:tcPr>
            <w:tcW w:type="dxa" w:w="1728"/>
          </w:tcPr>
          <w:p>
            <w:r>
              <w:t xml:space="preserve">DINHATA-I, SITALKUCHI, TUFANGANJ-I, 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DINHATA-II, MATHABHANGA-II, SITALKUCHI, MEKHLIGANJ, </w:t>
            </w:r>
          </w:p>
        </w:tc>
        <w:tc>
          <w:tcPr>
            <w:tcW w:type="dxa" w:w="1728"/>
          </w:tcPr>
          <w:p>
            <w:r>
              <w:t xml:space="preserve">COOCHBEHAR-I, COOCHBEHAR-II, MATHABHANGA-II, TUFANGANJ-II,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</w:t>
            </w:r>
          </w:p>
        </w:tc>
        <w:tc>
          <w:tcPr>
            <w:tcW w:type="dxa" w:w="1728"/>
          </w:tcPr>
          <w:p>
            <w:r>
              <w:t xml:space="preserve">COOCHBEHAR-I,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DINHATA-II, MATHABHANGA-I, MATHABHANGA-II, TUFANGANJ-I, HALDIBARI, </w:t>
            </w:r>
          </w:p>
        </w:tc>
        <w:tc>
          <w:tcPr>
            <w:tcW w:type="dxa" w:w="1728"/>
          </w:tcPr>
          <w:p>
            <w:r>
              <w:t xml:space="preserve">COOCHBEHAR-I, MATHABHANGA-I, MATHABHANGA-II, SITALKUCHI,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DINHATA-I,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DINHATA-I, SETAI, SITALKUCHI, TUFANGANJ-II, </w:t>
            </w:r>
          </w:p>
        </w:tc>
        <w:tc>
          <w:tcPr>
            <w:tcW w:type="dxa" w:w="1728"/>
          </w:tcPr>
          <w:p>
            <w:r>
              <w:t xml:space="preserve">DINHATA-II, SETAI, TUFANGANJ-I, TUFANGANJ-II, HALDIBARI,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DINHATA-II, MATHABHANGA-I, MATHABHANGA-II, TUFANGANJ-I, </w:t>
            </w:r>
          </w:p>
        </w:tc>
        <w:tc>
          <w:tcPr>
            <w:tcW w:type="dxa" w:w="1728"/>
          </w:tcPr>
          <w:p>
            <w:r>
              <w:t xml:space="preserve">COOCHBEHAR-I, COOCHBEHAR-II, MATHABHANGA-I, MATHABHANGA-II, SITALKUCHI,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DINHATA-I, SETAI,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DINHATA-I, SETAI, SITALKUCHI, TUFANGANJ-II, </w:t>
            </w:r>
          </w:p>
        </w:tc>
        <w:tc>
          <w:tcPr>
            <w:tcW w:type="dxa" w:w="1728"/>
          </w:tcPr>
          <w:p>
            <w:r>
              <w:t xml:space="preserve">DINHATA-II, TUFANGANJ-I, TUFANGANJ-II, HALDIBARI,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TUFANGANJ-I, TUFANGANJ-II, HALDIBARI, 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SETAI, MATHABHANGA-II, </w:t>
            </w:r>
          </w:p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COOCHBEHAR-II, DINHATA-II, </w:t>
            </w:r>
          </w:p>
        </w:tc>
        <w:tc>
          <w:tcPr>
            <w:tcW w:type="dxa" w:w="1728"/>
          </w:tcPr>
          <w:p>
            <w:r>
              <w:t xml:space="preserve">MATHABHANGA-II, TUFANGANJ-I,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SITALKUCHI, MEKHLIGANJ, </w:t>
            </w:r>
          </w:p>
        </w:tc>
        <w:tc>
          <w:tcPr>
            <w:tcW w:type="dxa" w:w="1728"/>
          </w:tcPr>
          <w:p>
            <w:r>
              <w:t xml:space="preserve">DINHATA-I, DINHATA-II,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DINHATA-I, MATHABHANGA-I, </w:t>
            </w:r>
          </w:p>
        </w:tc>
        <w:tc>
          <w:tcPr>
            <w:tcW w:type="dxa" w:w="1728"/>
          </w:tcPr>
          <w:p>
            <w:r>
              <w:t xml:space="preserve">COOCHBEHAR-I, COOCHBEHAR-II, SITALKUCHI, MEKHLIGANJ,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 xml:space="preserve">SETAI, MATHABHANGA-I,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SITALKUCHI, TUFANGANJ-II, MEKHLIGANJ, 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SETAI, MATHABHANGA-II, </w:t>
            </w:r>
          </w:p>
        </w:tc>
        <w:tc>
          <w:tcPr>
            <w:tcW w:type="dxa" w:w="1728"/>
          </w:tcPr>
          <w:p>
            <w:r>
              <w:t xml:space="preserve">MATHABHANGA-II, TUFANGANJ-I,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DINHATA-I, DINHATA-II,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DINHATA-I, DINHATA-II, MATHABHANGA-I, </w:t>
            </w:r>
          </w:p>
        </w:tc>
        <w:tc>
          <w:tcPr>
            <w:tcW w:type="dxa" w:w="1728"/>
          </w:tcPr>
          <w:p>
            <w:r>
              <w:t xml:space="preserve">COOCHBEHAR-I, COOCHBEHAR-II, SITALKUCHI, MEKHLIGANJ,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TUFANGANJ-I, </w:t>
            </w:r>
          </w:p>
        </w:tc>
        <w:tc>
          <w:tcPr>
            <w:tcW w:type="dxa" w:w="1728"/>
          </w:tcPr>
          <w:p>
            <w:r>
              <w:t xml:space="preserve">SETAI, MATHABHANGA-I,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DINHATA-I, MATHABHANGA-II, TUFANGANJ-I,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 xml:space="preserve">COOCHBEHAR-I, DINHATA-II, TUFANGANJ-II,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MATHABHANGA-I, MATHABHANGA-II, MEKHLIGANJ, 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COOCHBEHAR-II, SETAI, SITALKUCHI,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MATHABHANGA-I, SITALKUCHI, TUFANGANJ-I, TUFANGANJ-II, HALDIBARI, </w:t>
            </w:r>
          </w:p>
        </w:tc>
        <w:tc>
          <w:tcPr>
            <w:tcW w:type="dxa" w:w="1728"/>
          </w:tcPr>
          <w:p>
            <w:r>
              <w:t xml:space="preserve">DINHATA-II, SITALKUCHI, TUFANGANJ-I, MEKHLIGANJ,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 xml:space="preserve">COOCHBEHAR-I, MATHABHANGA-II,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COOCHBEHAR-II, SETAI, MEKHLIGANJ, </w:t>
            </w:r>
          </w:p>
        </w:tc>
        <w:tc>
          <w:tcPr>
            <w:tcW w:type="dxa" w:w="1728"/>
          </w:tcPr>
          <w:p>
            <w:r>
              <w:t xml:space="preserve">COOCHBEHAR-II, SETAI, MATHABHANGA-I, TUFANGANJ-II, 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 xml:space="preserve">MATHABHANGA-I, TUFANGANJ-II,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MATHABHANGA-I, SITALKUCHI, TUFANGANJ-II, HALDIBARI, 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DINHATA-I, TUFANGANJ-I, 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DINHATA-II, 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 xml:space="preserve">COOCHBEHAR-I, DINHATA-I, MATHABHANGA-II,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COOCHBEHAR-II, SETAI, MEKHLIGANJ, </w:t>
            </w:r>
          </w:p>
        </w:tc>
        <w:tc>
          <w:tcPr>
            <w:tcW w:type="dxa" w:w="1728"/>
          </w:tcPr>
          <w:p>
            <w:r>
              <w:t xml:space="preserve">COOCHBEHAR-II, SETAI, MATHABHANGA-I, TUFANGANJ-II, 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 xml:space="preserve">MATHABHANGA-I, TUFANGANJ-II,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MATHABHANGA-I, SITALKUCHI, TUFANGANJ-II, HALDIBARI, 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COOCHBEHAR-I, DINHATA-I, DINHATA-II, SETAI, MATHABHANGA-II, 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COOCHBEHAR-II, DINHATA-I, DINHATA-II, SETAI, MATHABHANGA-II, TUFANGANJ-I, 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 xml:space="preserve">MATHABHANGA-I, TUFANGANJ-II,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COOCHBEHAR-II, MEKHLIGANJ, </w:t>
            </w:r>
          </w:p>
        </w:tc>
        <w:tc>
          <w:tcPr>
            <w:tcW w:type="dxa" w:w="1728"/>
          </w:tcPr>
          <w:p>
            <w:r>
              <w:t xml:space="preserve">MATHABHANGA-I, TUFANGANJ-II,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COOCHBEHAR-II, DINHATA-I,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 xml:space="preserve">MATHABHANGA-I, MEKHLIGANJ,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DINHATA-II, 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COOCHBEHAR-II, SITALKUCHI, TUFANGANJ-I, TUFANGANJ-II,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MATHABHANGA-II,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TUFANGANJ-I, MEKHLIGANJ, 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DINHATA-I, SETAI, MATHABHANGA-I, SITALKUCHI, TUFANGANJ-II, 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 xml:space="preserve">DINHATA-I, DINHATA-II, MATHABHANGA-II,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 xml:space="preserve">COOCHBEHAR-I, COOCHBEHAR-II, SITALKUCHI, TUFANGANJ-I, TUFANGANJ-II,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DINHATA-I, SETAI, MATHABHANGA-I, SITALKUCHI, TUFANGANJ-I, TUFANGANJ-II, HALDIBARI, </w:t>
            </w:r>
          </w:p>
        </w:tc>
        <w:tc>
          <w:tcPr>
            <w:tcW w:type="dxa" w:w="1728"/>
          </w:tcPr>
          <w:p>
            <w:r>
              <w:t xml:space="preserve">COOCHBEHAR-II, DINHATA-I, DINHATA-II, TUFANGANJ-II, MEKHLIGANJ,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 xml:space="preserve">COOCHBEHAR-I, SITALKUCHI, TUFANGANJ-I,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DINHATA-II,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SETAI, MEKHLIGANJ,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DINHATA-I, TUFANGANJ-II,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COOCHBEHAR-I, COOCHBEHAR-II, 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DINHATA-II, MATHABHANGA-I, SITALKUCHI,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MEKHLIGANJ, 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 xml:space="preserve">SETAI, SITALKUCHI, MEKHLIGANJ,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SETAI, MEKHLIGANJ,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COOCHBEHAR-II, MATHABHANGA-II, TUFANGANJ-II,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 xml:space="preserve">MATHABHANGA-I, TUFANGANJ-II,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DINHATA-II, MATHABHANGA-I, SITALKUCHI, TUFANGANJ-I,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MATHABHANGA-II, SITALKUCHI, MEKHLIGANJ, HALDIBARI,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 xml:space="preserve">SETAI, SITALKUCHI, MEKHLIGANJ,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SETAI, MEKHLIGANJ, HALDIBARI, </w:t>
            </w:r>
          </w:p>
        </w:tc>
        <w:tc>
          <w:tcPr>
            <w:tcW w:type="dxa" w:w="1728"/>
          </w:tcPr>
          <w:p>
            <w:r>
              <w:t xml:space="preserve">COOCHBEHAR-II, DINHATA-I,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COOCHBEHAR-II, DINHATA-II, MATHABHANGA-II, </w:t>
            </w:r>
          </w:p>
        </w:tc>
        <w:tc>
          <w:tcPr>
            <w:tcW w:type="dxa" w:w="1728"/>
          </w:tcPr>
          <w:p>
            <w:r>
              <w:t xml:space="preserve">TUFANGANJ-I, TUFANGANJ-II,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MATHABHANGA-I, SITALKUCHI, </w:t>
            </w:r>
          </w:p>
        </w:tc>
        <w:tc>
          <w:tcPr>
            <w:tcW w:type="dxa" w:w="1728"/>
          </w:tcPr>
          <w:p>
            <w:r>
              <w:t xml:space="preserve">SETAI, SITALKUCHI, MEKHLIGANJ,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 xml:space="preserve">SETAI, SITALKUCHI, MEKHLIGANJ,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COOCHBEHAR-I,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MATHABHANGA-I, 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>
            <w:r>
              <w:t xml:space="preserve">MATHABHANGA-II, SITALKUCHI,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TUFANGANJ-II, 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COOCHBEHAR-II, DINHATA-I, SETAI,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>
            <w:r>
              <w:t xml:space="preserve">DINHATA-II, MATHABHANGA-II, SITALKUCHI,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 xml:space="preserve">MEKHLIGANJ, HALDIBARI,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SITALKUCHI,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MATHABHANGA-II,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SETAI, MATHABHANGA-I, MEKHLIGANJ,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DINHATA-II, 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MATHABHANGA-I, SITALKUCHI, TUFANGANJ-II, MEKHLIGANJ,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SETAI, MATHABHANGA-I, MEKHLIGANJ,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COOCHBEHAR-II, 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COOCHBEHAR-I, DINHATA-II,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MATHABHANGA-II, SITALKUCHI, TUFANGANJ-II,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MATHABHANGA-I, SITALKUCHI, TUFANGANJ-II, MEKHLIGANJ,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SETAI, MATHABHANGA-I, MEKHLIGANJ,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TUFANGANJ-I,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TUFANGANJ-I,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MATHABHANGA-II,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>
            <w:r>
              <w:t xml:space="preserve">SETAI, MATHABHANGA-I, SITALKUCHI, TUFANGANJ-II, MEKHLIGANJ,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SITALKUCHI, TUFANGANJ-II,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SETAI, MATHABHANGA-I, SITALKUCHI, TUFANGANJ-II, MEKHLIGANJ,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SETAI, SITALKUCHI, TUFANGANJ-II, </w:t>
            </w:r>
          </w:p>
        </w:tc>
        <w:tc>
          <w:tcPr>
            <w:tcW w:type="dxa" w:w="1728"/>
          </w:tcPr>
          <w:p>
            <w:r>
              <w:t xml:space="preserve">DINHATA-II, MEKHLIGANJ,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MATHABHANGA-I, TUFANGANJ-I, </w:t>
            </w:r>
          </w:p>
        </w:tc>
        <w:tc>
          <w:tcPr>
            <w:tcW w:type="dxa" w:w="1728"/>
          </w:tcPr>
          <w:p>
            <w:r>
              <w:t xml:space="preserve">COOCHBEHAR-I, DINHATA-I, SETAI, TUFANGANJ-I,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MATHABHANGA-I, MATHABHANGA-II, SITALKUCHI,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DINHATA-II, MATHABHANGA-II, 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SITALKUCHI,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SETAI, </w:t>
            </w:r>
          </w:p>
        </w:tc>
        <w:tc>
          <w:tcPr>
            <w:tcW w:type="dxa" w:w="1728"/>
          </w:tcPr>
          <w:p>
            <w:r>
              <w:t xml:space="preserve">DINHATA-I, SETAI,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DINHATA-I, SITALKUCHI, TUFANGANJ-I, MEKHLIGANJ,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TUFANGANJ-II, </w:t>
            </w:r>
          </w:p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 xml:space="preserve">COOCHBEHAR-II, MATHABHANGA-II, MEKHLIGANJ,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MATHABHANGA-I,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 xml:space="preserve">DINHATA-II, TUFANGANJ-II,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COOCHBEHAR-I, DINHATA-II, MATHABHANGA-II, </w:t>
            </w:r>
          </w:p>
        </w:tc>
        <w:tc>
          <w:tcPr>
            <w:tcW w:type="dxa" w:w="1728"/>
          </w:tcPr>
          <w:p>
            <w:r>
              <w:t xml:space="preserve">HALDIBARI,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DINHATA-I, SETAI,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SETAI, MATHABHANGA-II,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COOCHBEHAR-II, DINHATA-I, SITALKUCHI, TUFANGANJ-I, </w:t>
            </w:r>
          </w:p>
        </w:tc>
        <w:tc>
          <w:tcPr>
            <w:tcW w:type="dxa" w:w="1728"/>
          </w:tcPr>
          <w:p>
            <w:r>
              <w:t xml:space="preserve">COOCHBEHAR-II, SITALKUCHI, TUFANGANJ-I,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COOCHBEHAR-I, MATHABHANGA-I, TUFANGANJ-II, MEKHLIGANJ, </w:t>
            </w:r>
          </w:p>
        </w:tc>
        <w:tc>
          <w:tcPr>
            <w:tcW w:type="dxa" w:w="1728"/>
          </w:tcPr>
          <w:p>
            <w:r>
              <w:t xml:space="preserve">COOCHBEHAR-I, MATHABHANGA-II,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DINHATA-II, HALDIBARI, </w:t>
            </w:r>
          </w:p>
        </w:tc>
        <w:tc>
          <w:tcPr>
            <w:tcW w:type="dxa" w:w="1728"/>
          </w:tcPr>
          <w:p>
            <w:r>
              <w:t xml:space="preserve">MATHABHANGA-I, MEKHLIGANJ, HALDIBARI,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DINHATA-II, TUFANGANJ-II,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TUFANGANJ-I, TUFANGANJ-II, HALDIBARI,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COOCHBEHAR-I, COOCHBEHAR-II, </w:t>
            </w:r>
          </w:p>
        </w:tc>
        <w:tc>
          <w:tcPr>
            <w:tcW w:type="dxa" w:w="1728"/>
          </w:tcPr>
          <w:p>
            <w:r>
              <w:t xml:space="preserve">COOCHBEHAR-II,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MEKHLIGANJ,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TUFANGANJ-I, TUFANGANJ-II,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TUFANGANJ-I, TUFANGANJ-II, HALDIBARI,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MEKHLIGANJ, </w:t>
            </w:r>
          </w:p>
        </w:tc>
        <w:tc>
          <w:tcPr>
            <w:tcW w:type="dxa" w:w="1728"/>
          </w:tcPr>
          <w:p>
            <w:r>
              <w:t xml:space="preserve">COOCHBEHAR-I, MEKHLIGANJ,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COOCHBEHAR-II, </w:t>
            </w:r>
          </w:p>
        </w:tc>
        <w:tc>
          <w:tcPr>
            <w:tcW w:type="dxa" w:w="1728"/>
          </w:tcPr>
          <w:p>
            <w:r>
              <w:t xml:space="preserve">COOCHBEHAR-II, SITALKUCHI,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TUFANGANJ-I, TUFANGANJ-II,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TUFANGANJ-I, TUFANGANJ-II, HALDIBARI,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COOCHBEHAR-I, COOCHBEHAR-II, SITALKUCHI, MEKHLIGANJ, </w:t>
            </w:r>
          </w:p>
        </w:tc>
        <w:tc>
          <w:tcPr>
            <w:tcW w:type="dxa" w:w="1728"/>
          </w:tcPr>
          <w:p>
            <w:r>
              <w:t xml:space="preserve">COOCHBEHAR-I, COOCHBEHAR-II, SITALKUCHI, MEKHLIGANJ,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TUFANGANJ-II, MEKHLIGANJ,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TUFANGANJ-II, MEKHLIGANJ,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TUFANGANJ-II, MEKHLIGANJ,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TUFANGANJ-I,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COOCHBEHAR-I, COOCHBEHAR-II, DINHATA-I, DINHATA-II, SETAI, MATHABHANGA-I, MATHABHANGA-II, SITALKUCHI, TUFANGANJ-I, TUFANGANJ-II, MEKHLIGANJ, HALDIBARI, </w:t>
            </w:r>
          </w:p>
        </w:tc>
        <w:tc>
          <w:tcPr>
            <w:tcW w:type="dxa" w:w="1728"/>
          </w:tcPr>
          <w:p>
            <w:r>
              <w:t xml:space="preserve">DINHATA-I, DINHATA-II, SETAI, MATHABHANGA-I, MATHABHANGA-II, SITALKUCHI, TUFANGANJ-II, MEKHLIGANJ,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COOCHBEHAR-I, TUFANGANJ-I,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COOCHBEHAR-II, HALDIBARI,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