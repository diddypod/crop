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PURBA MEDINIPUR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SAHID MATANGINI (T-I, PANSKURA-II, MAYNA, NANDAKUMAR (M -I), NANDIGRAM-II, SUTAHATA (SUTAHATA, HALDIA (SUTAHATA -II, CONTAI-I, CONTAI-II, CONTAI-III, KHEJURI-I, KHEJURI-II, RAMNAGAR-I, RAMNAGAR-II, EGRA-I, EGRA-II, </w:t>
            </w:r>
          </w:p>
        </w:tc>
        <w:tc>
          <w:tcPr>
            <w:tcW w:type="dxa" w:w="1728"/>
          </w:tcPr>
          <w:p>
            <w:r>
              <w:t xml:space="preserve">TAMLUK, PANSKURA-II, NANDAKUMAR (M -I), SUTAHATA (SUTAHATA, HALDIA (SUTAHATA -II, CONTAI-I, CONTAI-II, CONTAI-III, RAMNAGAR-I, 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PATASHPUR-I,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PANSKURA-I, MOHISADAL-II, PATASHPUR-I, POTASHPUR-II, </w:t>
            </w:r>
          </w:p>
        </w:tc>
        <w:tc>
          <w:tcPr>
            <w:tcW w:type="dxa" w:w="1728"/>
          </w:tcPr>
          <w:p>
            <w:r>
              <w:t xml:space="preserve">MOHISADAL-II, NANDIGRAM-II,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NANDIGRAM-I,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CHANDIPUR (NANDIGRAM,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CHANDIPUR (NANDIGRAM, NANDIGRAM-I, BHAGAWANPUR-I,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TAMLUK, BHAGAWANPUR-II, BHAGAWANPUR-I, </w:t>
            </w:r>
          </w:p>
        </w:tc>
        <w:tc>
          <w:tcPr>
            <w:tcW w:type="dxa" w:w="1728"/>
          </w:tcPr>
          <w:p>
            <w:r>
              <w:t xml:space="preserve">SAHID MATANGINI (T-I, PANSKURA-I, MAYNA, KHEJURI-I, KHEJURI-II, BHAGAWANPUR-II, RAMNAGAR-II, EGRA-I, EGRA-II, POTASHPUR-II,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TAMLUK, </w:t>
            </w:r>
          </w:p>
        </w:tc>
        <w:tc>
          <w:tcPr>
            <w:tcW w:type="dxa" w:w="1728"/>
          </w:tcPr>
          <w:p>
            <w:r>
              <w:t xml:space="preserve">PANSKURA-I,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>
            <w:r>
              <w:t xml:space="preserve">SAHID MATANGINI (T-I, MAYNA, KHEJURI-I, KHEJURI-II, RAMNAGAR-II, EGRA-I, EGRA-II,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SAHID MATANGINI (T-I, PANSKURA-II, MAYNA, NANDAKUMAR (M -I), MOHISADAL-II, NANDIGRAM-II, SUTAHATA (SUTAHATA, HALDIA (SUTAHATA -II, CONTAI-I, CONTAI-II, CONTAI-III, KHEJURI-I, KHEJURI-II, RAMNAGAR-I, RAMNAGAR-II, EGRA-I, EGRA-II, </w:t>
            </w:r>
          </w:p>
        </w:tc>
        <w:tc>
          <w:tcPr>
            <w:tcW w:type="dxa" w:w="1728"/>
          </w:tcPr>
          <w:p>
            <w:r>
              <w:t xml:space="preserve">TAMLUK, PANSKURA-II, NANDAKUMAR (M -I), SUTAHATA (SUTAHATA, HALDIA (SUTAHATA -II, CONTAI-I, CONTAI-II, CONTAI-III, RAMNAGAR-I,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POTASHPUR-II, </w:t>
            </w:r>
          </w:p>
        </w:tc>
        <w:tc>
          <w:tcPr>
            <w:tcW w:type="dxa" w:w="1728"/>
          </w:tcPr>
          <w:p>
            <w:r>
              <w:t xml:space="preserve">NANDIGRAM-II,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MOHISADAL-II,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PATASHPUR-I, </w:t>
            </w:r>
          </w:p>
        </w:tc>
        <w:tc>
          <w:tcPr>
            <w:tcW w:type="dxa" w:w="1728"/>
          </w:tcPr>
          <w:p>
            <w:r>
              <w:t xml:space="preserve">PATASHPUR-I,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NANDIGRAM-I,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CHANDIPUR (NANDIGRAM, NANDIGRAM-I, BHAGAWANPUR-I,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TAMLUK, PANSKURA-I, CHANDIPUR (NANDIGRAM, BHAGAWANPUR-II, BHAGAWANPUR-I, </w:t>
            </w:r>
          </w:p>
        </w:tc>
        <w:tc>
          <w:tcPr>
            <w:tcW w:type="dxa" w:w="1728"/>
          </w:tcPr>
          <w:p>
            <w:r>
              <w:t xml:space="preserve">SAHID MATANGINI (T-I, PANSKURA-I, MAYNA, KHEJURI-I, KHEJURI-II, BHAGAWANPUR-II, RAMNAGAR-II, EGRA-I, EGRA-II, POTASHPUR-II,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TAMLUK, </w:t>
            </w:r>
          </w:p>
        </w:tc>
        <w:tc>
          <w:tcPr>
            <w:tcW w:type="dxa" w:w="1728"/>
          </w:tcPr>
          <w:p>
            <w:r>
              <w:t xml:space="preserve">PANSKURA-I,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>
            <w:r>
              <w:t xml:space="preserve">SAHID MATANGINI (T-I, MAYNA, KHEJURI-I, KHEJURI-II, RAMNAGAR-II, EGRA-I, EGRA-II,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SAHID MATANGINI (T-I, PANSKURA-II, NANDAKUMAR (M -I), SUTAHATA (SUTAHATA, HALDIA (SUTAHATA -II, CONTAI-I, CONTAI-II, CONTAI-III, KHEJURI-I, KHEJURI-II, RAMNAGAR-I, RAMNAGAR-II, EGRA-I, </w:t>
            </w:r>
          </w:p>
        </w:tc>
        <w:tc>
          <w:tcPr>
            <w:tcW w:type="dxa" w:w="1728"/>
          </w:tcPr>
          <w:p>
            <w:r>
              <w:t xml:space="preserve">TAMLUK, PANSKURA-II, NANDAKUMAR (M -I), MOHISADAL-II, NANDIGRAM-I, NANDIGRAM-II, SUTAHATA (SUTAHATA, HALDIA (SUTAHATA -II, CONTAI-I, CONTAI-II, CONTAI-III, RAMNAGAR-I,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MOHISADAL-II, NANDIGRAM-I, NANDIGRAM-II, POTASHPUR-II, </w:t>
            </w:r>
          </w:p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PATASHPUR-I, </w:t>
            </w:r>
          </w:p>
        </w:tc>
        <w:tc>
          <w:tcPr>
            <w:tcW w:type="dxa" w:w="1728"/>
          </w:tcPr>
          <w:p>
            <w:r>
              <w:t xml:space="preserve">PATASHPUR-I, POTASHPUR-II,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EGRA-II,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MAYNA, CHANDIPUR (NANDIGRAM, EGRA-II, BHAGAWANPUR-I,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TAMLUK, PANSKURA-I, MAYNA, CHANDIPUR (NANDIGRAM, BHAGAWANPUR-II, BHAGAWANPUR-I, </w:t>
            </w:r>
          </w:p>
        </w:tc>
        <w:tc>
          <w:tcPr>
            <w:tcW w:type="dxa" w:w="1728"/>
          </w:tcPr>
          <w:p>
            <w:r>
              <w:t xml:space="preserve">SAHID MATANGINI (T-I, PANSKURA-I, KHEJURI-I, KHEJURI-II, RAMNAGAR-II, EGRA-I,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TAMLUK, </w:t>
            </w:r>
          </w:p>
        </w:tc>
        <w:tc>
          <w:tcPr>
            <w:tcW w:type="dxa" w:w="1728"/>
          </w:tcPr>
          <w:p>
            <w:r>
              <w:t xml:space="preserve">PANSKURA-I,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>
            <w:r>
              <w:t xml:space="preserve">SAHID MATANGINI (T-I, KHEJURI-I, KHEJURI-II, RAMNAGAR-II, EGRA-I,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NANDIGRAM-II, CONTAI-I, CONTAI-II, KHEJURI-I, </w:t>
            </w:r>
          </w:p>
        </w:tc>
        <w:tc>
          <w:tcPr>
            <w:tcW w:type="dxa" w:w="1728"/>
          </w:tcPr>
          <w:p>
            <w:r>
              <w:t xml:space="preserve">PANSKURA-II, MOHISADAL-II, NANDIGRAM-II, SUTAHATA (SUTAHATA, CONTAI-I, BHAGAWANPUR-II, EGRA-II, POTASHPUR-II,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BHAGAWANPUR-I, </w:t>
            </w:r>
          </w:p>
        </w:tc>
        <w:tc>
          <w:tcPr>
            <w:tcW w:type="dxa" w:w="1728"/>
          </w:tcPr>
          <w:p>
            <w:r>
              <w:t xml:space="preserve">NANDIGRAM-I, HALDIA (SUTAHATA -II, CONTAI-II, CONTAI-III, KHEJURI-II,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MOHISADAL-II, CONTAI-III, RAMNAGAR-II, EGRA-I, </w:t>
            </w:r>
          </w:p>
        </w:tc>
        <w:tc>
          <w:tcPr>
            <w:tcW w:type="dxa" w:w="1728"/>
          </w:tcPr>
          <w:p>
            <w:r>
              <w:t xml:space="preserve">SAHID MATANGINI (T-I, PANSKURA-I, NANDAKUMAR (M -I), KHEJURI-I, RAMNAGAR-I, RAMNAGAR-II, PATASHPUR-I,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SUTAHATA (SUTAHATA, KHEJURI-II, </w:t>
            </w:r>
          </w:p>
        </w:tc>
        <w:tc>
          <w:tcPr>
            <w:tcW w:type="dxa" w:w="1728"/>
          </w:tcPr>
          <w:p>
            <w:r>
              <w:t xml:space="preserve">EGRA-I, BHAGAWANPUR-I,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NANDIGRAM-I, PATASHPUR-I, POTASHPUR-II, </w:t>
            </w:r>
          </w:p>
        </w:tc>
        <w:tc>
          <w:tcPr>
            <w:tcW w:type="dxa" w:w="1728"/>
          </w:tcPr>
          <w:p>
            <w:r>
              <w:t xml:space="preserve">CHANDIPUR (NANDIGRAM,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EGRA-II, </w:t>
            </w:r>
          </w:p>
        </w:tc>
        <w:tc>
          <w:tcPr>
            <w:tcW w:type="dxa" w:w="1728"/>
          </w:tcPr>
          <w:p>
            <w:r>
              <w:t xml:space="preserve">TAMLUK, MAYNA,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HALDIA (SUTAHATA -II, BHAGAWANPUR-II, RAMNAGAR-I,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PATASHPUR-I, </w:t>
            </w:r>
          </w:p>
        </w:tc>
        <w:tc>
          <w:tcPr>
            <w:tcW w:type="dxa" w:w="1728"/>
          </w:tcPr>
          <w:p>
            <w:r>
              <w:t xml:space="preserve">SUTAHATA (SUTAHATA, EGRA-I,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CHANDIPUR (NANDIGRAM, HALDIA (SUTAHATA -II, BHAGAWANPUR-II, POTASHPUR-II,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CONTAI-I, CONTAI-II, POTASHPUR-II, </w:t>
            </w:r>
          </w:p>
        </w:tc>
        <w:tc>
          <w:tcPr>
            <w:tcW w:type="dxa" w:w="1728"/>
          </w:tcPr>
          <w:p>
            <w:r>
              <w:t xml:space="preserve">MOHISADAL-II, NANDIGRAM-I, NANDIGRAM-II, BHAGAWANPUR-I,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KHEJURI-I, </w:t>
            </w:r>
          </w:p>
        </w:tc>
        <w:tc>
          <w:tcPr>
            <w:tcW w:type="dxa" w:w="1728"/>
          </w:tcPr>
          <w:p>
            <w:r>
              <w:t xml:space="preserve">PANSKURA-I, NANDAKUMAR (M -I), PATASHPUR-I,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NANDIGRAM-I, KHEJURI-II, </w:t>
            </w:r>
          </w:p>
        </w:tc>
        <w:tc>
          <w:tcPr>
            <w:tcW w:type="dxa" w:w="1728"/>
          </w:tcPr>
          <w:p>
            <w:r>
              <w:t xml:space="preserve">RAMNAGAR-I,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SAHID MATANGINI (T-I,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MOHISADAL-II, NANDIGRAM-II, CONTAI-III, RAMNAGAR-II, EGRA-I, EGRA-II, </w:t>
            </w:r>
          </w:p>
        </w:tc>
        <w:tc>
          <w:tcPr>
            <w:tcW w:type="dxa" w:w="1728"/>
          </w:tcPr>
          <w:p>
            <w:r>
              <w:t xml:space="preserve">TAMLUK, PANSKURA-II, MAYNA, CONTAI-I, CONTAI-II, KHEJURI-II,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SUTAHATA (SUTAHATA, HALDIA (SUTAHATA -II, BHAGAWANPUR-II, RAMNAGAR-I, BHAGAWANPUR-I, </w:t>
            </w:r>
          </w:p>
        </w:tc>
        <w:tc>
          <w:tcPr>
            <w:tcW w:type="dxa" w:w="1728"/>
          </w:tcPr>
          <w:p>
            <w:r>
              <w:t xml:space="preserve">CONTAI-III, KHEJURI-I, RAMNAGAR-II, EGRA-II,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SUTAHATA (SUTAHATA, HALDIA (SUTAHATA -II, POTASHPUR-II,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KHEJURI-II, </w:t>
            </w:r>
          </w:p>
        </w:tc>
        <w:tc>
          <w:tcPr>
            <w:tcW w:type="dxa" w:w="1728"/>
          </w:tcPr>
          <w:p>
            <w:r>
              <w:t xml:space="preserve">PANSKURA-I, MOHISADAL-II, NANDIGRAM-II, PATASHPUR-I, BHAGAWANPUR-I,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NANDIGRAM-I, CONTAI-I, CONTAI-II, KHEJURI-I, </w:t>
            </w:r>
          </w:p>
        </w:tc>
        <w:tc>
          <w:tcPr>
            <w:tcW w:type="dxa" w:w="1728"/>
          </w:tcPr>
          <w:p>
            <w:r>
              <w:t xml:space="preserve">NANDIGRAM-I, BHAGAWANPUR-II, EGRA-I,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SAHID MATANGINI (T-I, CHANDIPUR (NANDIGRAM, NANDAKUMAR (M -I),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TAMLUK,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MOHISADAL-II, NANDIGRAM-II, SUTAHATA (SUTAHATA, CONTAI-III, RAMNAGAR-I, RAMNAGAR-II, EGRA-II, PATASHPUR-I, POTASHPUR-II, </w:t>
            </w:r>
          </w:p>
        </w:tc>
        <w:tc>
          <w:tcPr>
            <w:tcW w:type="dxa" w:w="1728"/>
          </w:tcPr>
          <w:p>
            <w:r>
              <w:t xml:space="preserve">PANSKURA-II, MAYNA, CONTAI-I, CONTAI-II, KHEJURI-II, RAMNAGAR-I,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HALDIA (SUTAHATA -II, BHAGAWANPUR-II, EGRA-I, BHAGAWANPUR-I, </w:t>
            </w:r>
          </w:p>
        </w:tc>
        <w:tc>
          <w:tcPr>
            <w:tcW w:type="dxa" w:w="1728"/>
          </w:tcPr>
          <w:p>
            <w:r>
              <w:t xml:space="preserve">CONTAI-III, KHEJURI-I, RAMNAGAR-II, EGRA-II,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CONTAI-II, KHEJURI-I, </w:t>
            </w:r>
          </w:p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MAYNA, RAMNAGAR-II, PATASHPUR-I,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TAMLUK, PANSKURA-II, NANDAKUMAR (M -I), NANDIGRAM-II, BHAGAWANPUR-II, </w:t>
            </w:r>
          </w:p>
        </w:tc>
        <w:tc>
          <w:tcPr>
            <w:tcW w:type="dxa" w:w="1728"/>
          </w:tcPr>
          <w:p>
            <w:r>
              <w:t xml:space="preserve">SAHID MATANGINI (T-I, PANSKURA-II, MAYNA, POTASHPUR-II, BHAGAWANPUR-I,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SAHID MATANGINI (T-I, MOHISADAL-II, CONTAI-III, BHAGAWANPUR-I, </w:t>
            </w:r>
          </w:p>
        </w:tc>
        <w:tc>
          <w:tcPr>
            <w:tcW w:type="dxa" w:w="1728"/>
          </w:tcPr>
          <w:p>
            <w:r>
              <w:t xml:space="preserve">KHEJURI-II, EGRA-II, PATASHPUR-I,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PANSKURA-I, RAMNAGAR-I, </w:t>
            </w:r>
          </w:p>
        </w:tc>
        <w:tc>
          <w:tcPr>
            <w:tcW w:type="dxa" w:w="1728"/>
          </w:tcPr>
          <w:p>
            <w:r>
              <w:t xml:space="preserve">SUTAHATA (SUTAHATA, CONTAI-II, RAMNAGAR-I, EGRA-I,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NANDIGRAM-I, EGRA-I, POTASHPUR-II, </w:t>
            </w:r>
          </w:p>
        </w:tc>
        <w:tc>
          <w:tcPr>
            <w:tcW w:type="dxa" w:w="1728"/>
          </w:tcPr>
          <w:p>
            <w:r>
              <w:t xml:space="preserve">PANSKURA-I, CONTAI-I,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CHANDIPUR (NANDIGRAM, HALDIA (SUTAHATA -II, CONTAI-I, </w:t>
            </w:r>
          </w:p>
        </w:tc>
        <w:tc>
          <w:tcPr>
            <w:tcW w:type="dxa" w:w="1728"/>
          </w:tcPr>
          <w:p>
            <w:r>
              <w:t xml:space="preserve">TAMLUK, NANDAKUMAR (M -I), MOHISADAL-II, NANDIGRAM-II, RAMNAGAR-II,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SUTAHATA (SUTAHATA, KHEJURI-II, EGRA-II, </w:t>
            </w:r>
          </w:p>
        </w:tc>
        <w:tc>
          <w:tcPr>
            <w:tcW w:type="dxa" w:w="1728"/>
          </w:tcPr>
          <w:p>
            <w:r>
              <w:t xml:space="preserve">CHANDIPUR (NANDIGRAM, NANDIGRAM-I, HALDIA (SUTAHATA -II, CONTAI-III, KHEJURI-I,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CONTAI-II, RAMNAGAR-II, </w:t>
            </w:r>
          </w:p>
        </w:tc>
        <w:tc>
          <w:tcPr>
            <w:tcW w:type="dxa" w:w="1728"/>
          </w:tcPr>
          <w:p>
            <w:r>
              <w:t xml:space="preserve">MAYNA,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SUTAHATA (SUTAHATA, BHAGAWANPUR-II,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TAMLUK, PANSKURA-II, MAYNA, NANDAKUMAR (M -I), NANDIGRAM-II, CONTAI-III, PATASHPUR-I, </w:t>
            </w:r>
          </w:p>
        </w:tc>
        <w:tc>
          <w:tcPr>
            <w:tcW w:type="dxa" w:w="1728"/>
          </w:tcPr>
          <w:p>
            <w:r>
              <w:t xml:space="preserve">PANSKURA-II, PATASHPUR-I,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BHAGAWANPUR-II, BHAGAWANPUR-I, </w:t>
            </w:r>
          </w:p>
        </w:tc>
        <w:tc>
          <w:tcPr>
            <w:tcW w:type="dxa" w:w="1728"/>
          </w:tcPr>
          <w:p>
            <w:r>
              <w:t xml:space="preserve">SAHID MATANGINI (T-I, CONTAI-I, CONTAI-II, KHEJURI-II, BHAGAWANPUR-I,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SAHID MATANGINI (T-I, MOHISADAL-II, KHEJURI-I, </w:t>
            </w:r>
          </w:p>
        </w:tc>
        <w:tc>
          <w:tcPr>
            <w:tcW w:type="dxa" w:w="1728"/>
          </w:tcPr>
          <w:p>
            <w:r>
              <w:t xml:space="preserve">EGRA-II, POTASHPUR-II,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PANSKURA-I, EGRA-I, </w:t>
            </w:r>
          </w:p>
        </w:tc>
        <w:tc>
          <w:tcPr>
            <w:tcW w:type="dxa" w:w="1728"/>
          </w:tcPr>
          <w:p>
            <w:r>
              <w:t xml:space="preserve">PANSKURA-I, RAMNAGAR-I, EGRA-I,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CHANDIPUR (NANDIGRAM, NANDIGRAM-I, RAMNAGAR-I, POTASHPUR-II, </w:t>
            </w:r>
          </w:p>
        </w:tc>
        <w:tc>
          <w:tcPr>
            <w:tcW w:type="dxa" w:w="1728"/>
          </w:tcPr>
          <w:p>
            <w:r>
              <w:t xml:space="preserve">TAMLUK, NANDAKUMAR (M -I), MOHISADAL-II, NANDIGRAM-II, CONTAI-III, RAMNAGAR-II,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SUTAHATA (SUTAHATA, HALDIA (SUTAHATA -II, CONTAI-I, KHEJURI-II, EGRA-II, </w:t>
            </w:r>
          </w:p>
        </w:tc>
        <w:tc>
          <w:tcPr>
            <w:tcW w:type="dxa" w:w="1728"/>
          </w:tcPr>
          <w:p>
            <w:r>
              <w:t xml:space="preserve">CHANDIPUR (NANDIGRAM, NANDIGRAM-I, HALDIA (SUTAHATA -II, KHEJURI-I,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PANSKURA-II, CHANDIPUR (NANDIGRAM, CONTAI-II, KHEJURI-II, EGRA-I, EGRA-II, BHAGAWANPUR-I, </w:t>
            </w:r>
          </w:p>
        </w:tc>
        <w:tc>
          <w:tcPr>
            <w:tcW w:type="dxa" w:w="1728"/>
          </w:tcPr>
          <w:p>
            <w:r>
              <w:t xml:space="preserve">TAMLUK, PANSKURA-I, PANSKURA-II, NANDIGRAM-I, KHEJURI-II,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PANSKURA-I, NANDAKUMAR (M -I), NANDIGRAM-I, RAMNAGAR-II, </w:t>
            </w:r>
          </w:p>
        </w:tc>
        <w:tc>
          <w:tcPr>
            <w:tcW w:type="dxa" w:w="1728"/>
          </w:tcPr>
          <w:p>
            <w:r>
              <w:t xml:space="preserve">MAYNA, CHANDIPUR (NANDIGRAM, MOHISADAL-II, NANDIGRAM-II, CONTAI-II, KHEJURI-I, BHAGAWANPUR-II, PATASHPUR-I,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SAHID MATANGINI (T-I, MOHISADAL-II, SUTAHATA (SUTAHATA, HALDIA (SUTAHATA -II, CONTAI-I, CONTAI-III, BHAGAWANPUR-II, RAMNAGAR-I, PATASHPUR-I, POTASHPUR-II, </w:t>
            </w:r>
          </w:p>
        </w:tc>
        <w:tc>
          <w:tcPr>
            <w:tcW w:type="dxa" w:w="1728"/>
          </w:tcPr>
          <w:p>
            <w:r>
              <w:t xml:space="preserve">SAHID MATANGINI (T-I, CONTAI-I, CONTAI-III, RAMNAGAR-I, EGRA-I, EGRA-II, BHAGAWANPUR-I,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MAYNA, NANDIGRAM-II, KHEJURI-I, </w:t>
            </w:r>
          </w:p>
        </w:tc>
        <w:tc>
          <w:tcPr>
            <w:tcW w:type="dxa" w:w="1728"/>
          </w:tcPr>
          <w:p>
            <w:r>
              <w:t xml:space="preserve">NANDAKUMAR (M -I), HALDIA (SUTAHATA -II, RAMNAGAR-II, POTASHPUR-II,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SUTAHATA (SUTAHATA,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PANSKURA-II, CHANDIPUR (NANDIGRAM, NANDAKUMAR (M -I), MOHISADAL-II, NANDIGRAM-I, NANDIGRAM-II, SUTAHATA (SUTAHATA, HALDIA (SUTAHATA -II, CONTAI-I, CONTAI-II, CONTAI-III,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PANSKURA-II, CHANDIPUR (NANDIGRAM, NANDAKUMAR (M -I), MOHISADAL-II, NANDIGRAM-I, NANDIGRAM-II, SUTAHATA (SUTAHATA, HALDIA (SUTAHATA -II, CONTAI-I, CONTAI-II, CONTAI-III,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SAHID MATANGINI (T-I,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PANSKURA-I, MAYNA, KHEJURI-I, </w:t>
            </w:r>
          </w:p>
        </w:tc>
        <w:tc>
          <w:tcPr>
            <w:tcW w:type="dxa" w:w="1728"/>
          </w:tcPr>
          <w:p>
            <w:r>
              <w:t xml:space="preserve">TAMLUK, SAHID MATANGINI (T-I, PANSKURA-I, MAYNA, KHEJURI-I,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TAMLUK, SAHID MATANGINI (T-I, PANSKURA-I, MAYNA, KHEJURI-I,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PANSKURA-I, MAYNA, KHEJURI-I,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PANSKURA-II, CHANDIPUR (NANDIGRAM, NANDAKUMAR (M -I), MOHISADAL-II, NANDIGRAM-I, NANDIGRAM-II, SUTAHATA (SUTAHATA, HALDIA (SUTAHATA -II, CONTAI-I, CONTAI-II, CONTAI-III,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PANSKURA-II, CHANDIPUR (NANDIGRAM, NANDAKUMAR (M -I), MOHISADAL-II, NANDIGRAM-I, NANDIGRAM-II, SUTAHATA (SUTAHATA, HALDIA (SUTAHATA -II, CONTAI-I, CONTAI-II, CONTAI-III,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TAMLUK,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SAHID MATANGINI (T-I,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PANSKURA-I, MAYNA, KHEJURI-I, </w:t>
            </w:r>
          </w:p>
        </w:tc>
        <w:tc>
          <w:tcPr>
            <w:tcW w:type="dxa" w:w="1728"/>
          </w:tcPr>
          <w:p>
            <w:r>
              <w:t xml:space="preserve">TAMLUK, SAHID MATANGINI (T-I, PANSKURA-I, MAYNA, KHEJURI-I,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TAMLUK, SAHID MATANGINI (T-I, PANSKURA-I, MAYNA, KHEJURI-I,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PANSKURA-I, MAYNA, KHEJURI-I,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PANSKURA-II, CHANDIPUR (NANDIGRAM, NANDAKUMAR (M -I), MOHISADAL-II, NANDIGRAM-I, NANDIGRAM-II, SUTAHATA (SUTAHATA, HALDIA (SUTAHATA -II, CONTAI-I, CONTAI-II, CONTAI-III,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PANSKURA-II, CHANDIPUR (NANDIGRAM, NANDAKUMAR (M -I), MOHISADAL-II, NANDIGRAM-I, NANDIGRAM-II, SUTAHATA (SUTAHATA, HALDIA (SUTAHATA -II, CONTAI-I, CONTAI-II, CONTAI-III,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TAMLUK, SAHID MATANGINI (T-I,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PANSKURA-I, MAYNA, KHEJURI-I, </w:t>
            </w:r>
          </w:p>
        </w:tc>
        <w:tc>
          <w:tcPr>
            <w:tcW w:type="dxa" w:w="1728"/>
          </w:tcPr>
          <w:p>
            <w:r>
              <w:t xml:space="preserve">TAMLUK, SAHID MATANGINI (T-I, PANSKURA-I, MAYNA, KHEJURI-I,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TAMLUK, SAHID MATANGINI (T-I, PANSKURA-I, MAYNA, KHEJURI-I,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PANSKURA-I, MAYNA, KHEJURI-I,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SAHID MATANGINI (T-I, PANSKURA-II, NANDAKUMAR (M -I), MOHISADAL-II, NANDIGRAM-II, SUTAHATA (SUTAHATA, HALDIA (SUTAHATA -II, CONTAI-I, CONTAI-II, KHEJURI-II, RAMNAGAR-I, RAMNAGAR-II, EGRA-I, EGRA-II, PATASHPUR-I, </w:t>
            </w:r>
          </w:p>
        </w:tc>
        <w:tc>
          <w:tcPr>
            <w:tcW w:type="dxa" w:w="1728"/>
          </w:tcPr>
          <w:p>
            <w:r>
              <w:t xml:space="preserve">SAHID MATANGINI (T-I, PANSKURA-II, CHANDIPUR (NANDIGRAM, NANDAKUMAR (M -I), MOHISADAL-II, NANDIGRAM-II, SUTAHATA (SUTAHATA, HALDIA (SUTAHATA -II, CONTAI-I, CONTAI-II, CONTAI-III, KHEJURI-I, KHEJURI-II, RAMNAGAR-II, EGRA-I, EGRA-II, PATASHPUR-I, POTASHPUR-II,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PANSKURA-I,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TAMLUK, </w:t>
            </w:r>
          </w:p>
        </w:tc>
        <w:tc>
          <w:tcPr>
            <w:tcW w:type="dxa" w:w="1728"/>
          </w:tcPr>
          <w:p>
            <w:r>
              <w:t xml:space="preserve">MAYNA,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PANSKURA-I, MAYNA, CHANDIPUR (NANDIGRAM, NANDIGRAM-I, CONTAI-III, KHEJURI-I, POTASHPUR-II, BHAGAWANPUR-I, </w:t>
            </w:r>
          </w:p>
        </w:tc>
        <w:tc>
          <w:tcPr>
            <w:tcW w:type="dxa" w:w="1728"/>
          </w:tcPr>
          <w:p>
            <w:r>
              <w:t xml:space="preserve">TAMLUK, NANDIGRAM-I, BHAGAWANPUR-II, RAMNAGAR-I, BHAGAWANPUR-I,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CHANDIPUR (NANDIGRAM, NANDIGRAM-I, CONTAI-III, KHEJURI-I, POTASHPUR-II, BHAGAWANPUR-I, </w:t>
            </w:r>
          </w:p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PANSKURA-I, </w:t>
            </w:r>
          </w:p>
        </w:tc>
        <w:tc>
          <w:tcPr>
            <w:tcW w:type="dxa" w:w="1728"/>
          </w:tcPr>
          <w:p>
            <w:r>
              <w:t xml:space="preserve">NANDIGRAM-I, RAMNAGAR-I, BHAGAWANPUR-I,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SAHID MATANGINI (T-I, PANSKURA-II, NANDAKUMAR (M -I), MOHISADAL-II, NANDIGRAM-II, SUTAHATA (SUTAHATA, HALDIA (SUTAHATA -II, CONTAI-I, CONTAI-II, KHEJURI-II, RAMNAGAR-I, RAMNAGAR-II, EGRA-I, EGRA-II, PATASHPUR-I, </w:t>
            </w:r>
          </w:p>
        </w:tc>
        <w:tc>
          <w:tcPr>
            <w:tcW w:type="dxa" w:w="1728"/>
          </w:tcPr>
          <w:p>
            <w:r>
              <w:t xml:space="preserve">SAHID MATANGINI (T-I, PANSKURA-II, CHANDIPUR (NANDIGRAM, NANDAKUMAR (M -I), MOHISADAL-II, NANDIGRAM-II, SUTAHATA (SUTAHATA, HALDIA (SUTAHATA -II, CONTAI-I, CONTAI-II, CONTAI-III, KHEJURI-I, KHEJURI-II, RAMNAGAR-II, EGRA-I, EGRA-II, PATASHPUR-I, POTASHPUR-II,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TAMLUK, BHAGAWANPUR-II, </w:t>
            </w:r>
          </w:p>
        </w:tc>
        <w:tc>
          <w:tcPr>
            <w:tcW w:type="dxa" w:w="1728"/>
          </w:tcPr>
          <w:p>
            <w:r>
              <w:t xml:space="preserve">PANSKURA-I, MAYNA,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PANSKURA-I, MAYNA, CHANDIPUR (NANDIGRAM, NANDIGRAM-I, CONTAI-III, KHEJURI-I, POTASHPUR-II, BHAGAWANPUR-I, </w:t>
            </w:r>
          </w:p>
        </w:tc>
        <w:tc>
          <w:tcPr>
            <w:tcW w:type="dxa" w:w="1728"/>
          </w:tcPr>
          <w:p>
            <w:r>
              <w:t xml:space="preserve">TAMLUK, NANDIGRAM-I, BHAGAWANPUR-II, RAMNAGAR-I, BHAGAWANPUR-I,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CHANDIPUR (NANDIGRAM, NANDIGRAM-I, CONTAI-III, KHEJURI-I, POTASHPUR-II, BHAGAWANPUR-I, </w:t>
            </w:r>
          </w:p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PANSKURA-I, </w:t>
            </w:r>
          </w:p>
        </w:tc>
        <w:tc>
          <w:tcPr>
            <w:tcW w:type="dxa" w:w="1728"/>
          </w:tcPr>
          <w:p>
            <w:r>
              <w:t xml:space="preserve">NANDIGRAM-I, RAMNAGAR-I, BHAGAWANPUR-I,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PANSKURA-II, MAYNA, NANDAKUMAR (M -I), MOHISADAL-II, NANDIGRAM-II, SUTAHATA (SUTAHATA, HALDIA (SUTAHATA -II, CONTAI-I, CONTAI-II, KHEJURI-II, RAMNAGAR-I, RAMNAGAR-II, EGRA-I, EGRA-II, PATASHPUR-I, </w:t>
            </w:r>
          </w:p>
        </w:tc>
        <w:tc>
          <w:tcPr>
            <w:tcW w:type="dxa" w:w="1728"/>
          </w:tcPr>
          <w:p>
            <w:r>
              <w:t xml:space="preserve">SAHID MATANGINI (T-I, PANSKURA-II, CHANDIPUR (NANDIGRAM, NANDAKUMAR (M -I), MOHISADAL-II, NANDIGRAM-II, SUTAHATA (SUTAHATA, HALDIA (SUTAHATA -II, CONTAI-I, CONTAI-II, CONTAI-III, KHEJURI-I, KHEJURI-II, RAMNAGAR-II, EGRA-I, EGRA-II, PATASHPUR-I, POTASHPUR-II,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BHAGAWANPUR-I,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TAMLUK, PANSKURA-I, MAYNA,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BHAGAWANPUR-I,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PANSKURA-I,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CHANDIPUR (NANDIGRAM, NANDIGRAM-I, CONTAI-III, KHEJURI-I, POTASHPUR-II, </w:t>
            </w:r>
          </w:p>
        </w:tc>
        <w:tc>
          <w:tcPr>
            <w:tcW w:type="dxa" w:w="1728"/>
          </w:tcPr>
          <w:p>
            <w:r>
              <w:t xml:space="preserve">NANDIGRAM-I, BHAGAWANPUR-II, RAMNAGAR-I,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CHANDIPUR (NANDIGRAM, NANDIGRAM-I, CONTAI-III, KHEJURI-I, POTASHPUR-II, </w:t>
            </w:r>
          </w:p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NANDIGRAM-I, RAMNAGAR-I,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MAYNA, CHANDIPUR (NANDIGRAM, NANDAKUMAR (M -I), MOHISADAL-II, NANDIGRAM-I, NANDIGRAM-II, SUTAHATA (SUTAHATA, HALDIA (SUTAHATA -II, CONTAI-I, CONTAI-II, CONTAI-III,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MAYNA, NANDIGRAM-I, NANDIGRAM-II, CONTAI-I, CONTAI-II, CONTAI-III, KHEJURI-I, RAMNAGAR-I, BHAGAWANPUR-I,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PANSKURA-I,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SAHID MATANGINI (T-I, PANSKURA-II, KHEJURI-I, </w:t>
            </w:r>
          </w:p>
        </w:tc>
        <w:tc>
          <w:tcPr>
            <w:tcW w:type="dxa" w:w="1728"/>
          </w:tcPr>
          <w:p>
            <w:r>
              <w:t xml:space="preserve">SAHID MATANGINI (T-I, PANSKURA-I, PANSKURA-II, CHANDIPUR (NANDIGRAM, NANDAKUMAR (M -I), MOHISADAL-II, SUTAHATA (SUTAHATA, HALDIA (SUTAHATA -II, KHEJURI-II, BHAGAWANPUR-II, RAMNAGAR-II, EGRA-I, EGRA-II, PATASHPUR-I, POTASHPUR-II,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SAHID MATANGINI (T-I, KHEJURI-I, </w:t>
            </w:r>
          </w:p>
        </w:tc>
        <w:tc>
          <w:tcPr>
            <w:tcW w:type="dxa" w:w="1728"/>
          </w:tcPr>
          <w:p>
            <w:r>
              <w:t xml:space="preserve">PANSKURA-II,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PANSKURA-II, </w:t>
            </w:r>
          </w:p>
        </w:tc>
        <w:tc>
          <w:tcPr>
            <w:tcW w:type="dxa" w:w="1728"/>
          </w:tcPr>
          <w:p>
            <w:r>
              <w:t xml:space="preserve">SAHID MATANGINI (T-I, CHANDIPUR (NANDIGRAM, NANDAKUMAR (M -I), MOHISADAL-II, SUTAHATA (SUTAHATA, HALDIA (SUTAHATA -II, KHEJURI-II, BHAGAWANPUR-II, RAMNAGAR-II, EGRA-I, EGRA-II, PATASHPUR-I, POTASHPUR-II,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MAYNA, CHANDIPUR (NANDIGRAM, NANDAKUMAR (M -I), MOHISADAL-II, NANDIGRAM-I, NANDIGRAM-II, SUTAHATA (SUTAHATA, HALDIA (SUTAHATA -II, CONTAI-I, CONTAI-II, CONTAI-III,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MAYNA, NANDIGRAM-I, NANDIGRAM-II, CONTAI-I, CONTAI-II, CONTAI-III, KHEJURI-I, RAMNAGAR-I, BHAGAWANPUR-I,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PANSKURA-I,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SAHID MATANGINI (T-I, PANSKURA-II, KHEJURI-I, </w:t>
            </w:r>
          </w:p>
        </w:tc>
        <w:tc>
          <w:tcPr>
            <w:tcW w:type="dxa" w:w="1728"/>
          </w:tcPr>
          <w:p>
            <w:r>
              <w:t xml:space="preserve">SAHID MATANGINI (T-I, PANSKURA-I, PANSKURA-II, CHANDIPUR (NANDIGRAM, NANDAKUMAR (M -I), MOHISADAL-II, SUTAHATA (SUTAHATA, HALDIA (SUTAHATA -II, KHEJURI-II, BHAGAWANPUR-II, RAMNAGAR-II, EGRA-I, EGRA-II, PATASHPUR-I, POTASHPUR-II,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SAHID MATANGINI (T-I, KHEJURI-I, </w:t>
            </w:r>
          </w:p>
        </w:tc>
        <w:tc>
          <w:tcPr>
            <w:tcW w:type="dxa" w:w="1728"/>
          </w:tcPr>
          <w:p>
            <w:r>
              <w:t xml:space="preserve">PANSKURA-II,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PANSKURA-II, </w:t>
            </w:r>
          </w:p>
        </w:tc>
        <w:tc>
          <w:tcPr>
            <w:tcW w:type="dxa" w:w="1728"/>
          </w:tcPr>
          <w:p>
            <w:r>
              <w:t xml:space="preserve">SAHID MATANGINI (T-I, CHANDIPUR (NANDIGRAM, NANDAKUMAR (M -I), MOHISADAL-II, SUTAHATA (SUTAHATA, HALDIA (SUTAHATA -II, KHEJURI-II, BHAGAWANPUR-II, RAMNAGAR-II, EGRA-I, EGRA-II, PATASHPUR-I, POTASHPUR-II,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PANSKURA-I, MAYNA, CHANDIPUR (NANDIGRAM, NANDAKUMAR (M -I), MOHISADAL-II, NANDIGRAM-I, NANDIGRAM-II, SUTAHATA (SUTAHATA, HALDIA (SUTAHATA -II, CONTAI-I, CONTAI-II, CONTAI-III,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MAYNA, NANDIGRAM-I, NANDIGRAM-II, CONTAI-I, CONTAI-II, CONTAI-III, KHEJURI-I, RAMNAGAR-I, BHAGAWANPUR-I,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PANSKURA-I,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SAHID MATANGINI (T-I, PANSKURA-II, KHEJURI-I, </w:t>
            </w:r>
          </w:p>
        </w:tc>
        <w:tc>
          <w:tcPr>
            <w:tcW w:type="dxa" w:w="1728"/>
          </w:tcPr>
          <w:p>
            <w:r>
              <w:t xml:space="preserve">SAHID MATANGINI (T-I, PANSKURA-II, CHANDIPUR (NANDIGRAM, NANDAKUMAR (M -I), MOHISADAL-II, SUTAHATA (SUTAHATA, HALDIA (SUTAHATA -II, KHEJURI-II, BHAGAWANPUR-II, RAMNAGAR-II, EGRA-I, EGRA-II, PATASHPUR-I, POTASHPUR-II,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SAHID MATANGINI (T-I, KHEJURI-I, </w:t>
            </w:r>
          </w:p>
        </w:tc>
        <w:tc>
          <w:tcPr>
            <w:tcW w:type="dxa" w:w="1728"/>
          </w:tcPr>
          <w:p>
            <w:r>
              <w:t xml:space="preserve">PANSKURA-II,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PANSKURA-II, </w:t>
            </w:r>
          </w:p>
        </w:tc>
        <w:tc>
          <w:tcPr>
            <w:tcW w:type="dxa" w:w="1728"/>
          </w:tcPr>
          <w:p>
            <w:r>
              <w:t xml:space="preserve">SAHID MATANGINI (T-I, CHANDIPUR (NANDIGRAM, NANDAKUMAR (M -I), MOHISADAL-II, SUTAHATA (SUTAHATA, HALDIA (SUTAHATA -II, KHEJURI-II, BHAGAWANPUR-II, RAMNAGAR-II, EGRA-I, EGRA-II, PATASHPUR-I, POTASHPUR-II,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CHANDIPUR (NANDIGRAM, NANDAKUMAR (M -I), MOHISADAL-II, NANDIGRAM-I, NANDIGRAM-II, SUTAHATA (SUTAHATA, HALDIA (SUTAHATA -II, CONTAI-I, CONTAI-II, CONTAI-III, KHEJURI-I, KHEJURI-II, RAMNAGAR-I, RAMNAGAR-II, EGRA-II, PATASHPUR-I,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RAMNAGAR-I, RAMNAGAR-II, EGRA-II, PATASHPUR-I, BHAGAWANPUR-I,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EGRA-I,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POTASHPUR-II,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MAYNA, BHAGAWANPUR-II, EGRA-I, POTASHPUR-II,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MAYNA, BHAGAWANPUR-II, EGRA-I, POTASHPUR-II,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CHANDIPUR (NANDIGRAM, NANDAKUMAR (M -I), MOHISADAL-II, NANDIGRAM-I, NANDIGRAM-II, SUTAHATA (SUTAHATA, HALDIA (SUTAHATA -II, CONTAI-I, CONTAI-II, CONTAI-III, KHEJURI-I, KHEJURI-II, RAMNAGAR-I, RAMNAGAR-II, EGRA-II, PATASHPUR-I,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RAMNAGAR-I, RAMNAGAR-II, EGRA-II, PATASHPUR-I, BHAGAWANPUR-I,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EGRA-I, POTASHPUR-II,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MAYNA, BHAGAWANPUR-II, EGRA-I, POTASHPUR-II,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MAYNA, BHAGAWANPUR-II, EGRA-I, POTASHPUR-II,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CHANDIPUR (NANDIGRAM, NANDAKUMAR (M -I), MOHISADAL-II, NANDIGRAM-I, NANDIGRAM-II, SUTAHATA (SUTAHATA, HALDIA (SUTAHATA -II, CONTAI-I, CONTAI-II, CONTAI-III, KHEJURI-I, KHEJURI-II, RAMNAGAR-I, RAMNAGAR-II, EGRA-II, PATASHPUR-I,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CHANDIPUR (NANDIGRAM, NANDAKUMAR (M -I), MOHISADAL-II, NANDIGRAM-I, NANDIGRAM-II, SUTAHATA (SUTAHATA, HALDIA (SUTAHATA -II, CONTAI-I, CONTAI-II, CONTAI-III, KHEJURI-I, KHEJURI-II, RAMNAGAR-I, RAMNAGAR-II, EGRA-II, PATASHPUR-I, BHAGAWANPUR-I,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MAYNA, BHAGAWANPUR-II, EGRA-I, POTASHPUR-II,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MAYNA, BHAGAWANPUR-II, EGRA-I, POTASHPUR-II,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MAYNA, BHAGAWANPUR-II, EGRA-I, POTASHPUR-II,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SAHID MATANGINI (T-I, PANSKURA-I, MAYNA, CONTAI-I, RAMNAGAR-I, RAMNAGAR-II, EGRA-I, EGRA-II, BHAGAWANPUR-I, </w:t>
            </w:r>
          </w:p>
        </w:tc>
        <w:tc>
          <w:tcPr>
            <w:tcW w:type="dxa" w:w="1728"/>
          </w:tcPr>
          <w:p>
            <w:r>
              <w:t xml:space="preserve">PANSKURA-II, NANDIGRAM-II,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HALDIA (SUTAHATA 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NANDIGRAM-I, </w:t>
            </w:r>
          </w:p>
        </w:tc>
        <w:tc>
          <w:tcPr>
            <w:tcW w:type="dxa" w:w="1728"/>
          </w:tcPr>
          <w:p>
            <w:r>
              <w:t xml:space="preserve">HALDIA (SUTAHATA 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CONTAI-III, </w:t>
            </w:r>
          </w:p>
        </w:tc>
        <w:tc>
          <w:tcPr>
            <w:tcW w:type="dxa" w:w="1728"/>
          </w:tcPr>
          <w:p>
            <w:r>
              <w:t xml:space="preserve">PATASHPUR-I, POTASHPUR-II,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CHANDIPUR (NANDIGRAM, NANDIGRAM-II, KHEJURI-II, </w:t>
            </w:r>
          </w:p>
        </w:tc>
        <w:tc>
          <w:tcPr>
            <w:tcW w:type="dxa" w:w="1728"/>
          </w:tcPr>
          <w:p>
            <w:r>
              <w:t xml:space="preserve">TAMLUK, CHANDIPUR (NANDIGRAM, NANDAKUMAR (M -I), CONTAI-III,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TAMLUK, PANSKURA-II, NANDAKUMAR (M -I), MOHISADAL-II, SUTAHATA (SUTAHATA, CONTAI-II, KHEJURI-I, BHAGAWANPUR-II, PATASHPUR-I, POTASHPUR-II, </w:t>
            </w:r>
          </w:p>
        </w:tc>
        <w:tc>
          <w:tcPr>
            <w:tcW w:type="dxa" w:w="1728"/>
          </w:tcPr>
          <w:p>
            <w:r>
              <w:t xml:space="preserve">SAHID MATANGINI (T-I, PANSKURA-I, MAYNA, MOHISADAL-II, NANDIGRAM-I, SUTAHATA (SUTAHATA, CONTAI-I, CONTAI-II, KHEJURI-I, KHEJURI-II, BHAGAWANPUR-II, RAMNAGAR-I, RAMNAGAR-II, EGRA-I, EGRA-II, BHAGAWANPUR-I,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PANSKURA-II, CONTAI-II, POTASHPUR-II, </w:t>
            </w:r>
          </w:p>
        </w:tc>
        <w:tc>
          <w:tcPr>
            <w:tcW w:type="dxa" w:w="1728"/>
          </w:tcPr>
          <w:p>
            <w:r>
              <w:t xml:space="preserve">SAHID MATANGINI (T-I, PANSKURA-I, MAYNA, CONTAI-I, BHAGAWANPUR-II, RAMNAGAR-I, RAMNAGAR-II, EGRA-I, EGRA-II, BHAGAWANPUR-I,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SAHID MATANGINI (T-I, PANSKURA-I, MAYNA, CONTAI-I, RAMNAGAR-I, RAMNAGAR-II, EGRA-I, EGRA-II, BHAGAWANPUR-I,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CONTAI-III,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HALDIA (SUTAHATA -II, </w:t>
            </w:r>
          </w:p>
        </w:tc>
        <w:tc>
          <w:tcPr>
            <w:tcW w:type="dxa" w:w="1728"/>
          </w:tcPr>
          <w:p>
            <w:r>
              <w:t xml:space="preserve">HALDIA (SUTAHATA 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KHEJURI-II, </w:t>
            </w:r>
          </w:p>
        </w:tc>
        <w:tc>
          <w:tcPr>
            <w:tcW w:type="dxa" w:w="1728"/>
          </w:tcPr>
          <w:p>
            <w:r>
              <w:t xml:space="preserve">PANSKURA-II,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NANDIGRAM-II,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CHANDIPUR (NANDIGRAM, NANDIGRAM-I, NANDIGRAM-II, </w:t>
            </w:r>
          </w:p>
        </w:tc>
        <w:tc>
          <w:tcPr>
            <w:tcW w:type="dxa" w:w="1728"/>
          </w:tcPr>
          <w:p>
            <w:r>
              <w:t xml:space="preserve">TAMLUK, CHANDIPUR (NANDIGRAM, NANDAKUMAR (M -I), MOHISADAL-II, PATASHPUR-I, POTASHPUR-II,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TAMLUK, PANSKURA-II, NANDAKUMAR (M -I), MOHISADAL-II, SUTAHATA (SUTAHATA, CONTAI-II, CONTAI-III, KHEJURI-I, BHAGAWANPUR-II, PATASHPUR-I, POTASHPUR-II, </w:t>
            </w:r>
          </w:p>
        </w:tc>
        <w:tc>
          <w:tcPr>
            <w:tcW w:type="dxa" w:w="1728"/>
          </w:tcPr>
          <w:p>
            <w:r>
              <w:t xml:space="preserve">SAHID MATANGINI (T-I, PANSKURA-I, MAYNA, NANDIGRAM-I, SUTAHATA (SUTAHATA, CONTAI-I, CONTAI-II, KHEJURI-I, KHEJURI-II, BHAGAWANPUR-II, RAMNAGAR-I, RAMNAGAR-II, EGRA-I, EGRA-II, BHAGAWANPUR-I,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PANSKURA-II, CONTAI-II, POTASHPUR-II, </w:t>
            </w:r>
          </w:p>
        </w:tc>
        <w:tc>
          <w:tcPr>
            <w:tcW w:type="dxa" w:w="1728"/>
          </w:tcPr>
          <w:p>
            <w:r>
              <w:t xml:space="preserve">SAHID MATANGINI (T-I, PANSKURA-I, MAYNA, CONTAI-I, BHAGAWANPUR-II, RAMNAGAR-I, RAMNAGAR-II, EGRA-I, EGRA-II, BHAGAWANPUR-I,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SAHID MATANGINI (T-I, PANSKURA-I, MAYNA, CONTAI-I, RAMNAGAR-I, RAMNAGAR-II, EGRA-I, EGRA-II, BHAGAWANPUR-I,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TAMLUK, CHANDIPUR (NANDIGRAM, NANDAKUMAR (M -I),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PATASHPUR-I,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MOHISADAL-II, NANDIGRAM-I, NANDIGRAM-II, SUTAHATA (SUTAHATA, HALDIA (SUTAHATA -II, </w:t>
            </w:r>
          </w:p>
        </w:tc>
        <w:tc>
          <w:tcPr>
            <w:tcW w:type="dxa" w:w="1728"/>
          </w:tcPr>
          <w:p>
            <w:r>
              <w:t xml:space="preserve">TAMLUK, PANSKURA-II, CHANDIPUR (NANDIGRAM, NANDAKUMAR (M -I), KHEJURI-I,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MOHISADAL-II, NANDIGRAM-I, NANDIGRAM-II, SUTAHATA (SUTAHATA, HALDIA (SUTAHATA -II, CONTAI-III, KHEJURI-II, PATASHPUR-I, POTASHPUR-II,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CONTAI-II,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PANSKURA-II, CONTAI-II, CONTAI-III, KHEJURI-I, KHEJURI-II, BHAGAWANPUR-II, POTASHPUR-II, </w:t>
            </w:r>
          </w:p>
        </w:tc>
        <w:tc>
          <w:tcPr>
            <w:tcW w:type="dxa" w:w="1728"/>
          </w:tcPr>
          <w:p>
            <w:r>
              <w:t xml:space="preserve">SAHID MATANGINI (T-I, PANSKURA-I, MAYNA, CONTAI-I, BHAGAWANPUR-II, RAMNAGAR-I, RAMNAGAR-II, EGRA-I, EGRA-II, BHAGAWANPUR-I,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BHAGAWANPUR-II,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PANSKURA-II, CONTAI-II, POTASHPUR-II, </w:t>
            </w:r>
          </w:p>
        </w:tc>
        <w:tc>
          <w:tcPr>
            <w:tcW w:type="dxa" w:w="1728"/>
          </w:tcPr>
          <w:p>
            <w:r>
              <w:t xml:space="preserve">SAHID MATANGINI (T-I, PANSKURA-I, MAYNA, CONTAI-I, BHAGAWANPUR-II, RAMNAGAR-I, RAMNAGAR-II, EGRA-I, EGRA-II, BHAGAWANPUR-I,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RAMNAGAR-I, </w:t>
            </w:r>
          </w:p>
        </w:tc>
        <w:tc>
          <w:tcPr>
            <w:tcW w:type="dxa" w:w="1728"/>
          </w:tcPr>
          <w:p>
            <w:r>
              <w:t xml:space="preserve">SAHID MATANGINI (T-I, CONTAI-III, RAMNAGAR-I, EGRA-II,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MOHISADAL-II, KHEJURI-II,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NANDIGRAM-I,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RAMNAGAR-II,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PANSKURA-I, PANSKURA-II, MAYNA, NANDIGRAM-II, BHAGAWANPUR-II, EGRA-II, BHAGAWANPUR-I, </w:t>
            </w:r>
          </w:p>
        </w:tc>
        <w:tc>
          <w:tcPr>
            <w:tcW w:type="dxa" w:w="1728"/>
          </w:tcPr>
          <w:p>
            <w:r>
              <w:t xml:space="preserve">PANSKURA-I, CHANDIPUR (NANDIGRAM, NANDIGRAM-I, KHEJURI-I, KHEJURI-II, BHAGAWANPUR-II,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TAMLUK, SAHID MATANGINI (T-I, CHANDIPUR (NANDIGRAM, NANDAKUMAR (M -I), SUTAHATA (SUTAHATA, HALDIA (SUTAHATA -II, CONTAI-I, CONTAI-II, CONTAI-III, KHEJURI-I, RAMNAGAR-II, EGRA-I, PATASHPUR-I, POTASHPUR-II, </w:t>
            </w:r>
          </w:p>
        </w:tc>
        <w:tc>
          <w:tcPr>
            <w:tcW w:type="dxa" w:w="1728"/>
          </w:tcPr>
          <w:p>
            <w:r>
              <w:t xml:space="preserve">TAMLUK, PANSKURA-II, MAYNA, NANDAKUMAR (M -I), MOHISADAL-II, NANDIGRAM-II, SUTAHATA (SUTAHATA, HALDIA (SUTAHATA -II, CONTAI-I, CONTAI-II, EGRA-I, PATASHPUR-I, POTASHPUR-II, BHAGAWANPUR-I,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SAHID MATANGINI (T-I, CONTAI-I, CONTAI-II, CONTAI-III, PATASHPUR-I, </w:t>
            </w:r>
          </w:p>
        </w:tc>
        <w:tc>
          <w:tcPr>
            <w:tcW w:type="dxa" w:w="1728"/>
          </w:tcPr>
          <w:p>
            <w:r>
              <w:t xml:space="preserve">NANDAKUMAR (M -I), MOHISADAL-II, SUTAHATA (SUTAHATA, HALDIA (SUTAHATA -II, EGRA-I, POTASHPUR-II,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NANDAKUMAR (M -I), SUTAHATA (SUTAHATA, HALDIA (SUTAHATA -II, RAMNAGAR-II, </w:t>
            </w:r>
          </w:p>
        </w:tc>
        <w:tc>
          <w:tcPr>
            <w:tcW w:type="dxa" w:w="1728"/>
          </w:tcPr>
          <w:p>
            <w:r>
              <w:t xml:space="preserve">CONTAI-I, CONTAI-II, PATASHPUR-I,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RAMNAGAR-I, </w:t>
            </w:r>
          </w:p>
        </w:tc>
        <w:tc>
          <w:tcPr>
            <w:tcW w:type="dxa" w:w="1728"/>
          </w:tcPr>
          <w:p>
            <w:r>
              <w:t xml:space="preserve">SAHID MATANGINI (T-I, CONTAI-III, RAMNAGAR-I,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KHEJURI-II,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PANSKURA-II,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MOHISADAL-II, NANDIGRAM-II,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PANSKURA-I, MAYNA, BHAGAWANPUR-II, EGRA-II, BHAGAWANPUR-I, </w:t>
            </w:r>
          </w:p>
        </w:tc>
        <w:tc>
          <w:tcPr>
            <w:tcW w:type="dxa" w:w="1728"/>
          </w:tcPr>
          <w:p>
            <w:r>
              <w:t xml:space="preserve">PANSKURA-I, PANSKURA-II, CHANDIPUR (NANDIGRAM, NANDIGRAM-I, KHEJURI-I, KHEJURI-II, BHAGAWANPUR-II, RAMNAGAR-II,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TAMLUK, SAHID MATANGINI (T-I, CHANDIPUR (NANDIGRAM, NANDAKUMAR (M -I), NANDIGRAM-I, SUTAHATA (SUTAHATA, HALDIA (SUTAHATA -II, CONTAI-I, CONTAI-II, CONTAI-III, KHEJURI-I, RAMNAGAR-II, EGRA-I, PATASHPUR-I, POTASHPUR-II, </w:t>
            </w:r>
          </w:p>
        </w:tc>
        <w:tc>
          <w:tcPr>
            <w:tcW w:type="dxa" w:w="1728"/>
          </w:tcPr>
          <w:p>
            <w:r>
              <w:t xml:space="preserve">TAMLUK, MAYNA, NANDAKUMAR (M -I), MOHISADAL-II, NANDIGRAM-II, SUTAHATA (SUTAHATA, HALDIA (SUTAHATA -II, CONTAI-I, CONTAI-II, EGRA-I, EGRA-II, PATASHPUR-I, POTASHPUR-II, BHAGAWANPUR-I,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SAHID MATANGINI (T-I, CONTAI-I, CONTAI-II, CONTAI-III, PATASHPUR-I, </w:t>
            </w:r>
          </w:p>
        </w:tc>
        <w:tc>
          <w:tcPr>
            <w:tcW w:type="dxa" w:w="1728"/>
          </w:tcPr>
          <w:p>
            <w:r>
              <w:t xml:space="preserve">NANDAKUMAR (M -I), MOHISADAL-II, SUTAHATA (SUTAHATA, HALDIA (SUTAHATA -II, EGRA-I, EGRA-II, POTASHPUR-II,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NANDAKUMAR (M -I), SUTAHATA (SUTAHATA, HALDIA (SUTAHATA -II, RAMNAGAR-II, </w:t>
            </w:r>
          </w:p>
        </w:tc>
        <w:tc>
          <w:tcPr>
            <w:tcW w:type="dxa" w:w="1728"/>
          </w:tcPr>
          <w:p>
            <w:r>
              <w:t xml:space="preserve">CONTAI-I, CONTAI-II, PATASHPUR-I,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BHAGAWANPUR-II, RAMNAGAR-I, </w:t>
            </w:r>
          </w:p>
        </w:tc>
        <w:tc>
          <w:tcPr>
            <w:tcW w:type="dxa" w:w="1728"/>
          </w:tcPr>
          <w:p>
            <w:r>
              <w:t xml:space="preserve">SAHID MATANGINI (T-I, NANDIGRAM-I, CONTAI-III, BHAGAWANPUR-II, RAMNAGAR-I,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CHANDIPUR (NANDIGRAM, </w:t>
            </w:r>
          </w:p>
        </w:tc>
        <w:tc>
          <w:tcPr>
            <w:tcW w:type="dxa" w:w="1728"/>
          </w:tcPr>
          <w:p>
            <w:r>
              <w:t xml:space="preserve">TAMLUK, MAYNA, NANDIGRAM-II, KHEJURI-II, RAMNAGAR-II,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TAMLUK, PANSKURA-I, MAYNA, KHEJURI-II,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KHEJURI-I, </w:t>
            </w:r>
          </w:p>
        </w:tc>
        <w:tc>
          <w:tcPr>
            <w:tcW w:type="dxa" w:w="1728"/>
          </w:tcPr>
          <w:p>
            <w:r>
              <w:t xml:space="preserve">PANSKURA-I, KHEJURI-I,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BHAGAWANPUR-I, </w:t>
            </w:r>
          </w:p>
        </w:tc>
        <w:tc>
          <w:tcPr>
            <w:tcW w:type="dxa" w:w="1728"/>
          </w:tcPr>
          <w:p>
            <w:r>
              <w:t xml:space="preserve">PANSKURA-II,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NANDIGRAM-II, </w:t>
            </w:r>
          </w:p>
        </w:tc>
        <w:tc>
          <w:tcPr>
            <w:tcW w:type="dxa" w:w="1728"/>
          </w:tcPr>
          <w:p>
            <w:r>
              <w:t xml:space="preserve">CHANDIPUR (NANDIGRAM, BHAGAWANPUR-I,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PANSKURA-II, MOHISADAL-II, NANDIGRAM-I, EGRA-I, EGRA-II, POTASHPUR-II, </w:t>
            </w:r>
          </w:p>
        </w:tc>
        <w:tc>
          <w:tcPr>
            <w:tcW w:type="dxa" w:w="1728"/>
          </w:tcPr>
          <w:p>
            <w:r>
              <w:t xml:space="preserve">EGRA-II,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SAHID MATANGINI (T-I, NANDAKUMAR (M -I), SUTAHATA (SUTAHATA, HALDIA (SUTAHATA -II, CONTAI-I, CONTAI-II, CONTAI-III, RAMNAGAR-II, PATASHPUR-I, </w:t>
            </w:r>
          </w:p>
        </w:tc>
        <w:tc>
          <w:tcPr>
            <w:tcW w:type="dxa" w:w="1728"/>
          </w:tcPr>
          <w:p>
            <w:r>
              <w:t xml:space="preserve">NANDAKUMAR (M -I), MOHISADAL-II, SUTAHATA (SUTAHATA, HALDIA (SUTAHATA -II, CONTAI-I, CONTAI-II, EGRA-I, PATASHPUR-I, POTASHPUR-II,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SAHID MATANGINI (T-I, CONTAI-I, CONTAI-II, CONTAI-III, PATASHPUR-I, </w:t>
            </w:r>
          </w:p>
        </w:tc>
        <w:tc>
          <w:tcPr>
            <w:tcW w:type="dxa" w:w="1728"/>
          </w:tcPr>
          <w:p>
            <w:r>
              <w:t xml:space="preserve">NANDAKUMAR (M -I), MOHISADAL-II, SUTAHATA (SUTAHATA, HALDIA (SUTAHATA -II, EGRA-I, POTASHPUR-II,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NANDAKUMAR (M -I), SUTAHATA (SUTAHATA, HALDIA (SUTAHATA -II, RAMNAGAR-II, </w:t>
            </w:r>
          </w:p>
        </w:tc>
        <w:tc>
          <w:tcPr>
            <w:tcW w:type="dxa" w:w="1728"/>
          </w:tcPr>
          <w:p>
            <w:r>
              <w:t xml:space="preserve">CONTAI-I, CONTAI-II, PATASHPUR-I,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CHANDIPUR (NANDIGRAM, NANDAKUMAR (M -I), MOHISADAL-II, NANDIGRAM-I, NANDIGRAM-II, SUTAHATA (SUTAHATA, HALDIA (SUTAHATA -II, CONTAI-I, CONTAI-II, CONTAI-III, KHEJURI-I, KHEJURI-II, BHAGAWANPUR-II, RAMNAGAR-I, RAMNAGAR-II, EGRA-I, POTASHPUR-II, BHAGAWANPUR-I, </w:t>
            </w:r>
          </w:p>
        </w:tc>
        <w:tc>
          <w:tcPr>
            <w:tcW w:type="dxa" w:w="1728"/>
          </w:tcPr>
          <w:p>
            <w:r>
              <w:t xml:space="preserve">SAHID MATANGINI (T-I, PANSKURA-II, CHANDIPUR (NANDIGRAM, NANDAKUMAR (M -I), MOHISADAL-II, NANDIGRAM-I, NANDIGRAM-II, SUTAHATA (SUTAHATA, HALDIA (SUTAHATA -II, CONTAI-II, CONTAI-III, KHEJURI-I, KHEJURI-II, BHAGAWANPUR-II, RAMNAGAR-II, EGRA-I, BHAGAWANPUR-I,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PANSKURA-I,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MAYNA, EGRA-II, PATASHPUR-I, </w:t>
            </w:r>
          </w:p>
        </w:tc>
        <w:tc>
          <w:tcPr>
            <w:tcW w:type="dxa" w:w="1728"/>
          </w:tcPr>
          <w:p>
            <w:r>
              <w:t xml:space="preserve">TAMLUK, MAYNA, CONTAI-I, RAMNAGAR-I, EGRA-II, PATASHPUR-I, POTASHPUR-II,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MAYNA, EGRA-II, PATASHPUR-I,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EGRA-II, PATASHPUR-I, </w:t>
            </w:r>
          </w:p>
        </w:tc>
        <w:tc>
          <w:tcPr>
            <w:tcW w:type="dxa" w:w="1728"/>
          </w:tcPr>
          <w:p>
            <w:r>
              <w:t xml:space="preserve">TAMLUK, CONTAI-I, RAMNAGAR-I, POTASHPUR-II,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CHANDIPUR (NANDIGRAM, NANDAKUMAR (M -I), MOHISADAL-II, NANDIGRAM-I, NANDIGRAM-II, SUTAHATA (SUTAHATA, HALDIA (SUTAHATA -II, CONTAI-I, CONTAI-II, CONTAI-III, KHEJURI-I, KHEJURI-II, BHAGAWANPUR-II, RAMNAGAR-I, RAMNAGAR-II, EGRA-I, POTASHPUR-II, BHAGAWANPUR-I, </w:t>
            </w:r>
          </w:p>
        </w:tc>
        <w:tc>
          <w:tcPr>
            <w:tcW w:type="dxa" w:w="1728"/>
          </w:tcPr>
          <w:p>
            <w:r>
              <w:t xml:space="preserve">SAHID MATANGINI (T-I, PANSKURA-II, CHANDIPUR (NANDIGRAM, NANDAKUMAR (M -I), MOHISADAL-II, NANDIGRAM-I, NANDIGRAM-II, SUTAHATA (SUTAHATA, HALDIA (SUTAHATA -II, CONTAI-II, CONTAI-III, KHEJURI-I, KHEJURI-II, BHAGAWANPUR-II, RAMNAGAR-II, EGRA-I, BHAGAWANPUR-I,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PANSKURA-I,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MAYNA, EGRA-II, PATASHPUR-I, </w:t>
            </w:r>
          </w:p>
        </w:tc>
        <w:tc>
          <w:tcPr>
            <w:tcW w:type="dxa" w:w="1728"/>
          </w:tcPr>
          <w:p>
            <w:r>
              <w:t xml:space="preserve">TAMLUK, MAYNA, CONTAI-I, RAMNAGAR-I, EGRA-II, PATASHPUR-I, POTASHPUR-II,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MAYNA, EGRA-II, PATASHPUR-I,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EGRA-II, PATASHPUR-I, </w:t>
            </w:r>
          </w:p>
        </w:tc>
        <w:tc>
          <w:tcPr>
            <w:tcW w:type="dxa" w:w="1728"/>
          </w:tcPr>
          <w:p>
            <w:r>
              <w:t xml:space="preserve">TAMLUK, CONTAI-I, RAMNAGAR-I, POTASHPUR-II,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CHANDIPUR (NANDIGRAM, NANDAKUMAR (M -I), MOHISADAL-II, NANDIGRAM-I, NANDIGRAM-II, SUTAHATA (SUTAHATA, HALDIA (SUTAHATA -II, CONTAI-I, CONTAI-II, CONTAI-III, KHEJURI-I, KHEJURI-II, BHAGAWANPUR-II, RAMNAGAR-II, EGRA-I, POTASHPUR-II, BHAGAWANPUR-I, </w:t>
            </w:r>
          </w:p>
        </w:tc>
        <w:tc>
          <w:tcPr>
            <w:tcW w:type="dxa" w:w="1728"/>
          </w:tcPr>
          <w:p>
            <w:r>
              <w:t xml:space="preserve">SAHID MATANGINI (T-I, PANSKURA-II, CHANDIPUR (NANDIGRAM, NANDAKUMAR (M -I), MOHISADAL-II, NANDIGRAM-I, NANDIGRAM-II, SUTAHATA (SUTAHATA, HALDIA (SUTAHATA -II, CONTAI-II, CONTAI-III, KHEJURI-I, KHEJURI-II, BHAGAWANPUR-II, RAMNAGAR-II, EGRA-I, BHAGAWANPUR-I,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MAYNA, </w:t>
            </w:r>
          </w:p>
        </w:tc>
        <w:tc>
          <w:tcPr>
            <w:tcW w:type="dxa" w:w="1728"/>
          </w:tcPr>
          <w:p>
            <w:r>
              <w:t xml:space="preserve">PANSKURA-I,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RAMNAGAR-I, EGRA-II, PATASHPUR-I, </w:t>
            </w:r>
          </w:p>
        </w:tc>
        <w:tc>
          <w:tcPr>
            <w:tcW w:type="dxa" w:w="1728"/>
          </w:tcPr>
          <w:p>
            <w:r>
              <w:t xml:space="preserve">TAMLUK, MAYNA, CONTAI-I, RAMNAGAR-I, EGRA-II, PATASHPUR-I, POTASHPUR-II,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RAMNAGAR-I, </w:t>
            </w:r>
          </w:p>
        </w:tc>
        <w:tc>
          <w:tcPr>
            <w:tcW w:type="dxa" w:w="1728"/>
          </w:tcPr>
          <w:p>
            <w:r>
              <w:t xml:space="preserve">MAYNA, EGRA-II, PATASHPUR-I,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EGRA-II, PATASHPUR-I, </w:t>
            </w:r>
          </w:p>
        </w:tc>
        <w:tc>
          <w:tcPr>
            <w:tcW w:type="dxa" w:w="1728"/>
          </w:tcPr>
          <w:p>
            <w:r>
              <w:t xml:space="preserve">TAMLUK, CONTAI-I, RAMNAGAR-I, POTASHPUR-II,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 xml:space="preserve">TAMLUK, SAHID MATANGINI (T-I, PANSKURA-I, PANSKURA-II, MAYNA, CHANDIPUR (NANDIGRAM, NANDAKUMAR (M -I), MOHISADAL-II, NANDIGRAM-I, NANDIGRAM-II, SUTAHATA (SUTAHATA, HALDIA (SUTAHATA -II, CONTAI-I, CONTAI-II, CONTAI-III, KHEJURI-I, KHEJURI-II, BHAGAWANPUR-II, RAMNAGAR-I, RAMNAGAR-II, EGRA-I, EGRA-II, PATASHPUR-I, POTASHPUR-II, BHAGAWANPUR-I,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