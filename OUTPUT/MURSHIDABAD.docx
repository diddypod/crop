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MURSHIDABAD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KHARGRAM, BHARATPUR-I, BHARATPUR-II, SAMSERGANJ, SUTI-I, RAGHUNATHGANJ-I,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BERHAMPUR, </w:t>
            </w:r>
          </w:p>
        </w:tc>
        <w:tc>
          <w:tcPr>
            <w:tcW w:type="dxa" w:w="1728"/>
          </w:tcPr>
          <w:p>
            <w:r>
              <w:t xml:space="preserve">NAODA,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RANINAGAR-I, </w:t>
            </w:r>
          </w:p>
        </w:tc>
        <w:tc>
          <w:tcPr>
            <w:tcW w:type="dxa" w:w="1728"/>
          </w:tcPr>
          <w:p>
            <w:r>
              <w:t xml:space="preserve">RANINAGAR-II,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BHAGAWANGOLA-II, NABAGRAM,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LALGOLA,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RAGHUNATHGANJ-II, NABAGRAM, </w:t>
            </w:r>
          </w:p>
        </w:tc>
        <w:tc>
          <w:tcPr>
            <w:tcW w:type="dxa" w:w="1728"/>
          </w:tcPr>
          <w:p>
            <w:r>
              <w:t xml:space="preserve">BURWAN,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NAODA, BELDANGA-I, BELDANGA-II, LALGOLA, RANINAGAR-II, </w:t>
            </w:r>
          </w:p>
        </w:tc>
        <w:tc>
          <w:tcPr>
            <w:tcW w:type="dxa" w:w="1728"/>
          </w:tcPr>
          <w:p>
            <w:r>
              <w:t xml:space="preserve">BERHAMPUR, HARIHARPARA, FARAKKA, SUTI-II, RAGHUNATHGANJ-II, DOMKAL, JALANGI,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HARIHARPARA, KANDI, BURWAN, FARAKKA, SUTI-II, SAGARDIGHI, BHAGAWANGOLA-I, BHAGAWANGOLA-II, MSD.-JIAGANJ, DOMKAL, JALANGI, </w:t>
            </w:r>
          </w:p>
        </w:tc>
        <w:tc>
          <w:tcPr>
            <w:tcW w:type="dxa" w:w="1728"/>
          </w:tcPr>
          <w:p>
            <w:r>
              <w:t xml:space="preserve">BELDANGA-I, BELDANGA-II, KHARGRAM, KANDI, BHARATPUR-I, BHARATPUR-II, SAMSERGANJ, SUTI-I, RAGHUNATHGANJ-I, SAGARDIGHI, BHAGAWANGOLA-I, MSD.-JIAGANJ, RANINAGAR-I,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KANDI,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SAGARDIGHI, DOMKAL, </w:t>
            </w:r>
          </w:p>
        </w:tc>
        <w:tc>
          <w:tcPr>
            <w:tcW w:type="dxa" w:w="1728"/>
          </w:tcPr>
          <w:p>
            <w:r>
              <w:t xml:space="preserve">KHARGRAM, KANDI, BHARATPUR-I, BHARATPUR-II, SAMSERGANJ, SUTI-I, RAGHUNATHGANJ-I,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KHARGRAM, BHARATPUR-I, BHARATPUR-II, SAMSERGANJ, SUTI-I, RAGHUNATHGANJ-I, RANINAGAR-I, </w:t>
            </w:r>
          </w:p>
        </w:tc>
        <w:tc>
          <w:tcPr>
            <w:tcW w:type="dxa" w:w="1728"/>
          </w:tcPr>
          <w:p>
            <w:r>
              <w:t xml:space="preserve">NAODA,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RAGHUNATHGANJ-II,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BERHAMPUR,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RAGHUNATHGANJ-II, NABAGRAM, RANINAGAR-II,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NABAGRAM,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BURWAN, BHAGAWANGOLA-II,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NAODA, BELDANGA-I, BELDANGA-II, LALGOLA, RANINAGAR-II, </w:t>
            </w:r>
          </w:p>
        </w:tc>
        <w:tc>
          <w:tcPr>
            <w:tcW w:type="dxa" w:w="1728"/>
          </w:tcPr>
          <w:p>
            <w:r>
              <w:t xml:space="preserve">BERHAMPUR, HARIHARPARA, FARAKKA, SUTI-II, LALGOLA, DOMKAL, JALANGI,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HARIHARPARA, KANDI, BURWAN, FARAKKA, SUTI-II, SAGARDIGHI, BHAGAWANGOLA-I, BHAGAWANGOLA-II, MSD.-JIAGANJ, DOMKAL, JALANGI, </w:t>
            </w:r>
          </w:p>
        </w:tc>
        <w:tc>
          <w:tcPr>
            <w:tcW w:type="dxa" w:w="1728"/>
          </w:tcPr>
          <w:p>
            <w:r>
              <w:t xml:space="preserve">BELDANGA-I, BELDANGA-II, KHARGRAM, KANDI, BHARATPUR-I, BHARATPUR-II, SAMSERGANJ, SUTI-I, RAGHUNATHGANJ-I, SAGARDIGHI, BHAGAWANGOLA-I, MSD.-JIAGANJ, RANINAGAR-I,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KANDI,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SAGARDIGHI, DOMKAL, </w:t>
            </w:r>
          </w:p>
        </w:tc>
        <w:tc>
          <w:tcPr>
            <w:tcW w:type="dxa" w:w="1728"/>
          </w:tcPr>
          <w:p>
            <w:r>
              <w:t xml:space="preserve">KHARGRAM, KANDI, BHARATPUR-I, BHARATPUR-II, SAMSERGANJ, SUTI-I, RAGHUNATHGANJ-I,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BERHAMPUR, NAODA, BELDANGA-I, BELDANGA-II, BHARATPUR-II, BURWAN, RAGHUNATHGANJ-I, BHAGAWANGOLA-I, DOMKAL, RANINAGAR-II, </w:t>
            </w:r>
          </w:p>
        </w:tc>
        <w:tc>
          <w:tcPr>
            <w:tcW w:type="dxa" w:w="1728"/>
          </w:tcPr>
          <w:p>
            <w:r>
              <w:t xml:space="preserve">BURWAN, NABAGRAM, RANINAGAR-I,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KHARGRAM, </w:t>
            </w:r>
          </w:p>
        </w:tc>
        <w:tc>
          <w:tcPr>
            <w:tcW w:type="dxa" w:w="1728"/>
          </w:tcPr>
          <w:p>
            <w:r>
              <w:t xml:space="preserve">NAODA, BELDANGA-I, BELDANGA-II, KHARGRAM, DOMKAL,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BHARATPUR-I, LALGOLA, NABAGRAM, MSD.-JIAGANJ, RANINAGAR-I, </w:t>
            </w:r>
          </w:p>
        </w:tc>
        <w:tc>
          <w:tcPr>
            <w:tcW w:type="dxa" w:w="1728"/>
          </w:tcPr>
          <w:p>
            <w:r>
              <w:t xml:space="preserve">BERHAMPUR, HARIHARPARA, SUTI-I, BHAGAWANGOLA-I, BHAGAWANGOLA-II, JALANGI, RANINAGAR-II,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SUTI-I, BHAGAWANGOLA-II, JALANGI, </w:t>
            </w:r>
          </w:p>
        </w:tc>
        <w:tc>
          <w:tcPr>
            <w:tcW w:type="dxa" w:w="1728"/>
          </w:tcPr>
          <w:p>
            <w:r>
              <w:t xml:space="preserve">BHARATPUR-I, SAGARDIGHI, LALGOLA,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HARIHARPARA, </w:t>
            </w:r>
          </w:p>
        </w:tc>
        <w:tc>
          <w:tcPr>
            <w:tcW w:type="dxa" w:w="1728"/>
          </w:tcPr>
          <w:p>
            <w:r>
              <w:t xml:space="preserve">SAMSERGANJ, SUTI-II, RAGHUNATHGANJ-II, MSD.-JIAGANJ,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FARAKKA,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FARAKKA, SUTI-II, RAGHUNATHGANJ-II,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KANDI, SAMSERGANJ, SAGARDIGHI, </w:t>
            </w:r>
          </w:p>
        </w:tc>
        <w:tc>
          <w:tcPr>
            <w:tcW w:type="dxa" w:w="1728"/>
          </w:tcPr>
          <w:p>
            <w:r>
              <w:t xml:space="preserve">KANDI, BHARATPUR-II, RAGHUNATHGANJ-I,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KANDI,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SAMSERGANJ, SAGARDIGHI, </w:t>
            </w:r>
          </w:p>
        </w:tc>
        <w:tc>
          <w:tcPr>
            <w:tcW w:type="dxa" w:w="1728"/>
          </w:tcPr>
          <w:p>
            <w:r>
              <w:t xml:space="preserve">KANDI, BHARATPUR-II, RAGHUNATHGANJ-I,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BHARATPUR-II, SAMSERGANJ, </w:t>
            </w:r>
          </w:p>
        </w:tc>
        <w:tc>
          <w:tcPr>
            <w:tcW w:type="dxa" w:w="1728"/>
          </w:tcPr>
          <w:p>
            <w:r>
              <w:t xml:space="preserve">KHARGRAM, KANDI, BURWAN,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BERHAMPUR, KHARGRAM, </w:t>
            </w:r>
          </w:p>
        </w:tc>
        <w:tc>
          <w:tcPr>
            <w:tcW w:type="dxa" w:w="1728"/>
          </w:tcPr>
          <w:p>
            <w:r>
              <w:t xml:space="preserve">BERHAMPUR, NAODA, BHARATPUR-I, SUTI-I, RAGHUNATHGANJ-I, SAGARDIGHI, MSD.-JIAGANJ,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JALANGI, RANINAGAR-II, </w:t>
            </w:r>
          </w:p>
        </w:tc>
        <w:tc>
          <w:tcPr>
            <w:tcW w:type="dxa" w:w="1728"/>
          </w:tcPr>
          <w:p>
            <w:r>
              <w:t xml:space="preserve">BELDANGA-II, BHARATPUR-II, LALGOLA, BHAGAWANGOLA-II, NABAGRAM, DOMKAL, JALANGI,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HARIHARPARA, BELDANGA-I, RANINAGAR-I,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SAGARDIGHI, LALGOLA, </w:t>
            </w:r>
          </w:p>
        </w:tc>
        <w:tc>
          <w:tcPr>
            <w:tcW w:type="dxa" w:w="1728"/>
          </w:tcPr>
          <w:p>
            <w:r>
              <w:t xml:space="preserve">HARIHARPARA, SAMSERGANJ,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BELDANGA-I, RANINAGAR-I,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BELDANGA-II, KANDI, BHARATPUR-I, FARAKKA, RAGHUNATHGANJ-II, </w:t>
            </w:r>
          </w:p>
        </w:tc>
        <w:tc>
          <w:tcPr>
            <w:tcW w:type="dxa" w:w="1728"/>
          </w:tcPr>
          <w:p>
            <w:r>
              <w:t xml:space="preserve">FARAKKA, BHAGAWANGOLA-I, RANINAGAR-II,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NAODA, BURWAN, SUTI-I, SUTI-II, RAGHUNATHGANJ-I, BHAGAWANGOLA-I, BHAGAWANGOLA-II, NABAGRAM, MSD.-JIAGANJ, DOMKAL, </w:t>
            </w:r>
          </w:p>
        </w:tc>
        <w:tc>
          <w:tcPr>
            <w:tcW w:type="dxa" w:w="1728"/>
          </w:tcPr>
          <w:p>
            <w:r>
              <w:t xml:space="preserve">SUTI-II, RAGHUNATHGANJ-II,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SUTI-II,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SUTI-II,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BERHAMPUR, </w:t>
            </w:r>
          </w:p>
        </w:tc>
        <w:tc>
          <w:tcPr>
            <w:tcW w:type="dxa" w:w="1728"/>
          </w:tcPr>
          <w:p>
            <w:r>
              <w:t xml:space="preserve">KHARGRAM, BHARATPUR-II, BURWAN,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BERHAMPUR, BHARATPUR-I, SUTI-I, RAGHUNATHGANJ-I, SAGARDIGHI, BHAGAWANGOLA-II, DOMKAL,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KHARGRAM, BHARATPUR-II, JALANGI, RANINAGAR-II, </w:t>
            </w:r>
          </w:p>
        </w:tc>
        <w:tc>
          <w:tcPr>
            <w:tcW w:type="dxa" w:w="1728"/>
          </w:tcPr>
          <w:p>
            <w:r>
              <w:t xml:space="preserve">NAODA, KANDI, NABAGRAM, JALANGI,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BELDANGA-I, RANINAGAR-I, </w:t>
            </w:r>
          </w:p>
        </w:tc>
        <w:tc>
          <w:tcPr>
            <w:tcW w:type="dxa" w:w="1728"/>
          </w:tcPr>
          <w:p>
            <w:r>
              <w:t xml:space="preserve">BELDANGA-II,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HARIHARPARA, SAGARDIGHI, LALGOLA, </w:t>
            </w:r>
          </w:p>
        </w:tc>
        <w:tc>
          <w:tcPr>
            <w:tcW w:type="dxa" w:w="1728"/>
          </w:tcPr>
          <w:p>
            <w:r>
              <w:t xml:space="preserve">LALGOLA, MSD.-JIAGANJ,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BHARATPUR-I, </w:t>
            </w:r>
          </w:p>
        </w:tc>
        <w:tc>
          <w:tcPr>
            <w:tcW w:type="dxa" w:w="1728"/>
          </w:tcPr>
          <w:p>
            <w:r>
              <w:t xml:space="preserve">SAMSERGANJ, BHAGAWANGOLA-I, RANINAGAR-I,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BELDANGA-II, KANDI, SAMSERGANJ, RAGHUNATHGANJ-II, </w:t>
            </w:r>
          </w:p>
        </w:tc>
        <w:tc>
          <w:tcPr>
            <w:tcW w:type="dxa" w:w="1728"/>
          </w:tcPr>
          <w:p>
            <w:r>
              <w:t xml:space="preserve">HARIHARPARA, BELDANGA-I, FARAKKA, RANINAGAR-II,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NAODA, BURWAN, FARAKKA, SUTI-I, SUTI-II, RAGHUNATHGANJ-I, BHAGAWANGOLA-I, BHAGAWANGOLA-II, NABAGRAM, MSD.-JIAGANJ, DOMKAL, </w:t>
            </w:r>
          </w:p>
        </w:tc>
        <w:tc>
          <w:tcPr>
            <w:tcW w:type="dxa" w:w="1728"/>
          </w:tcPr>
          <w:p>
            <w:r>
              <w:t xml:space="preserve">SUTI-II, RAGHUNATHGANJ-II,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SUTI-II,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SUTI-II,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BERHAMPUR, HARIHARPARA, NAODA, RAGHUNATHGANJ-II, SAGARDIGHI, BHAGAWANGOLA-II, NABAGRAM, MSD.-JIAGANJ, RANINAGAR-I, RANINAGAR-II, </w:t>
            </w:r>
          </w:p>
        </w:tc>
        <w:tc>
          <w:tcPr>
            <w:tcW w:type="dxa" w:w="1728"/>
          </w:tcPr>
          <w:p>
            <w:r>
              <w:t xml:space="preserve">BERHAMPUR, KHARGRAM, BHARATPUR-I, BURWAN, RAGHUNATHGANJ-II, NABAGRAM, RANINAGAR-I, RANINAGAR-II,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BELDANGA-I, BELDANGA-II, KANDI, BHARATPUR-I, FARAKKA, SUTI-I, SUTI-II, BHAGAWANGOLA-I, JALANGI, </w:t>
            </w:r>
          </w:p>
        </w:tc>
        <w:tc>
          <w:tcPr>
            <w:tcW w:type="dxa" w:w="1728"/>
          </w:tcPr>
          <w:p>
            <w:r>
              <w:t xml:space="preserve">NAODA, SAMSERGANJ, SUTI-II, JALANGI,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KHARGRAM, RAGHUNATHGANJ-I, LALGOLA, DOMKAL, </w:t>
            </w:r>
          </w:p>
        </w:tc>
        <w:tc>
          <w:tcPr>
            <w:tcW w:type="dxa" w:w="1728"/>
          </w:tcPr>
          <w:p>
            <w:r>
              <w:t xml:space="preserve">BELDANGA-I, KANDI, BHARATPUR-II, SUTI-I, RAGHUNATHGANJ-I, SAGARDIGHI, BHAGAWANGOLA-II, DOMKAL,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BHARATPUR-II, BURWAN, </w:t>
            </w:r>
          </w:p>
        </w:tc>
        <w:tc>
          <w:tcPr>
            <w:tcW w:type="dxa" w:w="1728"/>
          </w:tcPr>
          <w:p>
            <w:r>
              <w:t xml:space="preserve">HARIHARPARA, FARAKKA, LALGOLA, BHAGAWANGOLA-I, MSD.-JIAGANJ,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BELDANGA-II,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SAMSERGANJ,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BURWAN, SAMSERGANJ, NABAGRAM, </w:t>
            </w:r>
          </w:p>
        </w:tc>
        <w:tc>
          <w:tcPr>
            <w:tcW w:type="dxa" w:w="1728"/>
          </w:tcPr>
          <w:p>
            <w:r>
              <w:t xml:space="preserve">SAMSERGANJ, SUTI-II,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BHARATPUR-I, BHARATPUR-II, RAGHUNATHGANJ-I, RANINAGAR-II, </w:t>
            </w:r>
          </w:p>
        </w:tc>
        <w:tc>
          <w:tcPr>
            <w:tcW w:type="dxa" w:w="1728"/>
          </w:tcPr>
          <w:p>
            <w:r>
              <w:t xml:space="preserve">BELDANGA-II, SUTI-I,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BERHAMPUR, KHARGRAM, KANDI, LALGOLA, BHAGAWANGOLA-II, DOMKAL, RANINAGAR-I, </w:t>
            </w:r>
          </w:p>
        </w:tc>
        <w:tc>
          <w:tcPr>
            <w:tcW w:type="dxa" w:w="1728"/>
          </w:tcPr>
          <w:p>
            <w:r>
              <w:t xml:space="preserve">BERHAMPUR, RAGHUNATHGANJ-I, LALGOLA, DOMKAL, JALANGI,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HARIHARPARA, BELDANGA-II, BHAGAWANGOLA-I, JALANGI, </w:t>
            </w:r>
          </w:p>
        </w:tc>
        <w:tc>
          <w:tcPr>
            <w:tcW w:type="dxa" w:w="1728"/>
          </w:tcPr>
          <w:p>
            <w:r>
              <w:t xml:space="preserve">BURWAN, SAGARDIGHI, NABAGRAM,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BELDANGA-I, </w:t>
            </w:r>
          </w:p>
        </w:tc>
        <w:tc>
          <w:tcPr>
            <w:tcW w:type="dxa" w:w="1728"/>
          </w:tcPr>
          <w:p>
            <w:r>
              <w:t xml:space="preserve">KANDI, BHARATPUR-I, RANINAGAR-I, RANINAGAR-II,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BELDANGA-I, KHARGRAM,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SAGARDIGHI, </w:t>
            </w:r>
          </w:p>
        </w:tc>
        <w:tc>
          <w:tcPr>
            <w:tcW w:type="dxa" w:w="1728"/>
          </w:tcPr>
          <w:p>
            <w:r>
              <w:t xml:space="preserve">NAODA, BHARATPUR-II, FARAKKA, BHAGAWANGOLA-I, BHAGAWANGOLA-II, MSD.-JIAGANJ,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NAODA, FARAKKA, SUTI-I, SUTI-II, RAGHUNATHGANJ-II, MSD.-JIAGANJ, </w:t>
            </w:r>
          </w:p>
        </w:tc>
        <w:tc>
          <w:tcPr>
            <w:tcW w:type="dxa" w:w="1728"/>
          </w:tcPr>
          <w:p>
            <w:r>
              <w:t xml:space="preserve">HARIHARPARA, RAGHUNATHGANJ-II,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SUTI-II, RAGHUNATHGANJ-II,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RAGHUNATHGANJ-II,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KANDI, SAMSERGANJ, RANINAGAR-II, </w:t>
            </w:r>
          </w:p>
        </w:tc>
        <w:tc>
          <w:tcPr>
            <w:tcW w:type="dxa" w:w="1728"/>
          </w:tcPr>
          <w:p>
            <w:r>
              <w:t xml:space="preserve">SAMSERGANJ, SUTI-II, RAGHUNATHGANJ-I, JALANGI,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BERHAMPUR, KHARGRAM, BURWAN, NABAGRAM, DOMKAL, </w:t>
            </w:r>
          </w:p>
        </w:tc>
        <w:tc>
          <w:tcPr>
            <w:tcW w:type="dxa" w:w="1728"/>
          </w:tcPr>
          <w:p>
            <w:r>
              <w:t xml:space="preserve">BERHAMPUR, BELDANGA-II,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HARIHARPARA, BELDANGA-II, BHARATPUR-I, LALGOLA, RANINAGAR-I, </w:t>
            </w:r>
          </w:p>
        </w:tc>
        <w:tc>
          <w:tcPr>
            <w:tcW w:type="dxa" w:w="1728"/>
          </w:tcPr>
          <w:p>
            <w:r>
              <w:t xml:space="preserve">KANDI, SUTI-I, LALGOLA,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BELDANGA-I, BHAGAWANGOLA-II, JALANGI, </w:t>
            </w:r>
          </w:p>
        </w:tc>
        <w:tc>
          <w:tcPr>
            <w:tcW w:type="dxa" w:w="1728"/>
          </w:tcPr>
          <w:p>
            <w:r>
              <w:t xml:space="preserve">SAGARDIGHI, NABAGRAM, DOMKAL,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BHARATPUR-II, RAGHUNATHGANJ-I, </w:t>
            </w:r>
          </w:p>
        </w:tc>
        <w:tc>
          <w:tcPr>
            <w:tcW w:type="dxa" w:w="1728"/>
          </w:tcPr>
          <w:p>
            <w:r>
              <w:t xml:space="preserve">BELDANGA-I, KHARGRAM, BHARATPUR-I, BURWAN, RANINAGAR-I, RANINAGAR-II,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SAGARDIGHI, BHAGAWANGOLA-I, </w:t>
            </w:r>
          </w:p>
        </w:tc>
        <w:tc>
          <w:tcPr>
            <w:tcW w:type="dxa" w:w="1728"/>
          </w:tcPr>
          <w:p>
            <w:r>
              <w:t xml:space="preserve">BHARATPUR-II,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NAODA, FARAKKA, BHAGAWANGOLA-I, BHAGAWANGOLA-II, MSD.-JIAGANJ,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NAODA, FARAKKA, SUTI-I, SUTI-II, RAGHUNATHGANJ-II, MSD.-JIAGANJ, </w:t>
            </w:r>
          </w:p>
        </w:tc>
        <w:tc>
          <w:tcPr>
            <w:tcW w:type="dxa" w:w="1728"/>
          </w:tcPr>
          <w:p>
            <w:r>
              <w:t xml:space="preserve">HARIHARPARA, RAGHUNATHGANJ-II,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SUTI-II, RAGHUNATHGANJ-II,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RAGHUNATHGANJ-II,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BHARATPUR-I, SAMSERGANJ, RANINAGAR-I, </w:t>
            </w:r>
          </w:p>
        </w:tc>
        <w:tc>
          <w:tcPr>
            <w:tcW w:type="dxa" w:w="1728"/>
          </w:tcPr>
          <w:p>
            <w:r>
              <w:t xml:space="preserve">HARIHARPARA, BELDANGA-II, KHARGRAM, BHARATPUR-I, SAMSERGANJ, SUTI-I, SUTI-II, SAGARDIGHI, LALGOLA, BHAGAWANGOLA-I, BHAGAWANGOLA-II, NABAGRAM, DOMKAL, RANINAGAR-I, RANINAGAR-II,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BERHAMPUR, BURWAN, FARAKKA, LALGOLA, BHAGAWANGOLA-II, NABAGRAM, JALANGI, </w:t>
            </w:r>
          </w:p>
        </w:tc>
        <w:tc>
          <w:tcPr>
            <w:tcW w:type="dxa" w:w="1728"/>
          </w:tcPr>
          <w:p>
            <w:r>
              <w:t xml:space="preserve">BERHAMPUR, NAODA, BHARATPUR-II, BURWAN,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NAODA, BELDANGA-I, BELDANGA-II, KHARGRAM, KANDI, SUTI-I, SAGARDIGHI, BHAGAWANGOLA-I, MSD.-JIAGANJ, RANINAGAR-II, </w:t>
            </w:r>
          </w:p>
        </w:tc>
        <w:tc>
          <w:tcPr>
            <w:tcW w:type="dxa" w:w="1728"/>
          </w:tcPr>
          <w:p>
            <w:r>
              <w:t xml:space="preserve">BELDANGA-I, KANDI, FARAKKA, RAGHUNATHGANJ-I, MSD.-JIAGANJ, JALANGI,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HARIHARPARA, RAGHUNATHGANJ-I, DOMKAL,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BHARATPUR-II,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SUTI-II, RAGHUNATHGANJ-II, </w:t>
            </w:r>
          </w:p>
        </w:tc>
        <w:tc>
          <w:tcPr>
            <w:tcW w:type="dxa" w:w="1728"/>
          </w:tcPr>
          <w:p>
            <w:r>
              <w:t xml:space="preserve">RAGHUNATHGANJ-II,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SUTI-II, RAGHUNATHGANJ-II,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RAGHUNATHGANJ-II,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BERHAMPUR, RAGHUNATHGANJ-I, DOMKAL, </w:t>
            </w:r>
          </w:p>
        </w:tc>
        <w:tc>
          <w:tcPr>
            <w:tcW w:type="dxa" w:w="1728"/>
          </w:tcPr>
          <w:p>
            <w:r>
              <w:t xml:space="preserve">SUTI-II, MSD.-JIAGANJ,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BURWAN, LALGOLA, </w:t>
            </w:r>
          </w:p>
        </w:tc>
        <w:tc>
          <w:tcPr>
            <w:tcW w:type="dxa" w:w="1728"/>
          </w:tcPr>
          <w:p>
            <w:r>
              <w:t xml:space="preserve">BERHAMPUR, LALGOLA, DOMKAL,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BELDANGA-II, MSD.-JIAGANJ, </w:t>
            </w:r>
          </w:p>
        </w:tc>
        <w:tc>
          <w:tcPr>
            <w:tcW w:type="dxa" w:w="1728"/>
          </w:tcPr>
          <w:p>
            <w:r>
              <w:t xml:space="preserve">NABAGRAM, JALANGI, RANINAGAR-I, RANINAGAR-II,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RANINAGAR-II, </w:t>
            </w:r>
          </w:p>
        </w:tc>
        <w:tc>
          <w:tcPr>
            <w:tcW w:type="dxa" w:w="1728"/>
          </w:tcPr>
          <w:p>
            <w:r>
              <w:t xml:space="preserve">BELDANGA-II, KANDI, BURWAN, SAMSERGANJ, FARAKKA,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HARIHARPARA, NAODA, FARAKKA, </w:t>
            </w:r>
          </w:p>
        </w:tc>
        <w:tc>
          <w:tcPr>
            <w:tcW w:type="dxa" w:w="1728"/>
          </w:tcPr>
          <w:p>
            <w:r>
              <w:t xml:space="preserve">HARIHARPARA, RAGHUNATHGANJ-II, BHAGAWANGOLA-II,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BHARATPUR-I, SUTI-II, RANINAGAR-I, </w:t>
            </w:r>
          </w:p>
        </w:tc>
        <w:tc>
          <w:tcPr>
            <w:tcW w:type="dxa" w:w="1728"/>
          </w:tcPr>
          <w:p>
            <w:r>
              <w:t xml:space="preserve">RAGHUNATHGANJ-I, BHAGAWANGOLA-I,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BELDANGA-I, SAGARDIGHI, JALANGI, </w:t>
            </w:r>
          </w:p>
        </w:tc>
        <w:tc>
          <w:tcPr>
            <w:tcW w:type="dxa" w:w="1728"/>
          </w:tcPr>
          <w:p>
            <w:r>
              <w:t xml:space="preserve">NAODA, SUTI-I,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KHARGRAM, KANDI, BHARATPUR-II, SAMSERGANJ, SUTI-I, RAGHUNATHGANJ-II, BHAGAWANGOLA-I, BHAGAWANGOLA-II, NABAGRAM, </w:t>
            </w:r>
          </w:p>
        </w:tc>
        <w:tc>
          <w:tcPr>
            <w:tcW w:type="dxa" w:w="1728"/>
          </w:tcPr>
          <w:p>
            <w:r>
              <w:t xml:space="preserve">BELDANGA-I, KHARGRAM, BHARATPUR-I, BHARATPUR-II, SAGARDIGHI,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BERHAMPUR, BURWAN, </w:t>
            </w:r>
          </w:p>
        </w:tc>
        <w:tc>
          <w:tcPr>
            <w:tcW w:type="dxa" w:w="1728"/>
          </w:tcPr>
          <w:p>
            <w:r>
              <w:t xml:space="preserve">BHAGAWANGOLA-II, NABAGRAM,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RANINAGAR-II,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RAGHUNATHGANJ-I, LALGOLA, DOMKAL, </w:t>
            </w:r>
          </w:p>
        </w:tc>
        <w:tc>
          <w:tcPr>
            <w:tcW w:type="dxa" w:w="1728"/>
          </w:tcPr>
          <w:p>
            <w:r>
              <w:t xml:space="preserve">HARIHARPARA, SUTI-II, MSD.-JIAGANJ, RANINAGAR-I,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BELDANGA-II, MSD.-JIAGANJ, </w:t>
            </w:r>
          </w:p>
        </w:tc>
        <w:tc>
          <w:tcPr>
            <w:tcW w:type="dxa" w:w="1728"/>
          </w:tcPr>
          <w:p>
            <w:r>
              <w:t xml:space="preserve">BURWAN, SAMSERGANJ, BHAGAWANGOLA-I, JALANGI,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HARIHARPARA, NAODA, FARAKKA, </w:t>
            </w:r>
          </w:p>
        </w:tc>
        <w:tc>
          <w:tcPr>
            <w:tcW w:type="dxa" w:w="1728"/>
          </w:tcPr>
          <w:p>
            <w:r>
              <w:t xml:space="preserve">LALGOLA,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SUTI-II, RANINAGAR-I, </w:t>
            </w:r>
          </w:p>
        </w:tc>
        <w:tc>
          <w:tcPr>
            <w:tcW w:type="dxa" w:w="1728"/>
          </w:tcPr>
          <w:p>
            <w:r>
              <w:t xml:space="preserve">BELDANGA-II, RAGHUNATHGANJ-I, RANINAGAR-II,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BELDANGA-I, BHARATPUR-I, SAGARDIGHI, JALANGI, </w:t>
            </w:r>
          </w:p>
        </w:tc>
        <w:tc>
          <w:tcPr>
            <w:tcW w:type="dxa" w:w="1728"/>
          </w:tcPr>
          <w:p>
            <w:r>
              <w:t xml:space="preserve">BERHAMPUR, NAODA, BELDANGA-I, KANDI, FARAKKA, SUTI-I, RAGHUNATHGANJ-II, DOMKAL,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KHARGRAM, KANDI, BHARATPUR-II, SAMSERGANJ, SUTI-I, RAGHUNATHGANJ-II, BHAGAWANGOLA-I, BHAGAWANGOLA-II, NABAGRAM, </w:t>
            </w:r>
          </w:p>
        </w:tc>
        <w:tc>
          <w:tcPr>
            <w:tcW w:type="dxa" w:w="1728"/>
          </w:tcPr>
          <w:p>
            <w:r>
              <w:t xml:space="preserve">KHARGRAM, BHARATPUR-I, BHARATPUR-II, SAGARDIGHI,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BERHAMPUR, NAODA, KHARGRAM, BURWAN, SUTI-II, JALANGI, RANINAGAR-I, </w:t>
            </w:r>
          </w:p>
        </w:tc>
        <w:tc>
          <w:tcPr>
            <w:tcW w:type="dxa" w:w="1728"/>
          </w:tcPr>
          <w:p>
            <w:r>
              <w:t xml:space="preserve">KHARGRAM, BHARATPUR-I, SAMSERGANJ,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BELDANGA-II, FARAKKA, MSD.-JIAGANJ,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HARIHARPARA, KANDI, BHARATPUR-II, RAGHUNATHGANJ-I, RAGHUNATHGANJ-II, SAGARDIGHI, DOMKAL, </w:t>
            </w:r>
          </w:p>
        </w:tc>
        <w:tc>
          <w:tcPr>
            <w:tcW w:type="dxa" w:w="1728"/>
          </w:tcPr>
          <w:p>
            <w:r>
              <w:t xml:space="preserve">BELDANGA-I, SUTI-I, SUTI-II, RAGHUNATHGANJ-I, SAGARDIGHI, BHAGAWANGOLA-I, NABAGRAM, MSD.-JIAGANJ,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SUTI-I, LALGOLA, BHAGAWANGOLA-II, </w:t>
            </w:r>
          </w:p>
        </w:tc>
        <w:tc>
          <w:tcPr>
            <w:tcW w:type="dxa" w:w="1728"/>
          </w:tcPr>
          <w:p>
            <w:r>
              <w:t xml:space="preserve">BELDANGA-II, RAGHUNATHGANJ-II, LALGOLA, BHAGAWANGOLA-II, RANINAGAR-I,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BELDANGA-I, BHARATPUR-I, BHAGAWANGOLA-I, NABAGRAM, </w:t>
            </w:r>
          </w:p>
        </w:tc>
        <w:tc>
          <w:tcPr>
            <w:tcW w:type="dxa" w:w="1728"/>
          </w:tcPr>
          <w:p>
            <w:r>
              <w:t xml:space="preserve">KANDI, BHARATPUR-II, BURWAN, FARAKKA, JALANGI,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SAMSERGANJ, RANINAGAR-II, </w:t>
            </w:r>
          </w:p>
        </w:tc>
        <w:tc>
          <w:tcPr>
            <w:tcW w:type="dxa" w:w="1728"/>
          </w:tcPr>
          <w:p>
            <w:r>
              <w:t xml:space="preserve">BERHAMPUR, HARIHARPARA,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NAODA, DOMKAL, RANINAGAR-II,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NAODA, </w:t>
            </w:r>
          </w:p>
        </w:tc>
        <w:tc>
          <w:tcPr>
            <w:tcW w:type="dxa" w:w="1728"/>
          </w:tcPr>
          <w:p>
            <w:r>
              <w:t xml:space="preserve">BHARATPUR-I, BURWAN, SUTI-II, RANINAGAR-II,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BHAGAWANGOLA-I, </w:t>
            </w:r>
          </w:p>
        </w:tc>
        <w:tc>
          <w:tcPr>
            <w:tcW w:type="dxa" w:w="1728"/>
          </w:tcPr>
          <w:p>
            <w:r>
              <w:t xml:space="preserve">LALGOLA, JALANGI,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FARAKKA, BHAGAWANGOLA-II,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RAGHUNATHGANJ-II, BHAGAWANGOLA-I,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HARIHARPARA, </w:t>
            </w:r>
          </w:p>
        </w:tc>
        <w:tc>
          <w:tcPr>
            <w:tcW w:type="dxa" w:w="1728"/>
          </w:tcPr>
          <w:p>
            <w:r>
              <w:t xml:space="preserve">BERHAMPUR, KHARGRAM, DOMKAL,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SAMSERGANJ, JALANGI, </w:t>
            </w:r>
          </w:p>
        </w:tc>
        <w:tc>
          <w:tcPr>
            <w:tcW w:type="dxa" w:w="1728"/>
          </w:tcPr>
          <w:p>
            <w:r>
              <w:t xml:space="preserve">KANDI, BHARATPUR-II, SAMSERGANJ, SUTI-I, SAGARDIGHI, RANINAGAR-I,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BERHAMPUR, BELDANGA-I, BELDANGA-II, KHARGRAM, KANDI, BHARATPUR-I, BHARATPUR-II, BURWAN, FARAKKA, SUTI-I, SUTI-II, RAGHUNATHGANJ-I, RAGHUNATHGANJ-II, SAGARDIGHI, LALGOLA, BHAGAWANGOLA-II, NABAGRAM, MSD.-JIAGANJ, DOMKAL, RANINAGAR-I, RANINAGAR-II, </w:t>
            </w:r>
          </w:p>
        </w:tc>
        <w:tc>
          <w:tcPr>
            <w:tcW w:type="dxa" w:w="1728"/>
          </w:tcPr>
          <w:p>
            <w:r>
              <w:t xml:space="preserve">HARIHARPARA, NAODA, BELDANGA-I, BELDANGA-II, RAGHUNATHGANJ-I, NABAGRAM, MSD.-JIAGANJ,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BELDANGA-I, BELDANGA-II, MSD.-JIAGANJ, RANINAGAR-II, </w:t>
            </w:r>
          </w:p>
        </w:tc>
        <w:tc>
          <w:tcPr>
            <w:tcW w:type="dxa" w:w="1728"/>
          </w:tcPr>
          <w:p>
            <w:r>
              <w:t xml:space="preserve">RAGHUNATHGANJ-I, NABAGRAM,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BERHAMPUR, KHARGRAM, KANDI, BHARATPUR-I, BHARATPUR-II, BURWAN, FARAKKA, SUTI-I, SUTI-II, RAGHUNATHGANJ-I, SAGARDIGHI, NABAGRAM, DOMKAL, </w:t>
            </w:r>
          </w:p>
        </w:tc>
        <w:tc>
          <w:tcPr>
            <w:tcW w:type="dxa" w:w="1728"/>
          </w:tcPr>
          <w:p>
            <w:r>
              <w:t xml:space="preserve">NAODA, BELDANGA-I, BELDANGA-II, MSD.-JIAGANJ,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NAODA, </w:t>
            </w:r>
          </w:p>
        </w:tc>
        <w:tc>
          <w:tcPr>
            <w:tcW w:type="dxa" w:w="1728"/>
          </w:tcPr>
          <w:p>
            <w:r>
              <w:t xml:space="preserve">HARIHARPARA, RANINAGAR-II,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HARIHARPARA,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JALANGI,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SAMSERGANJ,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FARAKKA, BHAGAWANGOLA-II, JALANGI,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BERHAMPUR, KHARGRAM, KANDI, BHARATPUR-I, BHARATPUR-II, BURWAN, SAMSERGANJ, SUTI-I, SUTI-II, RAGHUNATHGANJ-II, SAGARDIGHI, LALGOLA, BHAGAWANGOLA-I, DOMKAL, RANINAGAR-I,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BERHAMPUR, BELDANGA-I, BELDANGA-II, KHARGRAM, KANDI, BHARATPUR-I, BHARATPUR-II, BURWAN, FARAKKA, SUTI-I, SUTI-II, RAGHUNATHGANJ-I, RAGHUNATHGANJ-II, SAGARDIGHI, LALGOLA, BHAGAWANGOLA-I, BHAGAWANGOLA-II, NABAGRAM, MSD.-JIAGANJ, DOMKAL, RANINAGAR-I, RANINAGAR-II, </w:t>
            </w:r>
          </w:p>
        </w:tc>
        <w:tc>
          <w:tcPr>
            <w:tcW w:type="dxa" w:w="1728"/>
          </w:tcPr>
          <w:p>
            <w:r>
              <w:t xml:space="preserve">NAODA, BELDANGA-I, BELDANGA-II, RAGHUNATHGANJ-I, NABAGRAM, MSD.-JIAGANJ,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BELDANGA-I, BELDANGA-II, MSD.-JIAGANJ, RANINAGAR-II, </w:t>
            </w:r>
          </w:p>
        </w:tc>
        <w:tc>
          <w:tcPr>
            <w:tcW w:type="dxa" w:w="1728"/>
          </w:tcPr>
          <w:p>
            <w:r>
              <w:t xml:space="preserve">RAGHUNATHGANJ-I, NABAGRAM,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BERHAMPUR, KHARGRAM, KANDI, BHARATPUR-I, BHARATPUR-II, BURWAN, FARAKKA, SUTI-I, SUTI-II, RAGHUNATHGANJ-I, SAGARDIGHI, NABAGRAM, DOMKAL, </w:t>
            </w:r>
          </w:p>
        </w:tc>
        <w:tc>
          <w:tcPr>
            <w:tcW w:type="dxa" w:w="1728"/>
          </w:tcPr>
          <w:p>
            <w:r>
              <w:t xml:space="preserve">NAODA, BELDANGA-I, BELDANGA-II, MSD.-JIAGANJ,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NAODA, </w:t>
            </w:r>
          </w:p>
        </w:tc>
        <w:tc>
          <w:tcPr>
            <w:tcW w:type="dxa" w:w="1728"/>
          </w:tcPr>
          <w:p>
            <w:r>
              <w:t xml:space="preserve">RANINAGAR-II,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BERHAMPUR, HARIHARPARA, KHARGRAM, KANDI, BHARATPUR-I, BHARATPUR-II, BURWAN, SAMSERGANJ, FARAKKA, SUTI-I, SUTI-II, RAGHUNATHGANJ-II, SAGARDIGHI, LALGOLA, BHAGAWANGOLA-I, BHAGAWANGOLA-II, DOMKAL, JALANGI, RANINAGAR-I,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BERHAMPUR, HARIHARPARA, BELDANGA-I, BELDANGA-II, KHARGRAM, KANDI, BHARATPUR-I, BHARATPUR-II, BURWAN, SAMSERGANJ, FARAKKA, SUTI-I, SUTI-II, RAGHUNATHGANJ-I, RAGHUNATHGANJ-II, SAGARDIGHI, LALGOLA, BHAGAWANGOLA-I, BHAGAWANGOLA-II, NABAGRAM, MSD.-JIAGANJ, DOMKAL, JALANGI, RANINAGAR-I, RANINAGAR-II, </w:t>
            </w:r>
          </w:p>
        </w:tc>
        <w:tc>
          <w:tcPr>
            <w:tcW w:type="dxa" w:w="1728"/>
          </w:tcPr>
          <w:p>
            <w:r>
              <w:t xml:space="preserve">NAODA, BELDANGA-I, BELDANGA-II, RAGHUNATHGANJ-I, NABAGRAM, MSD.-JIAGANJ,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BELDANGA-I, BELDANGA-II, MSD.-JIAGANJ, RANINAGAR-II, </w:t>
            </w:r>
          </w:p>
        </w:tc>
        <w:tc>
          <w:tcPr>
            <w:tcW w:type="dxa" w:w="1728"/>
          </w:tcPr>
          <w:p>
            <w:r>
              <w:t xml:space="preserve">RAGHUNATHGANJ-I, NABAGRAM,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BERHAMPUR, KHARGRAM, KANDI, BHARATPUR-I, BHARATPUR-II, BURWAN, FARAKKA, SUTI-I, SUTI-II, RAGHUNATHGANJ-I, SAGARDIGHI, NABAGRAM, DOMKAL, </w:t>
            </w:r>
          </w:p>
        </w:tc>
        <w:tc>
          <w:tcPr>
            <w:tcW w:type="dxa" w:w="1728"/>
          </w:tcPr>
          <w:p>
            <w:r>
              <w:t xml:space="preserve">NAODA, BELDANGA-I, BELDANGA-II, MSD.-JIAGANJ,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LALGOLA, BHAGAWANGOLA-I, MSD.-JIAGANJ, DOMKAL, </w:t>
            </w:r>
          </w:p>
        </w:tc>
        <w:tc>
          <w:tcPr>
            <w:tcW w:type="dxa" w:w="1728"/>
          </w:tcPr>
          <w:p>
            <w:r>
              <w:t xml:space="preserve">NAODA, BHARATPUR-I,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NAODA,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BERHAMPUR, HARIHARPARA, BHAGAWANGOLA-II, RANINAGAR-II, </w:t>
            </w:r>
          </w:p>
        </w:tc>
        <w:tc>
          <w:tcPr>
            <w:tcW w:type="dxa" w:w="1728"/>
          </w:tcPr>
          <w:p>
            <w:r>
              <w:t xml:space="preserve">HARIHARPARA,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SAMSERGANJ, RAGHUNATHGANJ-II, RANINAGAR-I, </w:t>
            </w:r>
          </w:p>
        </w:tc>
        <w:tc>
          <w:tcPr>
            <w:tcW w:type="dxa" w:w="1728"/>
          </w:tcPr>
          <w:p>
            <w:r>
              <w:t xml:space="preserve">BELDANGA-I, SAMSERGANJ, SUTI-II, RAGHUNATHGANJ-II, BHAGAWANGOLA-I, RANINAGAR-I,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BELDANGA-II, JALANGI, </w:t>
            </w:r>
          </w:p>
        </w:tc>
        <w:tc>
          <w:tcPr>
            <w:tcW w:type="dxa" w:w="1728"/>
          </w:tcPr>
          <w:p>
            <w:r>
              <w:t xml:space="preserve">JALANGI,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BHARATPUR-II, FARAKKA, </w:t>
            </w:r>
          </w:p>
        </w:tc>
        <w:tc>
          <w:tcPr>
            <w:tcW w:type="dxa" w:w="1728"/>
          </w:tcPr>
          <w:p>
            <w:r>
              <w:t xml:space="preserve">KANDI, DOMKAL,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BELDANGA-I, SUTI-II, RAGHUNATHGANJ-I, SAGARDIGHI, NABAGRAM, </w:t>
            </w:r>
          </w:p>
        </w:tc>
        <w:tc>
          <w:tcPr>
            <w:tcW w:type="dxa" w:w="1728"/>
          </w:tcPr>
          <w:p>
            <w:r>
              <w:t xml:space="preserve">BERHAMPUR, BELDANGA-II, KHARGRAM, BHARATPUR-II, FARAKKA, RAGHUNATHGANJ-I, SAGARDIGHI, LALGOLA, RANINAGAR-II,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KHARGRAM, KANDI, BHARATPUR-I, BURWAN, SUTI-I, </w:t>
            </w:r>
          </w:p>
        </w:tc>
        <w:tc>
          <w:tcPr>
            <w:tcW w:type="dxa" w:w="1728"/>
          </w:tcPr>
          <w:p>
            <w:r>
              <w:t xml:space="preserve">BURWAN, SUTI-I, BHAGAWANGOLA-II, NABAGRAM, MSD.-JIAGANJ,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BURWAN,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BHARATPUR-I,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NAODA, LALGOLA, DOMKAL,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BELDANGA-II, BHARATPUR-II, SAMSERGANJ, BHAGAWANGOLA-I, RANINAGAR-II, </w:t>
            </w:r>
          </w:p>
        </w:tc>
        <w:tc>
          <w:tcPr>
            <w:tcW w:type="dxa" w:w="1728"/>
          </w:tcPr>
          <w:p>
            <w:r>
              <w:t xml:space="preserve">NAODA,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BERHAMPUR, HARIHARPARA, RAGHUNATHGANJ-II, BHAGAWANGOLA-II, MSD.-JIAGANJ, JALANGI, RANINAGAR-I, </w:t>
            </w:r>
          </w:p>
        </w:tc>
        <w:tc>
          <w:tcPr>
            <w:tcW w:type="dxa" w:w="1728"/>
          </w:tcPr>
          <w:p>
            <w:r>
              <w:t xml:space="preserve">HARIHARPARA, BELDANGA-I, BHAGAWANGOLA-I,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BHARATPUR-I, SAMSERGANJ, RANINAGAR-I,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BELDANGA-I, FARAKKA, SUTI-II, </w:t>
            </w:r>
          </w:p>
        </w:tc>
        <w:tc>
          <w:tcPr>
            <w:tcW w:type="dxa" w:w="1728"/>
          </w:tcPr>
          <w:p>
            <w:r>
              <w:t xml:space="preserve">SUTI-II, RAGHUNATHGANJ-II,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SUTI-I, RAGHUNATHGANJ-I, SAGARDIGHI, NABAGRAM, </w:t>
            </w:r>
          </w:p>
        </w:tc>
        <w:tc>
          <w:tcPr>
            <w:tcW w:type="dxa" w:w="1728"/>
          </w:tcPr>
          <w:p>
            <w:r>
              <w:t xml:space="preserve">BERHAMPUR, BELDANGA-II, KHARGRAM, KANDI, BHARATPUR-II, FARAKKA, RAGHUNATHGANJ-I, SAGARDIGHI, LALGOLA, DOMKAL, JALANGI, RANINAGAR-II,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KHARGRAM, KANDI, BHARATPUR-I, BURWAN, </w:t>
            </w:r>
          </w:p>
        </w:tc>
        <w:tc>
          <w:tcPr>
            <w:tcW w:type="dxa" w:w="1728"/>
          </w:tcPr>
          <w:p>
            <w:r>
              <w:t xml:space="preserve">BURWAN, SUTI-I, BHAGAWANGOLA-II, NABAGRAM, MSD.-JIAGANJ,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BURWAN,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BHARATPUR-I,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NAODA, FARAKKA, SUTI-II, RAGHUNATHGANJ-I, RAGHUNATHGANJ-II, SAGARDIGHI, LALGOLA, DOMKAL, JALANGI, RANINAGAR-I, </w:t>
            </w:r>
          </w:p>
        </w:tc>
        <w:tc>
          <w:tcPr>
            <w:tcW w:type="dxa" w:w="1728"/>
          </w:tcPr>
          <w:p>
            <w:r>
              <w:t xml:space="preserve">BELDANGA-I, RAGHUNATHGANJ-I, LALGOLA, BHAGAWANGOLA-I,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BERHAMPUR, BHARATPUR-I, SAMSERGANJ, NABAGRAM, </w:t>
            </w:r>
          </w:p>
        </w:tc>
        <w:tc>
          <w:tcPr>
            <w:tcW w:type="dxa" w:w="1728"/>
          </w:tcPr>
          <w:p>
            <w:r>
              <w:t xml:space="preserve">HARIHARPARA, SUTI-I, BHAGAWANGOLA-II, NABAGRAM, RANINAGAR-I,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HARIHARPARA, BELDANGA-I, BELDANGA-II, BURWAN, SUTI-I, BHAGAWANGOLA-I, BHAGAWANGOLA-II, </w:t>
            </w:r>
          </w:p>
        </w:tc>
        <w:tc>
          <w:tcPr>
            <w:tcW w:type="dxa" w:w="1728"/>
          </w:tcPr>
          <w:p>
            <w:r>
              <w:t xml:space="preserve">NAODA, BELDANGA-II, SAMSERGANJ, DOMKAL,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MSD.-JIAGANJ, RANINAGAR-II, </w:t>
            </w:r>
          </w:p>
        </w:tc>
        <w:tc>
          <w:tcPr>
            <w:tcW w:type="dxa" w:w="1728"/>
          </w:tcPr>
          <w:p>
            <w:r>
              <w:t xml:space="preserve">KHARGRAM, KANDI, RAGHUNATHGANJ-II, JALANGI,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BERHAMPUR, BHARATPUR-I, FARAKKA, SUTI-II, SAGARDIGHI, MSD.-JIAGANJ, RANINAGAR-II,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KHARGRAM, KANDI, </w:t>
            </w:r>
          </w:p>
        </w:tc>
        <w:tc>
          <w:tcPr>
            <w:tcW w:type="dxa" w:w="1728"/>
          </w:tcPr>
          <w:p>
            <w:r>
              <w:t xml:space="preserve">BHARATPUR-II,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BHARATPUR-II, </w:t>
            </w:r>
          </w:p>
        </w:tc>
        <w:tc>
          <w:tcPr>
            <w:tcW w:type="dxa" w:w="1728"/>
          </w:tcPr>
          <w:p>
            <w:r>
              <w:t xml:space="preserve">BURWAN,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BURWAN,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BERHAMPUR, </w:t>
            </w:r>
          </w:p>
        </w:tc>
        <w:tc>
          <w:tcPr>
            <w:tcW w:type="dxa" w:w="1728"/>
          </w:tcPr>
          <w:p>
            <w:r>
              <w:t xml:space="preserve">FARAKKA,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MSD.-JIAGANJ, </w:t>
            </w:r>
          </w:p>
        </w:tc>
        <w:tc>
          <w:tcPr>
            <w:tcW w:type="dxa" w:w="1728"/>
          </w:tcPr>
          <w:p>
            <w:r>
              <w:t xml:space="preserve">BURWAN,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RAGHUNATHGANJ-II, SAGARDIGHI, BHAGAWANGOLA-II, </w:t>
            </w:r>
          </w:p>
        </w:tc>
        <w:tc>
          <w:tcPr>
            <w:tcW w:type="dxa" w:w="1728"/>
          </w:tcPr>
          <w:p>
            <w:r>
              <w:t xml:space="preserve">HARIHARPARA, SUTI-II, LALGOLA,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KHARGRAM, KANDI, LALGOLA, </w:t>
            </w:r>
          </w:p>
        </w:tc>
        <w:tc>
          <w:tcPr>
            <w:tcW w:type="dxa" w:w="1728"/>
          </w:tcPr>
          <w:p>
            <w:r>
              <w:t xml:space="preserve">NAODA, RAGHUNATHGANJ-II,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BHARATPUR-II, JALANGI, </w:t>
            </w:r>
          </w:p>
        </w:tc>
        <w:tc>
          <w:tcPr>
            <w:tcW w:type="dxa" w:w="1728"/>
          </w:tcPr>
          <w:p>
            <w:r>
              <w:t xml:space="preserve">SAMSERGANJ, RANINAGAR-II,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DOMKAL, </w:t>
            </w:r>
          </w:p>
        </w:tc>
        <w:tc>
          <w:tcPr>
            <w:tcW w:type="dxa" w:w="1728"/>
          </w:tcPr>
          <w:p>
            <w:r>
              <w:t xml:space="preserve">JALANGI,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NAODA, BELDANGA-I, BHARATPUR-I, BURWAN, RAGHUNATHGANJ-I, BHAGAWANGOLA-I, RANINAGAR-I, </w:t>
            </w:r>
          </w:p>
        </w:tc>
        <w:tc>
          <w:tcPr>
            <w:tcW w:type="dxa" w:w="1728"/>
          </w:tcPr>
          <w:p>
            <w:r>
              <w:t xml:space="preserve">KHARGRAM, BHARATPUR-I, SUTI-I, BHAGAWANGOLA-II, MSD.-JIAGANJ, RANINAGAR-I,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HARIHARPARA, BELDANGA-II, SAMSERGANJ, FARAKKA, SUTI-I, SUTI-II, NABAGRAM, RANINAGAR-II, </w:t>
            </w:r>
          </w:p>
        </w:tc>
        <w:tc>
          <w:tcPr>
            <w:tcW w:type="dxa" w:w="1728"/>
          </w:tcPr>
          <w:p>
            <w:r>
              <w:t xml:space="preserve">BERHAMPUR, BELDANGA-I, BELDANGA-II, KANDI, BHARATPUR-II, RAGHUNATHGANJ-I, SAGARDIGHI, BHAGAWANGOLA-I, NABAGRAM, DOMKAL,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BERHAMPUR, LALGOLA, BHAGAWANGOLA-II, </w:t>
            </w:r>
          </w:p>
        </w:tc>
        <w:tc>
          <w:tcPr>
            <w:tcW w:type="dxa" w:w="1728"/>
          </w:tcPr>
          <w:p>
            <w:r>
              <w:t xml:space="preserve">BERHAMPUR, BELDANGA-II,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BHARATPUR-II, </w:t>
            </w:r>
          </w:p>
        </w:tc>
        <w:tc>
          <w:tcPr>
            <w:tcW w:type="dxa" w:w="1728"/>
          </w:tcPr>
          <w:p>
            <w:r>
              <w:t xml:space="preserve">SUTI-I, DOMKAL,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KANDI, BHAGAWANGOLA-I, JALANGI, RANINAGAR-I, </w:t>
            </w:r>
          </w:p>
        </w:tc>
        <w:tc>
          <w:tcPr>
            <w:tcW w:type="dxa" w:w="1728"/>
          </w:tcPr>
          <w:p>
            <w:r>
              <w:t xml:space="preserve">BHAGAWANGOLA-II, MSD.-JIAGANJ,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KHARGRAM, RAGHUNATHGANJ-I, DOMKAL, </w:t>
            </w:r>
          </w:p>
        </w:tc>
        <w:tc>
          <w:tcPr>
            <w:tcW w:type="dxa" w:w="1728"/>
          </w:tcPr>
          <w:p>
            <w:r>
              <w:t xml:space="preserve">HARIHARPARA, LALGOLA,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NAODA, BELDANGA-I, BHARATPUR-I, BURWAN, RAGHUNATHGANJ-II, MSD.-JIAGANJ, </w:t>
            </w:r>
          </w:p>
        </w:tc>
        <w:tc>
          <w:tcPr>
            <w:tcW w:type="dxa" w:w="1728"/>
          </w:tcPr>
          <w:p>
            <w:r>
              <w:t xml:space="preserve">NAODA, KHARGRAM, BHARATPUR-I, BURWAN, SAMSERGANJ, FARAKKA, SUTI-II, RAGHUNATHGANJ-II, JALANGI, RANINAGAR-I, RANINAGAR-II,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HARIHARPARA, BELDANGA-II, SAMSERGANJ, FARAKKA, SUTI-I, SUTI-II, SAGARDIGHI, NABAGRAM, RANINAGAR-II, </w:t>
            </w:r>
          </w:p>
        </w:tc>
        <w:tc>
          <w:tcPr>
            <w:tcW w:type="dxa" w:w="1728"/>
          </w:tcPr>
          <w:p>
            <w:r>
              <w:t xml:space="preserve">BELDANGA-I, KANDI, BHARATPUR-II, RAGHUNATHGANJ-I, SAGARDIGHI, BHAGAWANGOLA-I, NABAGRAM,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HARIHARPARA, SAMSERGANJ, BHAGAWANGOLA-II, DOMKAL, JALANGI,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BELDANGA-I, </w:t>
            </w:r>
          </w:p>
        </w:tc>
        <w:tc>
          <w:tcPr>
            <w:tcW w:type="dxa" w:w="1728"/>
          </w:tcPr>
          <w:p>
            <w:r>
              <w:t xml:space="preserve">BHARATPUR-II,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BERHAMPUR, KHARGRAM, KANDI, RAGHUNATHGANJ-I, </w:t>
            </w:r>
          </w:p>
        </w:tc>
        <w:tc>
          <w:tcPr>
            <w:tcW w:type="dxa" w:w="1728"/>
          </w:tcPr>
          <w:p>
            <w:r>
              <w:t xml:space="preserve">BHAGAWANGOLA-II,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NAODA, SUTI-II, LALGOLA, NABAGRAM, </w:t>
            </w:r>
          </w:p>
        </w:tc>
        <w:tc>
          <w:tcPr>
            <w:tcW w:type="dxa" w:w="1728"/>
          </w:tcPr>
          <w:p>
            <w:r>
              <w:t xml:space="preserve">NABAGRAM, MSD.-JIAGANJ,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BHARATPUR-I, BURWAN, RANINAGAR-I, </w:t>
            </w:r>
          </w:p>
        </w:tc>
        <w:tc>
          <w:tcPr>
            <w:tcW w:type="dxa" w:w="1728"/>
          </w:tcPr>
          <w:p>
            <w:r>
              <w:t xml:space="preserve">BELDANGA-I, SAMSERGANJ, SUTI-I, LALGOLA, RANINAGAR-I,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BELDANGA-II, BHARATPUR-II, FARAKKA, RAGHUNATHGANJ-II, </w:t>
            </w:r>
          </w:p>
        </w:tc>
        <w:tc>
          <w:tcPr>
            <w:tcW w:type="dxa" w:w="1728"/>
          </w:tcPr>
          <w:p>
            <w:r>
              <w:t xml:space="preserve">KHARGRAM, RAGHUNATHGANJ-I, RAGHUNATHGANJ-II, JALANGI,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BHAGAWANGOLA-I, MSD.-JIAGANJ, </w:t>
            </w:r>
          </w:p>
        </w:tc>
        <w:tc>
          <w:tcPr>
            <w:tcW w:type="dxa" w:w="1728"/>
          </w:tcPr>
          <w:p>
            <w:r>
              <w:t xml:space="preserve">BERHAMPUR, HARIHARPARA, NAODA, BELDANGA-II, KANDI, BHARATPUR-I, BURWAN, FARAKKA, SUTI-II, SAGARDIGHI, BHAGAWANGOLA-I, DOMKAL, RANINAGAR-II,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SUTI-I, SAGARDIGHI, RANINAGAR-II,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BHARATPUR-I, BURWAN, SAMSERGANJ, FARAKKA, RAGHUNATHGANJ-II, SAGARDIGHI, NABAGRAM, </w:t>
            </w:r>
          </w:p>
        </w:tc>
        <w:tc>
          <w:tcPr>
            <w:tcW w:type="dxa" w:w="1728"/>
          </w:tcPr>
          <w:p>
            <w:r>
              <w:t xml:space="preserve">HARIHARPARA, SAMSERGANJ,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DOMKAL,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BERHAMPUR, BELDANGA-II, RANINAGAR-II,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SUTI-II, LALGOLA, BHAGAWANGOLA-I, BHAGAWANGOLA-II, MSD.-JIAGANJ, RANINAGAR-I,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BHARATPUR-II, SUTI-I, SUTI-II, RAGHUNATHGANJ-I, LALGOLA, BHAGAWANGOLA-I, BHAGAWANGOLA-II, MSD.-JIAGANJ, DOMKAL, JALANGI, RANINAGAR-I, RANINAGAR-II, </w:t>
            </w:r>
          </w:p>
        </w:tc>
        <w:tc>
          <w:tcPr>
            <w:tcW w:type="dxa" w:w="1728"/>
          </w:tcPr>
          <w:p>
            <w:r>
              <w:t xml:space="preserve">NAODA, BELDANGA-I, KHARGRAM, KANDI, BHARATPUR-I, BHARATPUR-II, BURWAN, FARAKKA, SUTI-I, RAGHUNATHGANJ-I, RAGHUNATHGANJ-II, SAGARDIGHI, NABAGRAM, JALANGI,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BHARATPUR-II, SUTI-I, SUTI-II, RAGHUNATHGANJ-I, LALGOLA, BHAGAWANGOLA-I, BHAGAWANGOLA-II, MSD.-JIAGANJ, DOMKAL, JALANGI, RANINAGAR-I, RANINAGAR-II, </w:t>
            </w:r>
          </w:p>
        </w:tc>
        <w:tc>
          <w:tcPr>
            <w:tcW w:type="dxa" w:w="1728"/>
          </w:tcPr>
          <w:p>
            <w:r>
              <w:t xml:space="preserve">BHARATPUR-I, BURWAN, FARAKKA, RAGHUNATHGANJ-II, SAGARDIGHI, NABAGRAM,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BHARATPUR-I, BURWAN, SAMSERGANJ, FARAKKA, RAGHUNATHGANJ-II, SAGARDIGHI, NABAGRAM, </w:t>
            </w:r>
          </w:p>
        </w:tc>
        <w:tc>
          <w:tcPr>
            <w:tcW w:type="dxa" w:w="1728"/>
          </w:tcPr>
          <w:p>
            <w:r>
              <w:t xml:space="preserve">BURWAN, SAMSERGANJ,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KANDI, BHAGAWANGOLA-II,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BELDANGA-II,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BHARATPUR-II, RANINAGAR-II,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HARIHARPARA,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BERHAMPUR, SUTI-II, LALGOLA, BHAGAWANGOLA-I, MSD.-JIAGANJ, DOMKAL, RANINAGAR-I,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BHARATPUR-II, SUTI-I, SUTI-II, RAGHUNATHGANJ-I, LALGOLA, BHAGAWANGOLA-I, BHAGAWANGOLA-II, MSD.-JIAGANJ, DOMKAL, JALANGI, RANINAGAR-I, RANINAGAR-II, </w:t>
            </w:r>
          </w:p>
        </w:tc>
        <w:tc>
          <w:tcPr>
            <w:tcW w:type="dxa" w:w="1728"/>
          </w:tcPr>
          <w:p>
            <w:r>
              <w:t xml:space="preserve">NAODA, BELDANGA-I, KHARGRAM, BHARATPUR-I, FARAKKA, SUTI-I, RAGHUNATHGANJ-I, RAGHUNATHGANJ-II, SAGARDIGHI, NABAGRAM, JALANGI,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BHARATPUR-II, SUTI-I, SUTI-II, RAGHUNATHGANJ-I, LALGOLA, BHAGAWANGOLA-I, BHAGAWANGOLA-II, MSD.-JIAGANJ, DOMKAL, JALANGI, RANINAGAR-I, RANINAGAR-II, </w:t>
            </w:r>
          </w:p>
        </w:tc>
        <w:tc>
          <w:tcPr>
            <w:tcW w:type="dxa" w:w="1728"/>
          </w:tcPr>
          <w:p>
            <w:r>
              <w:t xml:space="preserve">BHARATPUR-I, FARAKKA, RAGHUNATHGANJ-II, SAGARDIGHI, NABAGRAM,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BURWAN, SAMSERGANJ, FARAKKA, </w:t>
            </w:r>
          </w:p>
        </w:tc>
        <w:tc>
          <w:tcPr>
            <w:tcW w:type="dxa" w:w="1728"/>
          </w:tcPr>
          <w:p>
            <w:r>
              <w:t xml:space="preserve">BELDANGA-I, SAMSERGANJ, RAGHUNATHGANJ-II,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RANINAGAR-I,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BERHAMPUR, BHAGAWANGOLA-I, JALANGI,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LALGOLA, DOMKAL, RANINAGAR-II,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HARIHARPARA, BELDANGA-II, RAGHUNATHGANJ-I,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NAODA, KHARGRAM, BHARATPUR-I, BHARATPUR-II, SAGARDIGHI,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KANDI, SUTI-I, SUTI-II, NABAGRAM, MSD.-JIAGANJ,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BHARATPUR-I, BHARATPUR-II, SUTI-I, SUTI-II, RAGHUNATHGANJ-I, RAGHUNATHGANJ-II, SAGARDIGHI, LALGOLA, BHAGAWANGOLA-I, BHAGAWANGOLA-II, NABAGRAM, MSD.-JIAGANJ, DOMKAL, JALANGI, RANINAGAR-I, RANINAGAR-II, </w:t>
            </w:r>
          </w:p>
        </w:tc>
        <w:tc>
          <w:tcPr>
            <w:tcW w:type="dxa" w:w="1728"/>
          </w:tcPr>
          <w:p>
            <w:r>
              <w:t xml:space="preserve">BURWAN, FARAKKA, BHAGAWANGOLA-II,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BHARATPUR-I, BHARATPUR-II, SUTI-I, SUTI-II, RAGHUNATHGANJ-I, RAGHUNATHGANJ-II, SAGARDIGHI, LALGOLA, BHAGAWANGOLA-I, BHAGAWANGOLA-II, NABAGRAM, MSD.-JIAGANJ, DOMKAL, JALANGI, RANINAGAR-I, RANINAGAR-II, </w:t>
            </w:r>
          </w:p>
        </w:tc>
        <w:tc>
          <w:tcPr>
            <w:tcW w:type="dxa" w:w="1728"/>
          </w:tcPr>
          <w:p>
            <w:r>
              <w:t xml:space="preserve">BURWAN, FARAKKA,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SUTI-II, RAGHUNATHGANJ-II, DOMKAL, </w:t>
            </w:r>
          </w:p>
        </w:tc>
        <w:tc>
          <w:tcPr>
            <w:tcW w:type="dxa" w:w="1728"/>
          </w:tcPr>
          <w:p>
            <w:r>
              <w:t xml:space="preserve">LALGOLA,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HARIHARPARA,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RANINAGAR-II, </w:t>
            </w:r>
          </w:p>
        </w:tc>
        <w:tc>
          <w:tcPr>
            <w:tcW w:type="dxa" w:w="1728"/>
          </w:tcPr>
          <w:p>
            <w:r>
              <w:t xml:space="preserve">HARIHARPARA,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BERHAMPUR, MSD.-JIAGANJ,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NABAGRAM, </w:t>
            </w:r>
          </w:p>
        </w:tc>
        <w:tc>
          <w:tcPr>
            <w:tcW w:type="dxa" w:w="1728"/>
          </w:tcPr>
          <w:p>
            <w:r>
              <w:t xml:space="preserve">SUTI-I, SUTI-II,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NAODA, KANDI, BURWAN, FARAKKA, SAGARDIGHI, BHAGAWANGOLA-I, BHAGAWANGOLA-II, JALANGI, </w:t>
            </w:r>
          </w:p>
        </w:tc>
        <w:tc>
          <w:tcPr>
            <w:tcW w:type="dxa" w:w="1728"/>
          </w:tcPr>
          <w:p>
            <w:r>
              <w:t xml:space="preserve">NAODA, KHARGRAM, KANDI, SAMSERGANJ, MSD.-JIAGANJ, DOMKAL,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BELDANGA-I, BELDANGA-II, KHARGRAM, BHARATPUR-I, BHARATPUR-II, SAMSERGANJ, SUTI-I, RAGHUNATHGANJ-I, LALGOLA, RANINAGAR-I, </w:t>
            </w:r>
          </w:p>
        </w:tc>
        <w:tc>
          <w:tcPr>
            <w:tcW w:type="dxa" w:w="1728"/>
          </w:tcPr>
          <w:p>
            <w:r>
              <w:t xml:space="preserve">BERHAMPUR, BELDANGA-I, BELDANGA-II, BHARATPUR-I, BHARATPUR-II, BURWAN, FARAKKA, RAGHUNATHGANJ-I, RAGHUNATHGANJ-II, SAGARDIGHI, BHAGAWANGOLA-I, BHAGAWANGOLA-II, NABAGRAM, JALANGI, RANINAGAR-I, RANINAGAR-II,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BHARATPUR-II, NABAGRAM,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KHARGRAM,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SUTI-I, SUTI-II, DOMKAL,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HARIHARPARA, SUTI-II, DOMKAL, </w:t>
            </w:r>
          </w:p>
        </w:tc>
        <w:tc>
          <w:tcPr>
            <w:tcW w:type="dxa" w:w="1728"/>
          </w:tcPr>
          <w:p>
            <w:r>
              <w:t xml:space="preserve">LALGOLA,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SAGARDIGHI, RANINAGAR-II, </w:t>
            </w:r>
          </w:p>
        </w:tc>
        <w:tc>
          <w:tcPr>
            <w:tcW w:type="dxa" w:w="1728"/>
          </w:tcPr>
          <w:p>
            <w:r>
              <w:t xml:space="preserve">BELDANGA-I,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BERHAMPUR, BHAGAWANGOLA-II, </w:t>
            </w:r>
          </w:p>
        </w:tc>
        <w:tc>
          <w:tcPr>
            <w:tcW w:type="dxa" w:w="1728"/>
          </w:tcPr>
          <w:p>
            <w:r>
              <w:t xml:space="preserve">RAGHUNATHGANJ-II,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NABAGRAM,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KANDI, BURWAN, FARAKKA, BHAGAWANGOLA-I, MSD.-JIAGANJ, JALANGI, </w:t>
            </w:r>
          </w:p>
        </w:tc>
        <w:tc>
          <w:tcPr>
            <w:tcW w:type="dxa" w:w="1728"/>
          </w:tcPr>
          <w:p>
            <w:r>
              <w:t xml:space="preserve">HARIHARPARA, NAODA, KHARGRAM, KANDI, SAMSERGANJ, MSD.-JIAGANJ, RANINAGAR-II,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NAODA, BELDANGA-I, BELDANGA-II, KHARGRAM, BHARATPUR-I, BHARATPUR-II, SAMSERGANJ, SUTI-I, RAGHUNATHGANJ-I, RAGHUNATHGANJ-II, LALGOLA, RANINAGAR-I, </w:t>
            </w:r>
          </w:p>
        </w:tc>
        <w:tc>
          <w:tcPr>
            <w:tcW w:type="dxa" w:w="1728"/>
          </w:tcPr>
          <w:p>
            <w:r>
              <w:t xml:space="preserve">BERHAMPUR, BELDANGA-II, BHARATPUR-I, BHARATPUR-II, BURWAN, FARAKKA, RAGHUNATHGANJ-I, SAGARDIGHI, BHAGAWANGOLA-I, BHAGAWANGOLA-II, NABAGRAM, JALANGI, RANINAGAR-I,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BHARATPUR-II, NABAGRAM,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KHARGRAM, BHARATPUR-II,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HARIHARPARA, BHAGAWANGOLA-I, NABAGRAM, JALANGI, </w:t>
            </w:r>
          </w:p>
        </w:tc>
        <w:tc>
          <w:tcPr>
            <w:tcW w:type="dxa" w:w="1728"/>
          </w:tcPr>
          <w:p>
            <w:r>
              <w:t xml:space="preserve">MSD.-JIAGANJ,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BERHAMPUR,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BHARATPUR-I, BURWAN, SUTI-II, RAGHUNATHGANJ-I, DOMKAL, RANINAGAR-I, RANINAGAR-II, </w:t>
            </w:r>
          </w:p>
        </w:tc>
        <w:tc>
          <w:tcPr>
            <w:tcW w:type="dxa" w:w="1728"/>
          </w:tcPr>
          <w:p>
            <w:r>
              <w:t xml:space="preserve">KANDI, BURWAN, SAGARDIGHI, LALGOLA,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BELDANGA-II, FARAKKA, SUTI-I, BHAGAWANGOLA-II, </w:t>
            </w:r>
          </w:p>
        </w:tc>
        <w:tc>
          <w:tcPr>
            <w:tcW w:type="dxa" w:w="1728"/>
          </w:tcPr>
          <w:p>
            <w:r>
              <w:t xml:space="preserve">SAMSERGANJ, RAGHUNATHGANJ-I,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FARAKKA, SUTI-I, SUTI-II, BHAGAWANGOLA-II, DOMKAL, JALANGI, RANINAGAR-I, RANINAGAR-II,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LALGOLA, </w:t>
            </w:r>
          </w:p>
        </w:tc>
        <w:tc>
          <w:tcPr>
            <w:tcW w:type="dxa" w:w="1728"/>
          </w:tcPr>
          <w:p>
            <w:r>
              <w:t xml:space="preserve">NAODA, BELDANGA-II, KHARGRAM, RAGHUNATHGANJ-II,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NAODA, KANDI, BHARATPUR-II, SAMSERGANJ, MSD.-JIAGANJ, </w:t>
            </w:r>
          </w:p>
        </w:tc>
        <w:tc>
          <w:tcPr>
            <w:tcW w:type="dxa" w:w="1728"/>
          </w:tcPr>
          <w:p>
            <w:r>
              <w:t xml:space="preserve">BERHAMPUR, HARIHARPARA, BELDANGA-I, BHAGAWANGOLA-I,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BELDANGA-I, KHARGRAM, RAGHUNATHGANJ-II, SAGARDIGHI, </w:t>
            </w:r>
          </w:p>
        </w:tc>
        <w:tc>
          <w:tcPr>
            <w:tcW w:type="dxa" w:w="1728"/>
          </w:tcPr>
          <w:p>
            <w:r>
              <w:t xml:space="preserve">BHARATPUR-I, BHARATPUR-II, NABAGRAM,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BHARATPUR-II, NABAGRAM,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KHARGRAM,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NAODA,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BELDANGA-I,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MSD.-JIAGANJ,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BERHAMPUR,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LALGOLA, </w:t>
            </w:r>
          </w:p>
        </w:tc>
        <w:tc>
          <w:tcPr>
            <w:tcW w:type="dxa" w:w="1728"/>
          </w:tcPr>
          <w:p>
            <w:r>
              <w:t xml:space="preserve">NAODA, SUTI-II, RANINAGAR-I,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NABAGRAM, </w:t>
            </w:r>
          </w:p>
        </w:tc>
        <w:tc>
          <w:tcPr>
            <w:tcW w:type="dxa" w:w="1728"/>
          </w:tcPr>
          <w:p>
            <w:r>
              <w:t xml:space="preserve">SAMSERGANJ,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HARIHARPARA, BELDANGA-II, KHARGRAM, BHARATPUR-I, BURWAN, SUTI-I, SUTI-II, RAGHUNATHGANJ-I, RAGHUNATHGANJ-II, BHAGAWANGOLA-I, JALANGI, </w:t>
            </w:r>
          </w:p>
        </w:tc>
        <w:tc>
          <w:tcPr>
            <w:tcW w:type="dxa" w:w="1728"/>
          </w:tcPr>
          <w:p>
            <w:r>
              <w:t xml:space="preserve">KHARGRAM, KANDI, FARAKKA, SUTI-I, SAGARDIGHI, NABAGRAM, JALANGI, RANINAGAR-II,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KANDI, BHARATPUR-II, SAMSERGANJ, FARAKKA, SAGARDIGHI, BHAGAWANGOLA-II, MSD.-JIAGANJ, DOMKAL, RANINAGAR-I, RANINAGAR-II, </w:t>
            </w:r>
          </w:p>
        </w:tc>
        <w:tc>
          <w:tcPr>
            <w:tcW w:type="dxa" w:w="1728"/>
          </w:tcPr>
          <w:p>
            <w:r>
              <w:t xml:space="preserve">BERHAMPUR, HARIHARPARA, BELDANGA-I, BELDANGA-II, BHARATPUR-I, BHARATPUR-II, BURWAN, RAGHUNATHGANJ-I, RAGHUNATHGANJ-II, LALGOLA, BHAGAWANGOLA-I, BHAGAWANGOLA-II, DOMKAL,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LALGOLA, NABAGRAM, </w:t>
            </w:r>
          </w:p>
        </w:tc>
        <w:tc>
          <w:tcPr>
            <w:tcW w:type="dxa" w:w="1728"/>
          </w:tcPr>
          <w:p>
            <w:r>
              <w:t xml:space="preserve">SUTI-I,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BELDANGA-I, </w:t>
            </w:r>
          </w:p>
        </w:tc>
        <w:tc>
          <w:tcPr>
            <w:tcW w:type="dxa" w:w="1728"/>
          </w:tcPr>
          <w:p>
            <w:r>
              <w:t xml:space="preserve">RANINAGAR-I,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NAODA, KHARGRAM, RAGHUNATHGANJ-I, </w:t>
            </w:r>
          </w:p>
        </w:tc>
        <w:tc>
          <w:tcPr>
            <w:tcW w:type="dxa" w:w="1728"/>
          </w:tcPr>
          <w:p>
            <w:r>
              <w:t xml:space="preserve">SAMSERGANJ, MSD.-JIAGANJ,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BHAGAWANGOLA-I, </w:t>
            </w:r>
          </w:p>
        </w:tc>
        <w:tc>
          <w:tcPr>
            <w:tcW w:type="dxa" w:w="1728"/>
          </w:tcPr>
          <w:p>
            <w:r>
              <w:t xml:space="preserve">HARIHARPARA, BHAGAWANGOLA-I,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BERHAMPUR, HARIHARPARA, BELDANGA-II, BHARATPUR-I, BURWAN, SUTI-I, SUTI-II, RAGHUNATHGANJ-II, JALANGI, </w:t>
            </w:r>
          </w:p>
        </w:tc>
        <w:tc>
          <w:tcPr>
            <w:tcW w:type="dxa" w:w="1728"/>
          </w:tcPr>
          <w:p>
            <w:r>
              <w:t xml:space="preserve">NAODA, KHARGRAM, KANDI, BHARATPUR-I, FARAKKA, SUTI-II, SAGARDIGHI, NABAGRAM, JALANGI, RANINAGAR-II,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KANDI, BHARATPUR-II, SAMSERGANJ, FARAKKA, SAGARDIGHI, BHAGAWANGOLA-II, MSD.-JIAGANJ, DOMKAL, RANINAGAR-I, RANINAGAR-II, </w:t>
            </w:r>
          </w:p>
        </w:tc>
        <w:tc>
          <w:tcPr>
            <w:tcW w:type="dxa" w:w="1728"/>
          </w:tcPr>
          <w:p>
            <w:r>
              <w:t xml:space="preserve">BERHAMPUR, BELDANGA-I, BELDANGA-II, BHARATPUR-II, BURWAN, RAGHUNATHGANJ-I, RAGHUNATHGANJ-II, LALGOLA, BHAGAWANGOLA-II, DOMKAL,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JALANGI,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RAGHUNATHGANJ-II,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HARIHARPARA, BELDANGA-II, BHARATPUR-I, BURWAN, SAMSERGANJ, SUTI-I, </w:t>
            </w:r>
          </w:p>
        </w:tc>
        <w:tc>
          <w:tcPr>
            <w:tcW w:type="dxa" w:w="1728"/>
          </w:tcPr>
          <w:p>
            <w:r>
              <w:t xml:space="preserve">BERHAMPUR, BELDANGA-II, KHARGRAM, BHARATPUR-I, RAGHUNATHGANJ-I, LALGOLA, BHAGAWANGOLA-II, RANINAGAR-II,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BELDANGA-I, </w:t>
            </w:r>
          </w:p>
        </w:tc>
        <w:tc>
          <w:tcPr>
            <w:tcW w:type="dxa" w:w="1728"/>
          </w:tcPr>
          <w:p>
            <w:r>
              <w:t xml:space="preserve">FARAKKA,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BERHAMPUR, NAODA, FARAKKA, </w:t>
            </w:r>
          </w:p>
        </w:tc>
        <w:tc>
          <w:tcPr>
            <w:tcW w:type="dxa" w:w="1728"/>
          </w:tcPr>
          <w:p>
            <w:r>
              <w:t xml:space="preserve">BELDANGA-I, BURWAN, NABAGRAM, DOMKAL, JALANGI, RANINAGAR-I,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RAGHUNATHGANJ-I, BHAGAWANGOLA-I, DOMKAL, RANINAGAR-I, </w:t>
            </w:r>
          </w:p>
        </w:tc>
        <w:tc>
          <w:tcPr>
            <w:tcW w:type="dxa" w:w="1728"/>
          </w:tcPr>
          <w:p>
            <w:r>
              <w:t xml:space="preserve">SAGARDIGHI, MSD.-JIAGANJ,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SUTI-II, RAGHUNATHGANJ-II, LALGOLA, BHAGAWANGOLA-II, NABAGRAM, </w:t>
            </w:r>
          </w:p>
        </w:tc>
        <w:tc>
          <w:tcPr>
            <w:tcW w:type="dxa" w:w="1728"/>
          </w:tcPr>
          <w:p>
            <w:r>
              <w:t xml:space="preserve">HARIHARPARA, NAODA, KANDI, BHARATPUR-II, SAMSERGANJ, SUTI-I, SUTI-II, BHAGAWANGOLA-I,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KHARGRAM, KANDI, BHARATPUR-II, SAGARDIGHI, MSD.-JIAGANJ, RANINAGAR-II,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SAGARDIGHI, BHAGAWANGOLA-II, </w:t>
            </w:r>
          </w:p>
        </w:tc>
        <w:tc>
          <w:tcPr>
            <w:tcW w:type="dxa" w:w="1728"/>
          </w:tcPr>
          <w:p>
            <w:r>
              <w:t xml:space="preserve">BERHAMPUR,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BERHAMPUR, HARIHARPARA, BELDANGA-II, MSD.-JIAGANJ, </w:t>
            </w:r>
          </w:p>
        </w:tc>
        <w:tc>
          <w:tcPr>
            <w:tcW w:type="dxa" w:w="1728"/>
          </w:tcPr>
          <w:p>
            <w:r>
              <w:t xml:space="preserve">HARIHARPARA, LALGOLA, DOMKAL,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KANDI, SUTI-I, BHAGAWANGOLA-I, </w:t>
            </w:r>
          </w:p>
        </w:tc>
        <w:tc>
          <w:tcPr>
            <w:tcW w:type="dxa" w:w="1728"/>
          </w:tcPr>
          <w:p>
            <w:r>
              <w:t xml:space="preserve">RAGHUNATHGANJ-I, RAGHUNATHGANJ-II,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BELDANGA-I, BHARATPUR-I, SUTI-II, JALANGI, </w:t>
            </w:r>
          </w:p>
        </w:tc>
        <w:tc>
          <w:tcPr>
            <w:tcW w:type="dxa" w:w="1728"/>
          </w:tcPr>
          <w:p>
            <w:r>
              <w:t xml:space="preserve">SAMSERGANJ,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KHARGRAM, LALGOLA, </w:t>
            </w:r>
          </w:p>
        </w:tc>
        <w:tc>
          <w:tcPr>
            <w:tcW w:type="dxa" w:w="1728"/>
          </w:tcPr>
          <w:p>
            <w:r>
              <w:t xml:space="preserve">KANDI, SUTI-I, SUTI-II, SAGARDIGHI, BHAGAWANGOLA-I,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NAODA, BELDANGA-I, FARAKKA, RANINAGAR-II,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BURWAN, SAMSERGANJ, FARAKKA, RAGHUNATHGANJ-II, RANINAGAR-I, RANINAGAR-II, </w:t>
            </w:r>
          </w:p>
        </w:tc>
        <w:tc>
          <w:tcPr>
            <w:tcW w:type="dxa" w:w="1728"/>
          </w:tcPr>
          <w:p>
            <w:r>
              <w:t xml:space="preserve">BELDANGA-II, KHARGRAM, BHAGAWANGOLA-II, MSD.-JIAGANJ, JALANGI, RANINAGAR-I,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NAODA, BHARATPUR-II, RAGHUNATHGANJ-I, NABAGRAM, DOMKAL, </w:t>
            </w:r>
          </w:p>
        </w:tc>
        <w:tc>
          <w:tcPr>
            <w:tcW w:type="dxa" w:w="1728"/>
          </w:tcPr>
          <w:p>
            <w:r>
              <w:t xml:space="preserve">BHARATPUR-I, BHARATPUR-II, BURWAN, NABAGRAM,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BELDANGA-II, SUTI-I, BHAGAWANGOLA-I, BHAGAWANGOLA-II, </w:t>
            </w:r>
          </w:p>
        </w:tc>
        <w:tc>
          <w:tcPr>
            <w:tcW w:type="dxa" w:w="1728"/>
          </w:tcPr>
          <w:p>
            <w:r>
              <w:t xml:space="preserve">HARIHARPARA, RAGHUNATHGANJ-II, DOMKAL,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BERHAMPUR, SUTI-II, SAGARDIGHI, MSD.-JIAGANJ, </w:t>
            </w:r>
          </w:p>
        </w:tc>
        <w:tc>
          <w:tcPr>
            <w:tcW w:type="dxa" w:w="1728"/>
          </w:tcPr>
          <w:p>
            <w:r>
              <w:t xml:space="preserve">BERHAMPUR, SUTI-I, BHAGAWANGOLA-I,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BELDANGA-I, KANDI, </w:t>
            </w:r>
          </w:p>
        </w:tc>
        <w:tc>
          <w:tcPr>
            <w:tcW w:type="dxa" w:w="1728"/>
          </w:tcPr>
          <w:p>
            <w:r>
              <w:t xml:space="preserve">SAMSERGANJ, LALGOLA,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KHARGRAM, BHARATPUR-I, LALGOLA,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HARIHARPARA, RANINAGAR-II, </w:t>
            </w:r>
          </w:p>
        </w:tc>
        <w:tc>
          <w:tcPr>
            <w:tcW w:type="dxa" w:w="1728"/>
          </w:tcPr>
          <w:p>
            <w:r>
              <w:t xml:space="preserve">BELDANGA-II, SAGARDIGHI, BHAGAWANGOLA-II, RANINAGAR-I,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BURWAN, RAGHUNATHGANJ-II, JALANGI, RANINAGAR-I, </w:t>
            </w:r>
          </w:p>
        </w:tc>
        <w:tc>
          <w:tcPr>
            <w:tcW w:type="dxa" w:w="1728"/>
          </w:tcPr>
          <w:p>
            <w:r>
              <w:t xml:space="preserve">NAODA, BELDANGA-I, KHARGRAM, KANDI, FARAKKA, SUTI-II, RAGHUNATHGANJ-I, MSD.-JIAGANJ, JALANGI, RANINAGAR-II,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NAODA, BHARATPUR-II, SAMSERGANJ, FARAKKA, RAGHUNATHGANJ-I, NABAGRAM, DOMKAL, </w:t>
            </w:r>
          </w:p>
        </w:tc>
        <w:tc>
          <w:tcPr>
            <w:tcW w:type="dxa" w:w="1728"/>
          </w:tcPr>
          <w:p>
            <w:r>
              <w:t xml:space="preserve">BHARATPUR-I, BHARATPUR-II, BURWAN, NABAGRAM,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KHARGRAM, BHARATPUR-I, BHARATPUR-II, BURWAN, RAGHUNATHGANJ-II, LALGOLA, BHAGAWANGOLA-II, </w:t>
            </w:r>
          </w:p>
        </w:tc>
        <w:tc>
          <w:tcPr>
            <w:tcW w:type="dxa" w:w="1728"/>
          </w:tcPr>
          <w:p>
            <w:r>
              <w:t xml:space="preserve">BELDANGA-II,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BELDANGA-I, SUTI-II, RAGHUNATHGANJ-I, MSD.-JIAGANJ, </w:t>
            </w:r>
          </w:p>
        </w:tc>
        <w:tc>
          <w:tcPr>
            <w:tcW w:type="dxa" w:w="1728"/>
          </w:tcPr>
          <w:p>
            <w:r>
              <w:t xml:space="preserve">HARIHARPARA, KHARGRAM, SAMSERGANJ, MSD.-JIAGANJ, DOMKAL, JALANGI,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BELDANGA-II, KANDI, SUTI-I, SAGARDIGHI, BHAGAWANGOLA-I, RANINAGAR-I, RANINAGAR-II, </w:t>
            </w:r>
          </w:p>
        </w:tc>
        <w:tc>
          <w:tcPr>
            <w:tcW w:type="dxa" w:w="1728"/>
          </w:tcPr>
          <w:p>
            <w:r>
              <w:t xml:space="preserve">BERHAMPUR, NAODA, BELDANGA-I, FARAKKA, RAGHUNATHGANJ-II, LALGOLA, BHAGAWANGOLA-I, BHAGAWANGOLA-II, RANINAGAR-I, RANINAGAR-II,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BERHAMPUR, NABAGRAM, JALANGI, </w:t>
            </w:r>
          </w:p>
        </w:tc>
        <w:tc>
          <w:tcPr>
            <w:tcW w:type="dxa" w:w="1728"/>
          </w:tcPr>
          <w:p>
            <w:r>
              <w:t xml:space="preserve">KANDI, BURWAN, SUTI-I, SAGARDIGHI,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HARIHARPARA, FARAKKA, DOMKAL, </w:t>
            </w:r>
          </w:p>
        </w:tc>
        <w:tc>
          <w:tcPr>
            <w:tcW w:type="dxa" w:w="1728"/>
          </w:tcPr>
          <w:p>
            <w:r>
              <w:t xml:space="preserve">SUTI-II, RAGHUNATHGANJ-I, NABAGRAM,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BHARATPUR-II,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NAODA, SAMSERGANJ, </w:t>
            </w:r>
          </w:p>
        </w:tc>
        <w:tc>
          <w:tcPr>
            <w:tcW w:type="dxa" w:w="1728"/>
          </w:tcPr>
          <w:p>
            <w:r>
              <w:t xml:space="preserve">BHARATPUR-I,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SAMSERGANJ, </w:t>
            </w:r>
          </w:p>
        </w:tc>
        <w:tc>
          <w:tcPr>
            <w:tcW w:type="dxa" w:w="1728"/>
          </w:tcPr>
          <w:p>
            <w:r>
              <w:t xml:space="preserve">SAMSERGANJ,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BHAGAWANGOLA-II, MSD.-JIAGANJ, JALANGI,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BELDANGA-I, BURWAN, LALGOLA, </w:t>
            </w:r>
          </w:p>
        </w:tc>
        <w:tc>
          <w:tcPr>
            <w:tcW w:type="dxa" w:w="1728"/>
          </w:tcPr>
          <w:p>
            <w:r>
              <w:t xml:space="preserve">RANINAGAR-I,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HARIHARPARA, KANDI, SAGARDIGHI, NABAGRAM, </w:t>
            </w:r>
          </w:p>
        </w:tc>
        <w:tc>
          <w:tcPr>
            <w:tcW w:type="dxa" w:w="1728"/>
          </w:tcPr>
          <w:p>
            <w:r>
              <w:t xml:space="preserve">BERHAMPUR, BHARATPUR-II, NABAGRAM, MSD.-JIAGANJ, RANINAGAR-II,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BHAGAWANGOLA-I, DOMKAL, RANINAGAR-II, </w:t>
            </w:r>
          </w:p>
        </w:tc>
        <w:tc>
          <w:tcPr>
            <w:tcW w:type="dxa" w:w="1728"/>
          </w:tcPr>
          <w:p>
            <w:r>
              <w:t xml:space="preserve">RAGHUNATHGANJ-I, RAGHUNATHGANJ-II, SAGARDIGHI, DOMKAL,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KANDI,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BERHAMPUR, BELDANGA-II, RAGHUNATHGANJ-II, </w:t>
            </w:r>
          </w:p>
        </w:tc>
        <w:tc>
          <w:tcPr>
            <w:tcW w:type="dxa" w:w="1728"/>
          </w:tcPr>
          <w:p>
            <w:r>
              <w:t xml:space="preserve">NAODA, BELDANGA-I, BELDANGA-II, BURWAN, FARAKKA, LALGOLA, BHAGAWANGOLA-I, BHAGAWANGOLA-II, JALANGI,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NAODA, KHARGRAM, BHARATPUR-I, BHARATPUR-II, FARAKKA, SUTI-I, SUTI-II, RAGHUNATHGANJ-I, RANINAGAR-I, </w:t>
            </w:r>
          </w:p>
        </w:tc>
        <w:tc>
          <w:tcPr>
            <w:tcW w:type="dxa" w:w="1728"/>
          </w:tcPr>
          <w:p>
            <w:r>
              <w:t xml:space="preserve">HARIHARPARA, KHARGRAM, BHARATPUR-I, SUTI-I, SUTI-II,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SUTI-I, SUTI-II,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SAMSERGANJ, SUTI-II, JALANGI, </w:t>
            </w:r>
          </w:p>
        </w:tc>
        <w:tc>
          <w:tcPr>
            <w:tcW w:type="dxa" w:w="1728"/>
          </w:tcPr>
          <w:p>
            <w:r>
              <w:t xml:space="preserve">SAMSERGANJ, RANINAGAR-II,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BERHAMPUR, BHAGAWANGOLA-I, BHAGAWANGOLA-II, RANINAGAR-II,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BELDANGA-I, RAGHUNATHGANJ-II,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HARIHARPARA, DOMKAL, </w:t>
            </w:r>
          </w:p>
        </w:tc>
        <w:tc>
          <w:tcPr>
            <w:tcW w:type="dxa" w:w="1728"/>
          </w:tcPr>
          <w:p>
            <w:r>
              <w:t xml:space="preserve">HARIHARPARA, MSD.-JIAGANJ, RANINAGAR-I,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KANDI, LALGOLA, NABAGRAM, </w:t>
            </w:r>
          </w:p>
        </w:tc>
        <w:tc>
          <w:tcPr>
            <w:tcW w:type="dxa" w:w="1728"/>
          </w:tcPr>
          <w:p>
            <w:r>
              <w:t xml:space="preserve">BERHAMPUR, RAGHUNATHGANJ-I,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BURWAN, </w:t>
            </w:r>
          </w:p>
        </w:tc>
        <w:tc>
          <w:tcPr>
            <w:tcW w:type="dxa" w:w="1728"/>
          </w:tcPr>
          <w:p>
            <w:r>
              <w:t xml:space="preserve">SAGARDIGHI, BHAGAWANGOLA-II, NABAGRAM,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BELDANGA-II, SAGARDIGHI, MSD.-JIAGANJ, </w:t>
            </w:r>
          </w:p>
        </w:tc>
        <w:tc>
          <w:tcPr>
            <w:tcW w:type="dxa" w:w="1728"/>
          </w:tcPr>
          <w:p>
            <w:r>
              <w:t xml:space="preserve">NAODA, BELDANGA-I, BELDANGA-II, KANDI, BHARATPUR-II, BURWAN, FARAKKA, RAGHUNATHGANJ-II, LALGOLA, BHAGAWANGOLA-I, DOMKAL, JALANGI,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NAODA, KHARGRAM, BHARATPUR-I, BHARATPUR-II, FARAKKA, SUTI-I, RAGHUNATHGANJ-I, RANINAGAR-I, </w:t>
            </w:r>
          </w:p>
        </w:tc>
        <w:tc>
          <w:tcPr>
            <w:tcW w:type="dxa" w:w="1728"/>
          </w:tcPr>
          <w:p>
            <w:r>
              <w:t xml:space="preserve">KHARGRAM, BHARATPUR-I, SUTI-I, SUTI-II,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SUTI-I, </w:t>
            </w:r>
          </w:p>
        </w:tc>
        <w:tc>
          <w:tcPr>
            <w:tcW w:type="dxa" w:w="1728"/>
          </w:tcPr>
          <w:p>
            <w:r>
              <w:t xml:space="preserve">SUTI-II,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NAODA, BELDANGA-I, SAMSERGANJ, BHAGAWANGOLA-II, </w:t>
            </w:r>
          </w:p>
        </w:tc>
        <w:tc>
          <w:tcPr>
            <w:tcW w:type="dxa" w:w="1728"/>
          </w:tcPr>
          <w:p>
            <w:r>
              <w:t xml:space="preserve">BHARATPUR-I, SAMSERGANJ, SUTI-II, RAGHUNATHGANJ-I, LALGOLA, MSD.-JIAGANJ,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BHARATPUR-I, RANINAGAR-I, </w:t>
            </w:r>
          </w:p>
        </w:tc>
        <w:tc>
          <w:tcPr>
            <w:tcW w:type="dxa" w:w="1728"/>
          </w:tcPr>
          <w:p>
            <w:r>
              <w:t xml:space="preserve">BURWAN, RANINAGAR-I,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HARIHARPARA, KHARGRAM, BHARATPUR-II, SUTI-I, SUTI-II, DOMKAL, JALANGI, </w:t>
            </w:r>
          </w:p>
        </w:tc>
        <w:tc>
          <w:tcPr>
            <w:tcW w:type="dxa" w:w="1728"/>
          </w:tcPr>
          <w:p>
            <w:r>
              <w:t xml:space="preserve">KANDI, FARAKKA, SAGARDIGHI, BHAGAWANGOLA-II,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FARAKKA, RAGHUNATHGANJ-I, LALGOLA, </w:t>
            </w:r>
          </w:p>
        </w:tc>
        <w:tc>
          <w:tcPr>
            <w:tcW w:type="dxa" w:w="1728"/>
          </w:tcPr>
          <w:p>
            <w:r>
              <w:t xml:space="preserve">BERHAMPUR, NAODA, BELDANGA-II, NABAGRAM, RANINAGAR-II,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BELDANGA-II, RAGHUNATHGANJ-II, BHAGAWANGOLA-I, </w:t>
            </w:r>
          </w:p>
        </w:tc>
        <w:tc>
          <w:tcPr>
            <w:tcW w:type="dxa" w:w="1728"/>
          </w:tcPr>
          <w:p>
            <w:r>
              <w:t xml:space="preserve">HARIHARPARA, BELDANGA-I, RAGHUNATHGANJ-II, JALANGI,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BERHAMPUR, NABAGRAM, RANINAGAR-II, </w:t>
            </w:r>
          </w:p>
        </w:tc>
        <w:tc>
          <w:tcPr>
            <w:tcW w:type="dxa" w:w="1728"/>
          </w:tcPr>
          <w:p>
            <w:r>
              <w:t xml:space="preserve">SUTI-I, DOMKAL,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KANDI, BURWAN, MSD.-JIAGANJ, </w:t>
            </w:r>
          </w:p>
        </w:tc>
        <w:tc>
          <w:tcPr>
            <w:tcW w:type="dxa" w:w="1728"/>
          </w:tcPr>
          <w:p>
            <w:r>
              <w:t xml:space="preserve">KHARGRAM, BHARATPUR-II, BHAGAWANGOLA-I,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SAGARDIGHI,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BHARATPUR-I, BHARATPUR-II, BURWAN, SAMSERGANJ, FARAKKA, SUTI-I, SUTI-II, RAGHUNATHGANJ-I, RAGHUNATHGANJ-II, SAGARDIGHI, LALGOLA, BHAGAWANGOLA-I, BHAGAWANGOLA-II, NABAGRAM, MSD.-JIAGANJ, DOMKAL, JALANGI, RANINAGAR-I, RANINAGAR-II, 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BHARATPUR-I, BHARATPUR-II, BURWAN, SAMSERGANJ, FARAKKA, SUTI-I, SUTI-II, RAGHUNATHGANJ-I, RAGHUNATHGANJ-II, SAGARDIGHI, LALGOLA, BHAGAWANGOLA-I, BHAGAWANGOLA-II, NABAGRAM, MSD.-JIAGANJ, DOMKAL, JALANGI, RANINAGAR-I, RANINAGAR-II,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BHARATPUR-I, BHARATPUR-II, BURWAN, SAMSERGANJ, FARAKKA, SUTI-I, SUTI-II, RAGHUNATHGANJ-I, RAGHUNATHGANJ-II, SAGARDIGHI, LALGOLA, BHAGAWANGOLA-I, BHAGAWANGOLA-II, NABAGRAM, MSD.-JIAGANJ, DOMKAL, JALANGI, RANINAGAR-I, RANINAGAR-II, 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BHARATPUR-I, BHARATPUR-II, BURWAN, SAMSERGANJ, FARAKKA, SUTI-I, SUTI-II, RAGHUNATHGANJ-I, RAGHUNATHGANJ-II, SAGARDIGHI, LALGOLA, BHAGAWANGOLA-I, BHAGAWANGOLA-II, NABAGRAM, MSD.-JIAGANJ, DOMKAL, JALANGI, RANINAGAR-I, RANINAGAR-II,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BHARATPUR-I, BHARATPUR-II, BURWAN, SAMSERGANJ, FARAKKA, SUTI-I, SUTI-II, RAGHUNATHGANJ-I, RAGHUNATHGANJ-II, SAGARDIGHI, LALGOLA, BHAGAWANGOLA-I, BHAGAWANGOLA-II, NABAGRAM, MSD.-JIAGANJ, DOMKAL, JALANGI, RANINAGAR-I, RANINAGAR-II, </w:t>
            </w:r>
          </w:p>
        </w:tc>
        <w:tc>
          <w:tcPr>
            <w:tcW w:type="dxa" w:w="1728"/>
          </w:tcPr>
          <w:p>
            <w:r>
              <w:t xml:space="preserve">BERHAMPUR, HARIHARPARA, NAODA, BELDANGA-I, BELDANGA-II, KHARGRAM, KANDI, BHARATPUR-I, BHARATPUR-II, BURWAN, SAMSERGANJ, FARAKKA, SUTI-I, SUTI-II, RAGHUNATHGANJ-I, RAGHUNATHGANJ-II, SAGARDIGHI, LALGOLA, BHAGAWANGOLA-I, BHAGAWANGOLA-II, NABAGRAM, MSD.-JIAGANJ, DOMKAL, JALANGI, RANINAGAR-I, RANINAGAR-II,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BELDANGA-I, BURWAN, SUTI-II, RAGHUNATHGANJ-I, LALGOLA, BHAGAWANGOLA-I, RANINAGAR-II, </w:t>
            </w:r>
          </w:p>
        </w:tc>
        <w:tc>
          <w:tcPr>
            <w:tcW w:type="dxa" w:w="1728"/>
          </w:tcPr>
          <w:p>
            <w:r>
              <w:t xml:space="preserve">BHARATPUR-I, BURWAN, SAMSERGANJ, SUTI-II, BHAGAWANGOLA-I, RANINAGAR-II,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BHARATPUR-I,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BELDANGA-II, FARAKKA, </w:t>
            </w:r>
          </w:p>
        </w:tc>
        <w:tc>
          <w:tcPr>
            <w:tcW w:type="dxa" w:w="1728"/>
          </w:tcPr>
          <w:p>
            <w:r>
              <w:t xml:space="preserve">KANDI, RAGHUNATHGANJ-II,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JALANGI,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BHARATPUR-II, </w:t>
            </w:r>
          </w:p>
        </w:tc>
        <w:tc>
          <w:tcPr>
            <w:tcW w:type="dxa" w:w="1728"/>
          </w:tcPr>
          <w:p>
            <w:r>
              <w:t xml:space="preserve">BERHAMPUR,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SAMSERGANJ, DOMKAL,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KHARGRAM, KANDI, NABAGRAM, JALANGI, </w:t>
            </w:r>
          </w:p>
        </w:tc>
        <w:tc>
          <w:tcPr>
            <w:tcW w:type="dxa" w:w="1728"/>
          </w:tcPr>
          <w:p>
            <w:r>
              <w:t xml:space="preserve">HARIHARPARA, BELDANGA-II, KHARGRAM, FARAKKA, DOMKAL,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BERHAMPUR, HARIHARPARA, NAODA, SUTI-I, RAGHUNATHGANJ-II, SAGARDIGHI, BHAGAWANGOLA-II, MSD.-JIAGANJ, RANINAGAR-I, </w:t>
            </w:r>
          </w:p>
        </w:tc>
        <w:tc>
          <w:tcPr>
            <w:tcW w:type="dxa" w:w="1728"/>
          </w:tcPr>
          <w:p>
            <w:r>
              <w:t xml:space="preserve">NAODA, BELDANGA-I, BHARATPUR-II, SUTI-I, RAGHUNATHGANJ-I, SAGARDIGHI, LALGOLA, BHAGAWANGOLA-II, NABAGRAM, MSD.-JIAGANJ, RANINAGAR-I,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SUTI-I, RANINAGAR-I,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NAODA, SAGARDIGHI, BHAGAWANGOLA-II, MSD.-JIAGANJ, </w:t>
            </w:r>
          </w:p>
        </w:tc>
        <w:tc>
          <w:tcPr>
            <w:tcW w:type="dxa" w:w="1728"/>
          </w:tcPr>
          <w:p>
            <w:r>
              <w:t xml:space="preserve">BELDANGA-I, SUTI-I, RAGHUNATHGANJ-I, LALGOLA, RANINAGAR-I,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BELDANGA-I, SUTI-II, RAGHUNATHGANJ-I, LALGOLA, BHAGAWANGOLA-I, RANINAGAR-II, </w:t>
            </w:r>
          </w:p>
        </w:tc>
        <w:tc>
          <w:tcPr>
            <w:tcW w:type="dxa" w:w="1728"/>
          </w:tcPr>
          <w:p>
            <w:r>
              <w:t xml:space="preserve">SUTI-II, BHAGAWANGOLA-I, RANINAGAR-II,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BELDANGA-II, BURWAN, </w:t>
            </w:r>
          </w:p>
        </w:tc>
        <w:tc>
          <w:tcPr>
            <w:tcW w:type="dxa" w:w="1728"/>
          </w:tcPr>
          <w:p>
            <w:r>
              <w:t xml:space="preserve">KANDI, SAMSERGANJ,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BHARATPUR-I, </w:t>
            </w:r>
          </w:p>
        </w:tc>
        <w:tc>
          <w:tcPr>
            <w:tcW w:type="dxa" w:w="1728"/>
          </w:tcPr>
          <w:p>
            <w:r>
              <w:t xml:space="preserve">BURWAN, RAGHUNATHGANJ-II,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FARAKKA, </w:t>
            </w:r>
          </w:p>
        </w:tc>
        <w:tc>
          <w:tcPr>
            <w:tcW w:type="dxa" w:w="1728"/>
          </w:tcPr>
          <w:p>
            <w:r>
              <w:t xml:space="preserve">JALANGI,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BHARATPUR-I,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KHARGRAM, SAMSERGANJ, NABAGRAM, DOMKAL, JALANGI, </w:t>
            </w:r>
          </w:p>
        </w:tc>
        <w:tc>
          <w:tcPr>
            <w:tcW w:type="dxa" w:w="1728"/>
          </w:tcPr>
          <w:p>
            <w:r>
              <w:t xml:space="preserve">BERHAMPUR, HARIHARPARA, BELDANGA-II, KHARGRAM, FARAKKA, DOMKAL,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BERHAMPUR, HARIHARPARA, NAODA, KANDI, BHARATPUR-II, SUTI-I, RAGHUNATHGANJ-II, SAGARDIGHI, BHAGAWANGOLA-II, MSD.-JIAGANJ, RANINAGAR-I, </w:t>
            </w:r>
          </w:p>
        </w:tc>
        <w:tc>
          <w:tcPr>
            <w:tcW w:type="dxa" w:w="1728"/>
          </w:tcPr>
          <w:p>
            <w:r>
              <w:t xml:space="preserve">NAODA, BELDANGA-I, BHARATPUR-II, SUTI-I, RAGHUNATHGANJ-I, SAGARDIGHI, LALGOLA, BHAGAWANGOLA-II, NABAGRAM, MSD.-JIAGANJ, RANINAGAR-I,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SUTI-I, RANINAGAR-I,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NAODA, SAGARDIGHI, BHAGAWANGOLA-II, MSD.-JIAGANJ, </w:t>
            </w:r>
          </w:p>
        </w:tc>
        <w:tc>
          <w:tcPr>
            <w:tcW w:type="dxa" w:w="1728"/>
          </w:tcPr>
          <w:p>
            <w:r>
              <w:t xml:space="preserve">BELDANGA-I, SUTI-I, RAGHUNATHGANJ-I, LALGOLA, RANINAGAR-I,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HARIHARPARA, BELDANGA-I, BELDANGA-II, SUTI-II, RAGHUNATHGANJ-I, SAGARDIGHI, LALGOLA, BHAGAWANGOLA-I, DOMKAL, RANINAGAR-II, </w:t>
            </w:r>
          </w:p>
        </w:tc>
        <w:tc>
          <w:tcPr>
            <w:tcW w:type="dxa" w:w="1728"/>
          </w:tcPr>
          <w:p>
            <w:r>
              <w:t xml:space="preserve">KANDI, SUTI-II, BHAGAWANGOLA-I, NABAGRAM, DOMKAL, JALANGI, RANINAGAR-II,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RAGHUNATHGANJ-II, NABAGRAM, </w:t>
            </w:r>
          </w:p>
        </w:tc>
        <w:tc>
          <w:tcPr>
            <w:tcW w:type="dxa" w:w="1728"/>
          </w:tcPr>
          <w:p>
            <w:r>
              <w:t xml:space="preserve">HARIHARPARA, BELDANGA-II,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BERHAMPUR, KHARGRAM, KANDI, FARAKKA, JALANGI, </w:t>
            </w:r>
          </w:p>
        </w:tc>
        <w:tc>
          <w:tcPr>
            <w:tcW w:type="dxa" w:w="1728"/>
          </w:tcPr>
          <w:p>
            <w:r>
              <w:t xml:space="preserve">KHARGRAM, SAMSERGANJ, FARAKKA, RAGHUNATHGANJ-II, SAGARDIGHI, BHAGAWANGOLA-II, MSD.-JIAGANJ,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BURWAN, SAMSERGANJ, BHAGAWANGOLA-II, </w:t>
            </w:r>
          </w:p>
        </w:tc>
        <w:tc>
          <w:tcPr>
            <w:tcW w:type="dxa" w:w="1728"/>
          </w:tcPr>
          <w:p>
            <w:r>
              <w:t xml:space="preserve">NAODA, BURWAN,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BHARATPUR-I, </w:t>
            </w:r>
          </w:p>
        </w:tc>
        <w:tc>
          <w:tcPr>
            <w:tcW w:type="dxa" w:w="1728"/>
          </w:tcPr>
          <w:p>
            <w:r>
              <w:t xml:space="preserve">BERHAMPUR, BHARATPUR-I,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BHARATPUR-II,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BHARATPUR-II,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NAODA, SUTI-I, MSD.-JIAGANJ, RANINAGAR-I, </w:t>
            </w:r>
          </w:p>
        </w:tc>
        <w:tc>
          <w:tcPr>
            <w:tcW w:type="dxa" w:w="1728"/>
          </w:tcPr>
          <w:p>
            <w:r>
              <w:t xml:space="preserve">BELDANGA-I, SUTI-I, RAGHUNATHGANJ-I, LALGOLA, RANINAGAR-I,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SUTI-I, RANINAGAR-I,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NAODA, MSD.-JIAGANJ, </w:t>
            </w:r>
          </w:p>
        </w:tc>
        <w:tc>
          <w:tcPr>
            <w:tcW w:type="dxa" w:w="1728"/>
          </w:tcPr>
          <w:p>
            <w:r>
              <w:t xml:space="preserve">BELDANGA-I, SUTI-I, RAGHUNATHGANJ-I, LALGOLA, RANINAGAR-I,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