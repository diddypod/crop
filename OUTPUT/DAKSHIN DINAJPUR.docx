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DAKSHIN DINAJPUR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HARIRAMPUR, KUMARGANJ, BALURGHAT, HILLI, </w:t>
            </w:r>
          </w:p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KUSHMANDI, BANSIHARI, </w:t>
            </w:r>
          </w:p>
        </w:tc>
        <w:tc>
          <w:tcPr>
            <w:tcW w:type="dxa" w:w="1728"/>
          </w:tcPr>
          <w:p>
            <w:r>
              <w:t xml:space="preserve">GANGARAMPUR, TAPAN,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GANGARAMPUR, </w:t>
            </w:r>
          </w:p>
        </w:tc>
        <w:tc>
          <w:tcPr>
            <w:tcW w:type="dxa" w:w="1728"/>
          </w:tcPr>
          <w:p>
            <w:r>
              <w:t xml:space="preserve">KUSHMANDI, HARIRAMPUR, BANSIHARI, BALURGHAT,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HARIRAMPUR, BALURGHAT,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HARIRAMPUR, BALURGHAT, HILLI, </w:t>
            </w:r>
          </w:p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KUSHMANDI, BANSIHARI, </w:t>
            </w:r>
          </w:p>
        </w:tc>
        <w:tc>
          <w:tcPr>
            <w:tcW w:type="dxa" w:w="1728"/>
          </w:tcPr>
          <w:p>
            <w:r>
              <w:t xml:space="preserve">GANGARAMPUR, TAPAN,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GANGARAMPUR, </w:t>
            </w:r>
          </w:p>
        </w:tc>
        <w:tc>
          <w:tcPr>
            <w:tcW w:type="dxa" w:w="1728"/>
          </w:tcPr>
          <w:p>
            <w:r>
              <w:t xml:space="preserve">KUSHMANDI, HARIRAMPUR, BANSIHARI, BALURGHAT,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HARIRAMPUR, BALURGHAT,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GANGARAMPUR, HILLI, </w:t>
            </w:r>
          </w:p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KUSHMANDI, BANSIHARI, TAPAN, </w:t>
            </w:r>
          </w:p>
        </w:tc>
        <w:tc>
          <w:tcPr>
            <w:tcW w:type="dxa" w:w="1728"/>
          </w:tcPr>
          <w:p>
            <w:r>
              <w:t xml:space="preserve">KUSHMANDI, HARIRAMPUR, GANGARAMPUR,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>
            <w:r>
              <w:t xml:space="preserve">KUMARGANJ, TAPAN, BALURGHAT,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HARIRAMPUR, BALURGHAT, 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HARIRAMPUR, BALURGHAT,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GANGARAMPUR,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BALURGHAT, HILLI,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KUSHMANDI,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HARIRAMPUR, KUMARGANJ, BALURGHAT, HILLI,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HARIRAMPUR, BANSIHARI, GANGARAMPUR,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KUSHMANDI, BALURGHAT,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GANGARAMPUR, 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 xml:space="preserve">KUMARGANJ, HILLI,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KUSHMANDI,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HARIRAMPUR, KUMARGANJ, BALURGHAT, HILLI,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KUMARGANJ, TAPAN,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 xml:space="preserve">TAPAN, BALURGHAT,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HARIRAMPUR, GANGARAMPUR,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 xml:space="preserve">KUMARGANJ, HILLI,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>
            <w:r>
              <w:t xml:space="preserve">KUSHMANDI, HARIRAMPUR, BANSIHARI, KUMARGANJ,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BANSIHARI, HILLI, </w:t>
            </w:r>
          </w:p>
        </w:tc>
        <w:tc>
          <w:tcPr>
            <w:tcW w:type="dxa" w:w="1728"/>
          </w:tcPr>
          <w:p>
            <w:r>
              <w:t xml:space="preserve">GANGARAMPUR, BALURGHAT, HILLI,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KUSHMANDI, HARIRAMPUR, GANGARAMPUR, BALURGHAT,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 xml:space="preserve">HARIRAMPUR, BANSIHARI, KUMARGANJ,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KUSHMANDI, KUMARGANJ,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 xml:space="preserve">KUSHMANDI, GANGARAMPUR, BALURGHAT, HILLI,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HARIRAMPUR, GANGARAMPUR, HILLI, 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KUMARGANJ, TAPAN, </w:t>
            </w:r>
          </w:p>
        </w:tc>
        <w:tc>
          <w:tcPr>
            <w:tcW w:type="dxa" w:w="1728"/>
          </w:tcPr>
          <w:p>
            <w:r>
              <w:t xml:space="preserve">HARIRAMPUR, BANSIHARI, KUMARGANJ, BALURGHAT,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HARIRAMPUR, BANSIHARI, GANGARAMPUR, </w:t>
            </w:r>
          </w:p>
        </w:tc>
        <w:tc>
          <w:tcPr>
            <w:tcW w:type="dxa" w:w="1728"/>
          </w:tcPr>
          <w:p>
            <w:r>
              <w:t xml:space="preserve">GANGARAMPUR, TAPAN, HILLI,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BALURGHAT, HILLI, </w:t>
            </w:r>
          </w:p>
        </w:tc>
        <w:tc>
          <w:tcPr>
            <w:tcW w:type="dxa" w:w="1728"/>
          </w:tcPr>
          <w:p>
            <w:r>
              <w:t xml:space="preserve">KUSHMANDI,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KUSHMANDI,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BALURGHAT, HILLI,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BANSIHARI, KUMARGANJ,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GANGARAMPUR, </w:t>
            </w:r>
          </w:p>
        </w:tc>
        <w:tc>
          <w:tcPr>
            <w:tcW w:type="dxa" w:w="1728"/>
          </w:tcPr>
          <w:p>
            <w:r>
              <w:t xml:space="preserve">KUSHMANDI,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 xml:space="preserve">HARIRAMPUR, BANSIHARI, GANGARAMPUR, KUMARGANJ, BALURGHAT, HILLI,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HARIRAMPUR, KUMARGANJ, TAPAN, </w:t>
            </w:r>
          </w:p>
        </w:tc>
        <w:tc>
          <w:tcPr>
            <w:tcW w:type="dxa" w:w="1728"/>
          </w:tcPr>
          <w:p>
            <w:r>
              <w:t xml:space="preserve">KUSHMANDI,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KUSHMANDI, BANSIHARI, BALURGHAT, </w:t>
            </w:r>
          </w:p>
        </w:tc>
        <w:tc>
          <w:tcPr>
            <w:tcW w:type="dxa" w:w="1728"/>
          </w:tcPr>
          <w:p>
            <w:r>
              <w:t xml:space="preserve">HARIRAMPUR,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GANGARAMPUR, </w:t>
            </w:r>
          </w:p>
        </w:tc>
        <w:tc>
          <w:tcPr>
            <w:tcW w:type="dxa" w:w="1728"/>
          </w:tcPr>
          <w:p>
            <w:r>
              <w:t xml:space="preserve">GANGARAMPUR, KUMARGANJ,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HARIRAMPUR, KUMARGANJ, </w:t>
            </w:r>
          </w:p>
        </w:tc>
        <w:tc>
          <w:tcPr>
            <w:tcW w:type="dxa" w:w="1728"/>
          </w:tcPr>
          <w:p>
            <w:r>
              <w:t xml:space="preserve">HARIRAMPUR,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 xml:space="preserve">KUSHMANDI, BANSIHARI, KUMARGANJ, TAPAN,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KUSHMANDI, BANSIHARI, TAPAN, </w:t>
            </w:r>
          </w:p>
        </w:tc>
        <w:tc>
          <w:tcPr>
            <w:tcW w:type="dxa" w:w="1728"/>
          </w:tcPr>
          <w:p>
            <w:r>
              <w:t xml:space="preserve">GANGARAMPUR, BALURGHAT,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GANGARAMPUR,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GANGARAMPUR, KUMARGANJ, BALURGHAT, </w:t>
            </w:r>
          </w:p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HARIRAMPUR, HILLI, </w:t>
            </w:r>
          </w:p>
        </w:tc>
        <w:tc>
          <w:tcPr>
            <w:tcW w:type="dxa" w:w="1728"/>
          </w:tcPr>
          <w:p>
            <w:r>
              <w:t xml:space="preserve">KUSHMANDI, BANSIHARI,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KUSHMANDI, </w:t>
            </w:r>
          </w:p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KUMARGANJ, TAPAN,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 xml:space="preserve">HARIRAMPUR, GANGARAMPUR,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HARIRAMPUR, GANGARAMPUR, KUMARGANJ, </w:t>
            </w:r>
          </w:p>
        </w:tc>
        <w:tc>
          <w:tcPr>
            <w:tcW w:type="dxa" w:w="1728"/>
          </w:tcPr>
          <w:p>
            <w:r>
              <w:t xml:space="preserve">KUSHMANDI,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BANSIHARI, BALURGHAT, HILLI, 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KUSHMANDI,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KUMARGANJ, TAPAN, HILLI,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 xml:space="preserve">HARIRAMPUR, GANGARAMPUR,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BANSIHARI, TAPAN, </w:t>
            </w:r>
          </w:p>
        </w:tc>
        <w:tc>
          <w:tcPr>
            <w:tcW w:type="dxa" w:w="1728"/>
          </w:tcPr>
          <w:p>
            <w:r>
              <w:t xml:space="preserve">KUSHMANDI, HARIRAMPUR, GANGARAMPUR,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KUMARGANJ, HILLI, </w:t>
            </w:r>
          </w:p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HARIRAMPUR, GANGARAMPUR, </w:t>
            </w:r>
          </w:p>
        </w:tc>
        <w:tc>
          <w:tcPr>
            <w:tcW w:type="dxa" w:w="1728"/>
          </w:tcPr>
          <w:p>
            <w:r>
              <w:t xml:space="preserve">BANSIHARI, KUMARGANJ,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KUSHMANDI, KUMARGANJ,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KUSHMANDI,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HARIRAMPUR, BANSIHARI, BALURGHAT, HILLI, </w:t>
            </w:r>
          </w:p>
        </w:tc>
        <w:tc>
          <w:tcPr>
            <w:tcW w:type="dxa" w:w="1728"/>
          </w:tcPr>
          <w:p>
            <w:r>
              <w:t xml:space="preserve">HARIRAMPUR, BANSIHARI, GANGARAMPUR, TAPAN, BALURGHAT, HILLI,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GANGARAMPUR, TAPAN, </w:t>
            </w:r>
          </w:p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KUSHMANDI,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HARIRAMPUR, BANSIHARI, BALURGHAT,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TAPAN, HILLI,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GANGARAMPUR, TAPAN, </w:t>
            </w:r>
          </w:p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 xml:space="preserve">KUSHMANDI, HARIRAMPUR,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GANGARAMPUR,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GANGARAMPUR, KUMARGANJ, BALURGHAT, HILLI, </w:t>
            </w:r>
          </w:p>
        </w:tc>
        <w:tc>
          <w:tcPr>
            <w:tcW w:type="dxa" w:w="1728"/>
          </w:tcPr>
          <w:p>
            <w:r>
              <w:t xml:space="preserve">BANSIHARI, KUMARGANJ,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HARIRAMPUR, TAPAN, </w:t>
            </w:r>
          </w:p>
        </w:tc>
        <w:tc>
          <w:tcPr>
            <w:tcW w:type="dxa" w:w="1728"/>
          </w:tcPr>
          <w:p>
            <w:r>
              <w:t xml:space="preserve">KUSHMANDI, KUMARGANJ,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GANGARAMPUR,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KUSHMANDI, BANSIHARI, GANGARAMPUR, KUMARGANJ, BALURGHAT, HILLI, </w:t>
            </w:r>
          </w:p>
        </w:tc>
        <w:tc>
          <w:tcPr>
            <w:tcW w:type="dxa" w:w="1728"/>
          </w:tcPr>
          <w:p>
            <w:r>
              <w:t xml:space="preserve">HARIRAMPUR, TAPAN,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KUSHMANDI, BANSIHARI, GANGARAMPUR, KUMARGANJ, BALURGHAT, HILLI, </w:t>
            </w:r>
          </w:p>
        </w:tc>
        <w:tc>
          <w:tcPr>
            <w:tcW w:type="dxa" w:w="1728"/>
          </w:tcPr>
          <w:p>
            <w:r>
              <w:t xml:space="preserve">HARIRAMPUR, TAPAN,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HARIRAMPUR, TAPAN, </w:t>
            </w:r>
          </w:p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KUSHMANDI, HILLI,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GANGARAMPUR,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KUSHMANDI, BANSIHARI, GANGARAMPUR, KUMARGANJ, BALURGHAT, HILLI, </w:t>
            </w:r>
          </w:p>
        </w:tc>
        <w:tc>
          <w:tcPr>
            <w:tcW w:type="dxa" w:w="1728"/>
          </w:tcPr>
          <w:p>
            <w:r>
              <w:t xml:space="preserve">HARIRAMPUR, TAPAN,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KUSHMANDI, BANSIHARI, GANGARAMPUR, KUMARGANJ, BALURGHAT, HILLI, </w:t>
            </w:r>
          </w:p>
        </w:tc>
        <w:tc>
          <w:tcPr>
            <w:tcW w:type="dxa" w:w="1728"/>
          </w:tcPr>
          <w:p>
            <w:r>
              <w:t xml:space="preserve">HARIRAMPUR, TAPAN,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BANSIHARI, BALURGHAT,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KUSHMANDI, HARIRAMPUR, GANGARAMPUR, HILLI,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TAPAN, BALURGHAT, </w:t>
            </w:r>
          </w:p>
        </w:tc>
        <w:tc>
          <w:tcPr>
            <w:tcW w:type="dxa" w:w="1728"/>
          </w:tcPr>
          <w:p>
            <w:r>
              <w:t xml:space="preserve">HARIRAMPUR, BANSIHARI, KUMARGANJ, BALURGHAT,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BANSIHARI, GANGARAMPUR, KUMARGANJ, HILLI, </w:t>
            </w:r>
          </w:p>
        </w:tc>
        <w:tc>
          <w:tcPr>
            <w:tcW w:type="dxa" w:w="1728"/>
          </w:tcPr>
          <w:p>
            <w:r>
              <w:t xml:space="preserve">KUSHMANDI, GANGARAMPUR, TAPAN, HILLI,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BANSIHARI, GANGARAMPUR, KUMARGANJ, HILLI,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KUSHMANDI, GANGARAMPUR, TAPAN, HILLI,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TAPAN, BALURGHAT, </w:t>
            </w:r>
          </w:p>
        </w:tc>
        <w:tc>
          <w:tcPr>
            <w:tcW w:type="dxa" w:w="1728"/>
          </w:tcPr>
          <w:p>
            <w:r>
              <w:t xml:space="preserve">HARIRAMPUR, BANSIHARI, KUMARGANJ, BALURGHAT,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BANSIHARI, GANGARAMPUR, KUMARGANJ, HILLI, </w:t>
            </w:r>
          </w:p>
        </w:tc>
        <w:tc>
          <w:tcPr>
            <w:tcW w:type="dxa" w:w="1728"/>
          </w:tcPr>
          <w:p>
            <w:r>
              <w:t xml:space="preserve">KUSHMANDI, GANGARAMPUR, TAPAN, HILLI,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BANSIHARI, GANGARAMPUR, KUMARGANJ, HILLI,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KUSHMANDI, GANGARAMPUR, TAPAN, HILLI,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BALURGHAT, </w:t>
            </w:r>
          </w:p>
        </w:tc>
        <w:tc>
          <w:tcPr>
            <w:tcW w:type="dxa" w:w="1728"/>
          </w:tcPr>
          <w:p>
            <w:r>
              <w:t xml:space="preserve">HARIRAMPUR, KUMARGANJ, BALURGHAT,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GANGARAMPUR, KUMARGANJ, TAPAN, HILLI, </w:t>
            </w:r>
          </w:p>
        </w:tc>
        <w:tc>
          <w:tcPr>
            <w:tcW w:type="dxa" w:w="1728"/>
          </w:tcPr>
          <w:p>
            <w:r>
              <w:t xml:space="preserve">KUSHMANDI, BANSIHARI, GANGARAMPUR, HILLI,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GANGARAMPUR, KUMARGANJ, HILLI, 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TAPAN, </w:t>
            </w:r>
          </w:p>
        </w:tc>
        <w:tc>
          <w:tcPr>
            <w:tcW w:type="dxa" w:w="1728"/>
          </w:tcPr>
          <w:p>
            <w:r>
              <w:t xml:space="preserve">KUSHMANDI, GANGARAMPUR, HILLI,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HARIRAMPUR, GANGARAMPUR, KUMARGANJ, TAPAN, </w:t>
            </w:r>
          </w:p>
        </w:tc>
        <w:tc>
          <w:tcPr>
            <w:tcW w:type="dxa" w:w="1728"/>
          </w:tcPr>
          <w:p>
            <w:r>
              <w:t xml:space="preserve">HARIRAMPUR, GANGARAMPUR,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KUSHMANDI, BANSIHARI, BALURGHAT, HILLI, </w:t>
            </w:r>
          </w:p>
        </w:tc>
        <w:tc>
          <w:tcPr>
            <w:tcW w:type="dxa" w:w="1728"/>
          </w:tcPr>
          <w:p>
            <w:r>
              <w:t xml:space="preserve">KUSHMANDI, BANSIHARI, KUMARGANJ, TAPAN, BALURGHAT, HILLI,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KUSHMANDI, BANSIHARI, BALURGHAT, HILLI,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KUSHMANDI, BANSIHARI, BALURGHAT, HILLI, </w:t>
            </w:r>
          </w:p>
        </w:tc>
        <w:tc>
          <w:tcPr>
            <w:tcW w:type="dxa" w:w="1728"/>
          </w:tcPr>
          <w:p>
            <w:r>
              <w:t xml:space="preserve">KUMARGANJ, TAPAN,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HARIRAMPUR, GANGARAMPUR, KUMARGANJ, TAPAN, </w:t>
            </w:r>
          </w:p>
        </w:tc>
        <w:tc>
          <w:tcPr>
            <w:tcW w:type="dxa" w:w="1728"/>
          </w:tcPr>
          <w:p>
            <w:r>
              <w:t xml:space="preserve">HARIRAMPUR, GANGARAMPUR,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KUSHMANDI, BANSIHARI, BALURGHAT, HILLI, </w:t>
            </w:r>
          </w:p>
        </w:tc>
        <w:tc>
          <w:tcPr>
            <w:tcW w:type="dxa" w:w="1728"/>
          </w:tcPr>
          <w:p>
            <w:r>
              <w:t xml:space="preserve">KUSHMANDI, BANSIHARI, KUMARGANJ, TAPAN, BALURGHAT, HILLI,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KUSHMANDI, BANSIHARI, BALURGHAT, HILLI,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KUSHMANDI, BANSIHARI, BALURGHAT, HILLI, </w:t>
            </w:r>
          </w:p>
        </w:tc>
        <w:tc>
          <w:tcPr>
            <w:tcW w:type="dxa" w:w="1728"/>
          </w:tcPr>
          <w:p>
            <w:r>
              <w:t xml:space="preserve">KUMARGANJ, TAPAN,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HARIRAMPUR, GANGARAMPUR, </w:t>
            </w:r>
          </w:p>
        </w:tc>
        <w:tc>
          <w:tcPr>
            <w:tcW w:type="dxa" w:w="1728"/>
          </w:tcPr>
          <w:p>
            <w:r>
              <w:t xml:space="preserve">HARIRAMPUR, GANGARAMPUR,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KUSHMANDI, KUMARGANJ, TAPAN, BALURGHAT, HILLI, </w:t>
            </w:r>
          </w:p>
        </w:tc>
        <w:tc>
          <w:tcPr>
            <w:tcW w:type="dxa" w:w="1728"/>
          </w:tcPr>
          <w:p>
            <w:r>
              <w:t xml:space="preserve">KUSHMANDI, BANSIHARI, KUMARGANJ, TAPAN, BALURGHAT, HILLI,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KUMARGANJ, TAPAN, </w:t>
            </w:r>
          </w:p>
        </w:tc>
        <w:tc>
          <w:tcPr>
            <w:tcW w:type="dxa" w:w="1728"/>
          </w:tcPr>
          <w:p>
            <w:r>
              <w:t xml:space="preserve">KUSHMANDI, BANSIHARI, BALURGHAT, HILLI,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KUSHMANDI, BALURGHAT, HILLI, </w:t>
            </w:r>
          </w:p>
        </w:tc>
        <w:tc>
          <w:tcPr>
            <w:tcW w:type="dxa" w:w="1728"/>
          </w:tcPr>
          <w:p>
            <w:r>
              <w:t xml:space="preserve">KUMARGANJ, TAPAN,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 xml:space="preserve">HARIRAMPUR, BANSIHARI, KUMARGANJ, TAPAN, BALURGHAT, HILLI,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KUSHMANDI,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GANGARAMPUR,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 xml:space="preserve">GANGARAMPUR,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KUSHMANDI, HARIRAMPUR, KUMARGANJ, TAPAN,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 xml:space="preserve">BANSIHARI, KUMARGANJ, TAPAN,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GANGARAMPUR,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KUSHMANDI,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BANSIHARI, BALURGHAT, </w:t>
            </w:r>
          </w:p>
        </w:tc>
        <w:tc>
          <w:tcPr>
            <w:tcW w:type="dxa" w:w="1728"/>
          </w:tcPr>
          <w:p>
            <w:r>
              <w:t xml:space="preserve">HARIRAMPUR, GANGARAMPUR,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KUSHMANDI, HARIRAMPUR, KUMARGANJ, TAPAN,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KUSHMANDI, TAPAN, </w:t>
            </w:r>
          </w:p>
        </w:tc>
        <w:tc>
          <w:tcPr>
            <w:tcW w:type="dxa" w:w="1728"/>
          </w:tcPr>
          <w:p>
            <w:r>
              <w:t xml:space="preserve">BANSIHARI, TAPAN,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HILLI,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HARIRAMPUR, GANGARAMPUR, HILLI, </w:t>
            </w:r>
          </w:p>
        </w:tc>
        <w:tc>
          <w:tcPr>
            <w:tcW w:type="dxa" w:w="1728"/>
          </w:tcPr>
          <w:p>
            <w:r>
              <w:t xml:space="preserve">KUSHMANDI, GANGARAMPUR, BALURGHAT,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BALURGHAT,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>
            <w:r>
              <w:t xml:space="preserve">HARIRAMPUR,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GANGARAMPUR, TAPAN, BALURGHAT, HILLI, </w:t>
            </w:r>
          </w:p>
        </w:tc>
        <w:tc>
          <w:tcPr>
            <w:tcW w:type="dxa" w:w="1728"/>
          </w:tcPr>
          <w:p>
            <w:r>
              <w:t xml:space="preserve">KUSHMANDI, HARIRAMPUR, GANGARAMPUR, TAPAN,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BANSIHARI, KUMARGANJ, </w:t>
            </w:r>
          </w:p>
        </w:tc>
        <w:tc>
          <w:tcPr>
            <w:tcW w:type="dxa" w:w="1728"/>
          </w:tcPr>
          <w:p>
            <w:r>
              <w:t xml:space="preserve">BANSIHARI, KUMARGANJ, BALURGHAT, HILLI,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BANSIHARI, </w:t>
            </w:r>
          </w:p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KUMARGANJ, </w:t>
            </w:r>
          </w:p>
        </w:tc>
        <w:tc>
          <w:tcPr>
            <w:tcW w:type="dxa" w:w="1728"/>
          </w:tcPr>
          <w:p>
            <w:r>
              <w:t xml:space="preserve">BANSIHARI, BALURGHAT, HILLI,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 xml:space="preserve">KUSHMANDI, HARIRAMPUR, BANSIHARI, GANGARAMPUR, KUMARGANJ, TAPAN, BALURGHAT, HILLI,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