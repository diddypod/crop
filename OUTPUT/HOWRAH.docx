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HOWRAH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JAGAT-BALLAVPUR, BAGNAN-I, BAGNAN-II, ULUBERIA-I, ULUBERIA-II, SHYAMPUR-I, </w:t>
            </w:r>
          </w:p>
        </w:tc>
        <w:tc>
          <w:tcPr>
            <w:tcW w:type="dxa" w:w="1728"/>
          </w:tcPr>
          <w:p>
            <w:r>
              <w:t xml:space="preserve">BALLY-JAGACHHA, BAGNAN-I, BAGNAN-II, ULUBERIA-I, ULUBERIA-II, SHYAMPUR-I,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PANCHLA, AMTA-I, AMTA-II, SHYAMPUR-II, </w:t>
            </w:r>
          </w:p>
        </w:tc>
        <w:tc>
          <w:tcPr>
            <w:tcW w:type="dxa" w:w="1728"/>
          </w:tcPr>
          <w:p>
            <w:r>
              <w:t xml:space="preserve">DOMJUR, SANKRAIL, JAGAT-BALLAVPUR, AMTA-I, AMTA-II, SHYAMPUR-II,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SHYAMPUR-II, </w:t>
            </w:r>
          </w:p>
        </w:tc>
        <w:tc>
          <w:tcPr>
            <w:tcW w:type="dxa" w:w="1728"/>
          </w:tcPr>
          <w:p>
            <w:r>
              <w:t xml:space="preserve">DOMJUR, SANKRAIL, AMTA-I,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DOMJUR, PANCHLA, AMTA-I, </w:t>
            </w:r>
          </w:p>
        </w:tc>
        <w:tc>
          <w:tcPr>
            <w:tcW w:type="dxa" w:w="1728"/>
          </w:tcPr>
          <w:p>
            <w:r>
              <w:t xml:space="preserve">JAGAT-BALLAVPUR, SHYAMPUR-II,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JAGAT-BALLAVPUR, BAGNAN-I, BAGNAN-II, ULUBERIA-I, ULUBERIA-II, SHYAMPUR-I, </w:t>
            </w:r>
          </w:p>
        </w:tc>
        <w:tc>
          <w:tcPr>
            <w:tcW w:type="dxa" w:w="1728"/>
          </w:tcPr>
          <w:p>
            <w:r>
              <w:t xml:space="preserve">BALLY-JAGACHHA, BAGNAN-I, BAGNAN-II, ULUBERIA-I, ULUBERIA-II, SHYAMPUR-I,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PANCHLA, AMTA-I, AMTA-II, SHYAMPUR-II, </w:t>
            </w:r>
          </w:p>
        </w:tc>
        <w:tc>
          <w:tcPr>
            <w:tcW w:type="dxa" w:w="1728"/>
          </w:tcPr>
          <w:p>
            <w:r>
              <w:t xml:space="preserve">DOMJUR, SANKRAIL, JAGAT-BALLAVPUR, AMTA-I, AMTA-II, SHYAMPUR-II,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SHYAMPUR-II, </w:t>
            </w:r>
          </w:p>
        </w:tc>
        <w:tc>
          <w:tcPr>
            <w:tcW w:type="dxa" w:w="1728"/>
          </w:tcPr>
          <w:p>
            <w:r>
              <w:t xml:space="preserve">DOMJUR, SANKRAIL, AMTA-I,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DOMJUR, PANCHLA, AMTA-I, </w:t>
            </w:r>
          </w:p>
        </w:tc>
        <w:tc>
          <w:tcPr>
            <w:tcW w:type="dxa" w:w="1728"/>
          </w:tcPr>
          <w:p>
            <w:r>
              <w:t xml:space="preserve">JAGAT-BALLAVPUR, SHYAMPUR-II,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JAGAT-BALLAVPUR, UDAYNARAYANPUR, BAGNAN-I, BAGNAN-II, ULUBERIA-I, ULUBERIA-II, SHYAMPUR-I, </w:t>
            </w:r>
          </w:p>
        </w:tc>
        <w:tc>
          <w:tcPr>
            <w:tcW w:type="dxa" w:w="1728"/>
          </w:tcPr>
          <w:p>
            <w:r>
              <w:t xml:space="preserve">BALLY-JAGACHHA, BAGNAN-I, BAGNAN-II, ULUBERIA-I, ULUBERIA-II, SHYAMPUR-I,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PANCHLA, AMTA-II,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PANCHLA, AMTA-I, SHYAMPUR-II, </w:t>
            </w:r>
          </w:p>
        </w:tc>
        <w:tc>
          <w:tcPr>
            <w:tcW w:type="dxa" w:w="1728"/>
          </w:tcPr>
          <w:p>
            <w:r>
              <w:t xml:space="preserve">DOMJUR, SANKRAIL, JAGAT-BALLAVPUR, AMTA-I, SHYAMPUR-II,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SHYAMPUR-II, </w:t>
            </w:r>
          </w:p>
        </w:tc>
        <w:tc>
          <w:tcPr>
            <w:tcW w:type="dxa" w:w="1728"/>
          </w:tcPr>
          <w:p>
            <w:r>
              <w:t xml:space="preserve">DOMJUR, SANKRAIL, AMTA-I,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DOMJUR, PANCHLA, AMTA-I, </w:t>
            </w:r>
          </w:p>
        </w:tc>
        <w:tc>
          <w:tcPr>
            <w:tcW w:type="dxa" w:w="1728"/>
          </w:tcPr>
          <w:p>
            <w:r>
              <w:t xml:space="preserve">JAGAT-BALLAVPUR, SHYAMPUR-II,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>
            <w:r>
              <w:t xml:space="preserve">BALLY-JAGACHHA, BAGNAN-I, BAGNAN-II,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UDAYNARAYANPUR, SHYAMPUR-I,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AMTA-II, BAGNAN-I, </w:t>
            </w:r>
          </w:p>
        </w:tc>
        <w:tc>
          <w:tcPr>
            <w:tcW w:type="dxa" w:w="1728"/>
          </w:tcPr>
          <w:p>
            <w:r>
              <w:t xml:space="preserve">JAGAT-BALLAVPUR, AMTA-II, ULUBERIA-I, ULUBERIA-II,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 xml:space="preserve">DOMJUR, SANKRAIL,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SHYAMPUR-II,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SHYAMPUR-I, SHYAMPUR-II, </w:t>
            </w:r>
          </w:p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BALLY-JAGACHHA, PANCHLA, AMTA-I, UDAYNARAYANPUR, BAGNAN-II, ULUBERIA-I, ULUBERIA-II,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 xml:space="preserve">ULUBERIA-I, SHYAMPUR-I,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SANKRAIL, 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JAGAT-BALLAVPUR, AMTA-II,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SANKRAIL, SHYAMPUR-II,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AMTA-II, SHYAMPUR-I, SHYAMPUR-II, </w:t>
            </w:r>
          </w:p>
        </w:tc>
        <w:tc>
          <w:tcPr>
            <w:tcW w:type="dxa" w:w="1728"/>
          </w:tcPr>
          <w:p>
            <w:r>
              <w:t xml:space="preserve">DOMJUR, AMTA-I, UDAYNARAYANPUR, BAGNAN-I, BAGNAN-II, ULUBERIA-II,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BALLY-JAGACHHA, PANCHLA, AMTA-I, UDAYNARAYANPUR, BAGNAN-II, ULUBERIA-I, ULUBERIA-II,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ULUBERIA-I,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JAGAT-BALLAVPUR, BAGNAN-I, SHYAMPUR-I, SHYAMPUR-II, </w:t>
            </w:r>
          </w:p>
        </w:tc>
        <w:tc>
          <w:tcPr>
            <w:tcW w:type="dxa" w:w="1728"/>
          </w:tcPr>
          <w:p>
            <w:r>
              <w:t xml:space="preserve">SHYAMPUR-I,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>
            <w:r>
              <w:t xml:space="preserve">SANKRAIL, JAGAT-BALLAVPUR, AMTA-II,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BALLY-JAGACHHA, PANCHLA, BAGNAN-II, </w:t>
            </w:r>
          </w:p>
        </w:tc>
        <w:tc>
          <w:tcPr>
            <w:tcW w:type="dxa" w:w="1728"/>
          </w:tcPr>
          <w:p>
            <w:r>
              <w:t xml:space="preserve">DOMJUR, AMTA-I, UDAYNARAYANPUR, BAGNAN-I, BAGNAN-II, ULUBERIA-II, SHYAMPUR-II,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AMTA-I, UDAYNARAYANPUR, ULUBERIA-I, ULUBERIA-II, </w:t>
            </w:r>
          </w:p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JAGAT-BALLAVPUR, PANCHLA, </w:t>
            </w:r>
          </w:p>
        </w:tc>
        <w:tc>
          <w:tcPr>
            <w:tcW w:type="dxa" w:w="1728"/>
          </w:tcPr>
          <w:p>
            <w:r>
              <w:t xml:space="preserve">SHYAMPUR-II,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AMTA-II, BAGNAN-I, ULUBERIA-II, SHYAMPUR-I, SHYAMPUR-II, </w:t>
            </w:r>
          </w:p>
        </w:tc>
        <w:tc>
          <w:tcPr>
            <w:tcW w:type="dxa" w:w="1728"/>
          </w:tcPr>
          <w:p>
            <w:r>
              <w:t xml:space="preserve">AMTA-I, AMTA-II, BAGNAN-I,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 xml:space="preserve">SHYAMPUR-I,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BAGNAN-II, 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SANKRAIL, UDAYNARAYANPUR, ULUBERIA-I, </w:t>
            </w:r>
          </w:p>
        </w:tc>
        <w:tc>
          <w:tcPr>
            <w:tcW w:type="dxa" w:w="1728"/>
          </w:tcPr>
          <w:p>
            <w:r>
              <w:t xml:space="preserve">DOMJUR, PANCHLA, UDAYNARAYANPUR, BAGNAN-II, ULUBERIA-II,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 xml:space="preserve">ULUBERIA-I,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JAGAT-BALLAVPUR, </w:t>
            </w:r>
          </w:p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BAGNAN-I, SHYAMPUR-I, </w:t>
            </w:r>
          </w:p>
        </w:tc>
        <w:tc>
          <w:tcPr>
            <w:tcW w:type="dxa" w:w="1728"/>
          </w:tcPr>
          <w:p>
            <w:r>
              <w:t xml:space="preserve">AMTA-II, SHYAMPUR-II,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PANCHLA, SHYAMPUR-II, </w:t>
            </w:r>
          </w:p>
        </w:tc>
        <w:tc>
          <w:tcPr>
            <w:tcW w:type="dxa" w:w="1728"/>
          </w:tcPr>
          <w:p>
            <w:r>
              <w:t xml:space="preserve">AMTA-I, SHYAMPUR-I,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AMTA-I, BAGNAN-II, ULUBERIA-II, 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UDAYNARAYANPUR, ULUBERIA-I, </w:t>
            </w:r>
          </w:p>
        </w:tc>
        <w:tc>
          <w:tcPr>
            <w:tcW w:type="dxa" w:w="1728"/>
          </w:tcPr>
          <w:p>
            <w:r>
              <w:t xml:space="preserve">DOMJUR, PANCHLA, UDAYNARAYANPUR, ULUBERIA-II,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 xml:space="preserve">BAGNAN-II, ULUBERIA-I,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BAGNAN-I, BAGNAN-II, ULUBERIA-I, SHYAMPUR-I, </w:t>
            </w:r>
          </w:p>
        </w:tc>
        <w:tc>
          <w:tcPr>
            <w:tcW w:type="dxa" w:w="1728"/>
          </w:tcPr>
          <w:p>
            <w:r>
              <w:t xml:space="preserve">BALLY-JAGACHHA, SANKRAIL, AMTA-II, BAGNAN-II, SHYAMPUR-I,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AMTA-I, AMTA-II, </w:t>
            </w:r>
          </w:p>
        </w:tc>
        <w:tc>
          <w:tcPr>
            <w:tcW w:type="dxa" w:w="1728"/>
          </w:tcPr>
          <w:p>
            <w:r>
              <w:t xml:space="preserve">JAGAT-BALLAVPUR, PANCHLA, ULUBERIA-I, ULUBERIA-II, SHYAMPUR-II,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DOMJUR, SANKRAIL, JAGAT-BALLAVPUR, PANCHLA, UDAYNARAYANPUR, ULUBERIA-II, SHYAMPUR-II, </w:t>
            </w:r>
          </w:p>
        </w:tc>
        <w:tc>
          <w:tcPr>
            <w:tcW w:type="dxa" w:w="1728"/>
          </w:tcPr>
          <w:p>
            <w:r>
              <w:t xml:space="preserve">DOMJUR, AMTA-I,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UDAYNARAYANPUR, BAGNAN-I,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BALLY-JAGACHHA,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PANCHLA, AMTA-I, UDAYNARAYANPUR,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PANCHLA,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 xml:space="preserve">AMTA-I, AMTA-II, UDAYNARAYANPUR,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JAGAT-BALLAVPUR, BAGNAN-I, </w:t>
            </w:r>
          </w:p>
        </w:tc>
        <w:tc>
          <w:tcPr>
            <w:tcW w:type="dxa" w:w="1728"/>
          </w:tcPr>
          <w:p>
            <w:r>
              <w:t xml:space="preserve">DOMJUR, JAGAT-BALLAVPUR,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PANCHLA, AMTA-I, UDAYNARAYANPUR,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PANCHLA,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 xml:space="preserve">AMTA-I, AMTA-II,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JAGAT-BALLAVPUR, BAGNAN-I, </w:t>
            </w:r>
          </w:p>
        </w:tc>
        <w:tc>
          <w:tcPr>
            <w:tcW w:type="dxa" w:w="1728"/>
          </w:tcPr>
          <w:p>
            <w:r>
              <w:t xml:space="preserve">DOMJUR, JAGAT-BALLAVPUR,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PANCHLA, UDAYNARAYANPUR,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PANCHLA,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JAGAT-BALLAVPUR, 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JAGAT-BALLAVPUR, BAGNAN-I, 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BAGNAN-I, BAGNAN-II,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AMTA-I, UDAYNARAYANPUR,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JAGAT-BALLAVPUR, PANCHLA, ULUBERIA-I, </w:t>
            </w:r>
          </w:p>
        </w:tc>
        <w:tc>
          <w:tcPr>
            <w:tcW w:type="dxa" w:w="1728"/>
          </w:tcPr>
          <w:p>
            <w:r>
              <w:t xml:space="preserve">JAGAT-BALLAVPUR, PANCHLA, AMTA-II, UDAYNARAYANPUR,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PANCHLA, ULUBERIA-I,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BAGNAN-I, BAGNAN-II,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JAGAT-BALLAVPUR, PANCHLA, ULUBERIA-I, </w:t>
            </w:r>
          </w:p>
        </w:tc>
        <w:tc>
          <w:tcPr>
            <w:tcW w:type="dxa" w:w="1728"/>
          </w:tcPr>
          <w:p>
            <w:r>
              <w:t xml:space="preserve">JAGAT-BALLAVPUR, PANCHLA, AMTA-II, UDAYNARAYANPUR,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PANCHLA, ULUBERIA-I,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JAGAT-BALLAVPUR, BAGNAN-I, BAGNAN-II,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DOMJUR, AMTA-I, AMTA-II, UDAYNARAYANPUR, 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PANCHLA, ULUBERIA-I, </w:t>
            </w:r>
          </w:p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PANCHLA, ULUBERIA-I,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AMTA-I,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SANKRAIL, AMTA-II,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PANCHLA, </w:t>
            </w:r>
          </w:p>
        </w:tc>
        <w:tc>
          <w:tcPr>
            <w:tcW w:type="dxa" w:w="1728"/>
          </w:tcPr>
          <w:p>
            <w:r>
              <w:t xml:space="preserve">SANKRAIL, JAGAT-BALLAVPUR, PANCHLA,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SANKRAIL, 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AMTA-I,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AMTA-I,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PANCHLA, AMTA-II, </w:t>
            </w:r>
          </w:p>
        </w:tc>
        <w:tc>
          <w:tcPr>
            <w:tcW w:type="dxa" w:w="1728"/>
          </w:tcPr>
          <w:p>
            <w:r>
              <w:t xml:space="preserve">SANKRAIL, JAGAT-BALLAVPUR, PANCHLA, AMTA-II,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 xml:space="preserve">SANKRAIL, PANCHLA,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AMTA-I,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AMTA-I,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JAGAT-BALLAVPUR, PANCHLA,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 xml:space="preserve">SANKRAIL, PANCHLA, AMTA-II,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SANKRAIL, 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AMTA-II, UDAYNARAYANPUR, BAGNAN-I, ULUBERIA-II, </w:t>
            </w:r>
          </w:p>
        </w:tc>
        <w:tc>
          <w:tcPr>
            <w:tcW w:type="dxa" w:w="1728"/>
          </w:tcPr>
          <w:p>
            <w:r>
              <w:t xml:space="preserve">BALLY-JAGACHHA, AMTA-II, UDAYNARAYANPUR, BAGNAN-I, ULUBERIA-II, SHYAMPUR-I,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ULUBERIA-I, SHYAMPUR-II, </w:t>
            </w:r>
          </w:p>
        </w:tc>
        <w:tc>
          <w:tcPr>
            <w:tcW w:type="dxa" w:w="1728"/>
          </w:tcPr>
          <w:p>
            <w:r>
              <w:t xml:space="preserve">SHYAMPUR-II,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SANKRAIL, PANCHLA,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SANKRAIL, JAGAT-BALLAVPUR, PANCHLA, AMTA-I, BAGNAN-II, SHYAMPUR-I, </w:t>
            </w:r>
          </w:p>
        </w:tc>
        <w:tc>
          <w:tcPr>
            <w:tcW w:type="dxa" w:w="1728"/>
          </w:tcPr>
          <w:p>
            <w:r>
              <w:t xml:space="preserve">JAGAT-BALLAVPUR, AMTA-I, BAGNAN-II, ULUBERIA-I,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JAGAT-BALLAVPUR, SHYAMPUR-I, </w:t>
            </w:r>
          </w:p>
        </w:tc>
        <w:tc>
          <w:tcPr>
            <w:tcW w:type="dxa" w:w="1728"/>
          </w:tcPr>
          <w:p>
            <w:r>
              <w:t xml:space="preserve">AMTA-I, BAGNAN-II,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AMTA-I, BAGNAN-II, 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AMTA-II, UDAYNARAYANPUR, BAGNAN-I, ULUBERIA-II, </w:t>
            </w:r>
          </w:p>
        </w:tc>
        <w:tc>
          <w:tcPr>
            <w:tcW w:type="dxa" w:w="1728"/>
          </w:tcPr>
          <w:p>
            <w:r>
              <w:t xml:space="preserve">BALLY-JAGACHHA, AMTA-II, UDAYNARAYANPUR, BAGNAN-I, ULUBERIA-II, SHYAMPUR-I,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SHYAMPUR-II,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ULUBERIA-I, SHYAMPUR-II, </w:t>
            </w:r>
          </w:p>
        </w:tc>
        <w:tc>
          <w:tcPr>
            <w:tcW w:type="dxa" w:w="1728"/>
          </w:tcPr>
          <w:p>
            <w:r>
              <w:t xml:space="preserve">SANKRAIL, PANCHLA,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DOMJUR, SANKRAIL, JAGAT-BALLAVPUR, PANCHLA, AMTA-I, BAGNAN-II, SHYAMPUR-I, </w:t>
            </w:r>
          </w:p>
        </w:tc>
        <w:tc>
          <w:tcPr>
            <w:tcW w:type="dxa" w:w="1728"/>
          </w:tcPr>
          <w:p>
            <w:r>
              <w:t xml:space="preserve">JAGAT-BALLAVPUR, AMTA-I, BAGNAN-II, ULUBERIA-I,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JAGAT-BALLAVPUR, SHYAMPUR-I, </w:t>
            </w:r>
          </w:p>
        </w:tc>
        <w:tc>
          <w:tcPr>
            <w:tcW w:type="dxa" w:w="1728"/>
          </w:tcPr>
          <w:p>
            <w:r>
              <w:t xml:space="preserve">AMTA-I, BAGNAN-II,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AMTA-I, BAGNAN-II, 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AMTA-II, UDAYNARAYANPUR, BAGNAN-I, ULUBERIA-II, </w:t>
            </w:r>
          </w:p>
        </w:tc>
        <w:tc>
          <w:tcPr>
            <w:tcW w:type="dxa" w:w="1728"/>
          </w:tcPr>
          <w:p>
            <w:r>
              <w:t xml:space="preserve">BALLY-JAGACHHA, AMTA-II, UDAYNARAYANPUR, BAGNAN-I, ULUBERIA-II, SHYAMPUR-I,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SANKRAIL, ULUBERIA-I, SHYAMPUR-II,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ULUBERIA-I, SHYAMPUR-II, </w:t>
            </w:r>
          </w:p>
        </w:tc>
        <w:tc>
          <w:tcPr>
            <w:tcW w:type="dxa" w:w="1728"/>
          </w:tcPr>
          <w:p>
            <w:r>
              <w:t xml:space="preserve">PANCHLA,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DOMJUR, PANCHLA,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JAGAT-BALLAVPUR, AMTA-I, BAGNAN-II, SHYAMPUR-I, </w:t>
            </w:r>
          </w:p>
        </w:tc>
        <w:tc>
          <w:tcPr>
            <w:tcW w:type="dxa" w:w="1728"/>
          </w:tcPr>
          <w:p>
            <w:r>
              <w:t xml:space="preserve">JAGAT-BALLAVPUR, AMTA-I, BAGNAN-II,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JAGAT-BALLAVPUR, SHYAMPUR-I, </w:t>
            </w:r>
          </w:p>
        </w:tc>
        <w:tc>
          <w:tcPr>
            <w:tcW w:type="dxa" w:w="1728"/>
          </w:tcPr>
          <w:p>
            <w:r>
              <w:t xml:space="preserve">AMTA-I, BAGNAN-II,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AMTA-I, BAGNAN-II, 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AMTA-II, UDAYNARAYANPUR, BAGNAN-II, ULUBERIA-I, ULUBERIA-II, SHYAMPUR-I, SHYAMPUR-II,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 xml:space="preserve">JAGAT-BALLAVPUR, AMTA-I,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DOMJUR, JAGAT-BALLAVPUR, PANCHLA,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SANKRAIL, AMTA-I, UDAYNARAYANPUR, BAGNAN-I, </w:t>
            </w:r>
          </w:p>
        </w:tc>
        <w:tc>
          <w:tcPr>
            <w:tcW w:type="dxa" w:w="1728"/>
          </w:tcPr>
          <w:p>
            <w:r>
              <w:t xml:space="preserve">DOMJUR, PANCHLA, BAGNAN-I,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AMTA-II,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AMTA-I, BAGNAN-II, ULUBERIA-I, ULUBERIA-II, SHYAMPUR-I, SHYAMPUR-II,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DOMJUR, JAGAT-BALLAVPUR, PANCHLA, </w:t>
            </w:r>
          </w:p>
        </w:tc>
        <w:tc>
          <w:tcPr>
            <w:tcW w:type="dxa" w:w="1728"/>
          </w:tcPr>
          <w:p>
            <w:r>
              <w:t xml:space="preserve">JAGAT-BALLAVPUR, BAGNAN-I,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SANKRAIL, AMTA-I, UDAYNARAYANPUR, BAGNAN-I, </w:t>
            </w:r>
          </w:p>
        </w:tc>
        <w:tc>
          <w:tcPr>
            <w:tcW w:type="dxa" w:w="1728"/>
          </w:tcPr>
          <w:p>
            <w:r>
              <w:t xml:space="preserve">DOMJUR, PANCHLA,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BAGNAN-II, ULUBERIA-I, ULUBERIA-II, SHYAMPUR-I, SHYAMPUR-II,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AMTA-II, UDAYNARAYANPUR, </w:t>
            </w:r>
          </w:p>
        </w:tc>
        <w:tc>
          <w:tcPr>
            <w:tcW w:type="dxa" w:w="1728"/>
          </w:tcPr>
          <w:p>
            <w:r>
              <w:t xml:space="preserve">DOMJUR, AMTA-I, UDAYNARAYANPUR,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JAGAT-BALLAVPUR, PANCHLA, BAGNAN-I,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DOMJUR, JAGAT-BALLAVPUR, PANCHLA,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SANKRAIL, 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PANCHLA,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PANCHLA, BAGNAN-II, ULUBERIA-I, ULUBERIA-II, SHYAMPUR-I, SHYAMPUR-II,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 xml:space="preserve">AMTA-II, UDAYNARAYANPUR,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DOMJUR, JAGAT-BALLAVPUR,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UDAYNARAYANPUR, BAGNAN-I, </w:t>
            </w:r>
          </w:p>
        </w:tc>
        <w:tc>
          <w:tcPr>
            <w:tcW w:type="dxa" w:w="1728"/>
          </w:tcPr>
          <w:p>
            <w:r>
              <w:t xml:space="preserve">DOMJUR, BAGNAN-I,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PANCHLA,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PANCHLA, BAGNAN-II, ULUBERIA-I, ULUBERIA-II, SHYAMPUR-I, SHYAMPUR-II,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DOMJUR, JAGAT-BALLAVPUR, AMTA-II, </w:t>
            </w:r>
          </w:p>
        </w:tc>
        <w:tc>
          <w:tcPr>
            <w:tcW w:type="dxa" w:w="1728"/>
          </w:tcPr>
          <w:p>
            <w:r>
              <w:t xml:space="preserve">AMTA-II,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UDAYNARAYANPUR, BAGNAN-I, </w:t>
            </w:r>
          </w:p>
        </w:tc>
        <w:tc>
          <w:tcPr>
            <w:tcW w:type="dxa" w:w="1728"/>
          </w:tcPr>
          <w:p>
            <w:r>
              <w:t xml:space="preserve">DOMJUR, BAGNAN-I,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BALLY-JAGACHHA, SANKRAIL, PANCHLA,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BALLY-JAGACHHA, SANKRAIL, JAGAT-BALLAVPUR, PANCHLA, BAGNAN-II, ULUBERIA-I, ULUBERIA-II, SHYAMPUR-I, SHYAMPUR-II,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AMTA-II, UDAYNARAYANPUR,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JAGAT-BALLAVPUR,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AMTA-I, AMTA-II, 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DOMJUR,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BAGNAN-I,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AMTA-II,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 xml:space="preserve">AMTA-I, UDAYNARAYANPUR,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AMTA-II,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 xml:space="preserve">AMTA-I, UDAYNARAYANPUR,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AMTA-II, UDAYNARAYANPUR,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 xml:space="preserve">DOMJUR, BALLY-JAGACHHA, SANKRAIL, JAGAT-BALLAVPUR, PANCHLA, AMTA-II, BAGNAN-I, BAGNAN-II, ULUBERIA-I, ULUBERIA-II, SHYAMPUR-I, SHYAMPUR-II,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 xml:space="preserve">AMTA-I, UDAYNARAYANPUR,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AMTA-I, </w:t>
            </w:r>
          </w:p>
        </w:tc>
        <w:tc>
          <w:tcPr>
            <w:tcW w:type="dxa" w:w="1728"/>
          </w:tcPr>
          <w:p>
            <w:r>
              <w:t xml:space="preserve">UDAYNARAYANPUR,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