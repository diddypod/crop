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SOUTH 24 PARGANAS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KULTALI, BARUIPUR, BASANTI, GOSABA, MAGRAHAT-II,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BISHNUPUR-II, BUDGE-BUDGE-I, BUDGE-BUDGE-II, MAHESHTALA, SONARPUR, JAYNAGAR-II, KULTALI, BARUIPUR, CANNING-II, BASANTI, GOSABA, MAGRAHAT-I, MAGRAHAT-II, MANDIRBAZAR, KULPI, FALTA,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DIAMOND HARBOUR-I,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 xml:space="preserve">JAYNAGAR-I,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CANNING-I, 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JAYNAGAR-I, CANNING-II, MAGRAHAT-I, MATHURAPUR-II, </w:t>
            </w:r>
          </w:p>
        </w:tc>
        <w:tc>
          <w:tcPr>
            <w:tcW w:type="dxa" w:w="1728"/>
          </w:tcPr>
          <w:p>
            <w:r>
              <w:t xml:space="preserve">BISHNUPUR-I, CANNING-I, DIAMOND HARBOUR-I,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CANNING-II, MATHURAPUR-II, </w:t>
            </w:r>
          </w:p>
        </w:tc>
        <w:tc>
          <w:tcPr>
            <w:tcW w:type="dxa" w:w="1728"/>
          </w:tcPr>
          <w:p>
            <w:r>
              <w:t xml:space="preserve">CANNING-I, DIAMOND HARBOUR-I,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BISHNUPUR-I,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KULTALI, BARUIPUR, BASANTI, GOSABA, MAGRAHAT-II,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BISHNUPUR-II, BUDGE-BUDGE-I, BUDGE-BUDGE-II, MAHESHTALA, SONARPUR, JAYNAGAR-II, KULTALI, BARUIPUR, CANNING-II, BASANTI, GOSABA, MAGRAHAT-II, MANDIRBAZAR, KULPI, FALTA,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BHANGORE-II, DIAMOND HARBOUR-I, 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BHANGORE-I, CANNING-I,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BHANGORE-II,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JAYNAGAR-I, CANNING-II, MAGRAHAT-I, MATHURAPUR-II, </w:t>
            </w:r>
          </w:p>
        </w:tc>
        <w:tc>
          <w:tcPr>
            <w:tcW w:type="dxa" w:w="1728"/>
          </w:tcPr>
          <w:p>
            <w:r>
              <w:t xml:space="preserve">BISHNUPUR-I, CANNING-I, DIAMOND HARBOUR-I,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CANNING-II, MATHURAPUR-II, </w:t>
            </w:r>
          </w:p>
        </w:tc>
        <w:tc>
          <w:tcPr>
            <w:tcW w:type="dxa" w:w="1728"/>
          </w:tcPr>
          <w:p>
            <w:r>
              <w:t xml:space="preserve">CANNING-I, DIAMOND HARBOUR-I,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BISHNUPUR-I,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BASANTI, GOSABA, MAGRAHAT-I, MAGRAHAT-II, MANDIRBAZAR, KULPI, FALTA, DIAMOND HARBOUR-I,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BISHNUPUR-II, BUDGE-BUDGE-I, BUDGE-BUDGE-II, MAHESHTALA, SONARPUR, JAYNAGAR-II, KULTALI, BARUIPUR, CANNING-II, BASANTI, GOSABA, MAGRAHAT-II, MANDIRBAZAR, KULPI, FALTA,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BHANGORE-I, BHANGORE-II, MAGRAHAT-I,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CANNING-II, MATHURAPUR-II, </w:t>
            </w:r>
          </w:p>
        </w:tc>
        <w:tc>
          <w:tcPr>
            <w:tcW w:type="dxa" w:w="1728"/>
          </w:tcPr>
          <w:p>
            <w:r>
              <w:t xml:space="preserve">BISHNUPUR-I, CANNING-I, DIAMOND HARBOUR-I,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CANNING-II, MATHURAPUR-II, </w:t>
            </w:r>
          </w:p>
        </w:tc>
        <w:tc>
          <w:tcPr>
            <w:tcW w:type="dxa" w:w="1728"/>
          </w:tcPr>
          <w:p>
            <w:r>
              <w:t xml:space="preserve">CANNING-I, DIAMOND HARBOUR-I,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BISHNUPUR-I,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MAHESHTALA, </w:t>
            </w:r>
          </w:p>
        </w:tc>
        <w:tc>
          <w:tcPr>
            <w:tcW w:type="dxa" w:w="1728"/>
          </w:tcPr>
          <w:p>
            <w:r>
              <w:t xml:space="preserve">BISHNUPUR-II, BUDGE-BUDGE-II, MAHESHTALA, SONARPUR, KULTALI, BARUIPUR, CANNING-II, GOSABA, MAGRAHAT-I, PATHARPRATIMA,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BUDGE-BUDGE-II, JAYNAGAR-II, PATHARPRATIMA, </w:t>
            </w:r>
          </w:p>
        </w:tc>
        <w:tc>
          <w:tcPr>
            <w:tcW w:type="dxa" w:w="1728"/>
          </w:tcPr>
          <w:p>
            <w:r>
              <w:t xml:space="preserve">BUDGE-BUDGE-I, JAYNAGAR-II, BHANGORE-I, CANNING-I, BASANTI, DIAMOND HARBOUR-I, MATHURAPUR-I,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JAYNAGAR-I, MAGRAHAT-I, MANDIRBAZAR, KAKDWIP, </w:t>
            </w:r>
          </w:p>
        </w:tc>
        <w:tc>
          <w:tcPr>
            <w:tcW w:type="dxa" w:w="1728"/>
          </w:tcPr>
          <w:p>
            <w:r>
              <w:t xml:space="preserve">JAYNAGAR-I, BHANGORE-II, MAGRAHAT-II, MANDIRBAZAR, KULPI, FALTA, DIAMOND HARBOUR-II, MATHURAPUR-II, KAKDWIP, NAMKHANA, SAGAR,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BUDGE-BUDGE-I, BASANTI, MATHURAPUR-II,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GOSABA, </w:t>
            </w:r>
          </w:p>
        </w:tc>
        <w:tc>
          <w:tcPr>
            <w:tcW w:type="dxa" w:w="1728"/>
          </w:tcPr>
          <w:p>
            <w:r>
              <w:t xml:space="preserve">BISHNUPUR-I,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BHANGORE-I, BHANGORE-II, DIAMOND HARBOUR-I, NAMKHANA, SAGAR,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BISHNUPUR-I, BISHNUPUR-II, SONARPUR, KULTALI, BARUIPUR, CANNING-I, CANNING-II, MAGRAHAT-II, KULPI, FALTA, DIAMOND HARBOUR-II, MATHURAPUR-I,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>
            <w:r>
              <w:t xml:space="preserve">THAKURPUKUR-METIABRU, </w:t>
            </w:r>
          </w:p>
        </w:tc>
        <w:tc>
          <w:tcPr>
            <w:tcW w:type="dxa" w:w="1728"/>
          </w:tcPr>
          <w:p>
            <w:r>
              <w:t xml:space="preserve">THAKURPUKUR-METIABRU,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BASANTI, </w:t>
            </w:r>
          </w:p>
        </w:tc>
        <w:tc>
          <w:tcPr>
            <w:tcW w:type="dxa" w:w="1728"/>
          </w:tcPr>
          <w:p>
            <w:r>
              <w:t xml:space="preserve">JAYNAGAR-II, DIAMOND HARBOUR-II, KAKDWIP,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JAYNAGAR-II, PATHARPRATIMA, </w:t>
            </w:r>
          </w:p>
        </w:tc>
        <w:tc>
          <w:tcPr>
            <w:tcW w:type="dxa" w:w="1728"/>
          </w:tcPr>
          <w:p>
            <w:r>
              <w:t xml:space="preserve">SONARPUR, BHANGORE-I, MANDIRBAZAR,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KAKDWIP, </w:t>
            </w:r>
          </w:p>
        </w:tc>
        <w:tc>
          <w:tcPr>
            <w:tcW w:type="dxa" w:w="1728"/>
          </w:tcPr>
          <w:p>
            <w:r>
              <w:t xml:space="preserve">BUDGE-BUDGE-I, KULTALI, BARUIPUR, BHANGORE-II, MAGRAHAT-I, KULPI, DIAMOND HARBOUR-I, MATHURAPUR-I, MATHURAPUR-II, PATHARPRATIMA,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MAGRAHAT-I, MANDIRBAZAR, MATHURAPUR-II, </w:t>
            </w:r>
          </w:p>
        </w:tc>
        <w:tc>
          <w:tcPr>
            <w:tcW w:type="dxa" w:w="1728"/>
          </w:tcPr>
          <w:p>
            <w:r>
              <w:t xml:space="preserve">BUDGE-BUDGE-II, JAYNAGAR-I, FALTA, NAMKHANA, SAGAR,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MAHESHTALA, </w:t>
            </w:r>
          </w:p>
        </w:tc>
        <w:tc>
          <w:tcPr>
            <w:tcW w:type="dxa" w:w="1728"/>
          </w:tcPr>
          <w:p>
            <w:r>
              <w:t xml:space="preserve">CANNING-I, CANNING-II, GOSABA,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BUDGE-BUDGE-II, JAYNAGAR-I, GOSABA, NAMKHANA, </w:t>
            </w:r>
          </w:p>
        </w:tc>
        <w:tc>
          <w:tcPr>
            <w:tcW w:type="dxa" w:w="1728"/>
          </w:tcPr>
          <w:p>
            <w:r>
              <w:t xml:space="preserve">BISHNUPUR-II, MAHESHTALA,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BUDGE-BUDGE-I, BHANGORE-I, BHANGORE-II, DIAMOND HARBOUR-I, SAGAR, </w:t>
            </w:r>
          </w:p>
        </w:tc>
        <w:tc>
          <w:tcPr>
            <w:tcW w:type="dxa" w:w="1728"/>
          </w:tcPr>
          <w:p>
            <w:r>
              <w:t xml:space="preserve">BISHNUPUR-I, BASANTI,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BISHNUPUR-I, BISHNUPUR-II, SONARPUR, KULTALI, BARUIPUR, CANNING-I, CANNING-II, MAGRAHAT-II, KULPI, FALTA, DIAMOND HARBOUR-II, MATHURAPUR-I, </w:t>
            </w:r>
          </w:p>
        </w:tc>
        <w:tc>
          <w:tcPr>
            <w:tcW w:type="dxa" w:w="1728"/>
          </w:tcPr>
          <w:p>
            <w:r>
              <w:t xml:space="preserve">MAGRAHAT-II,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>
            <w:r>
              <w:t xml:space="preserve">THAKURPUKUR-METIABRU, </w:t>
            </w:r>
          </w:p>
        </w:tc>
        <w:tc>
          <w:tcPr>
            <w:tcW w:type="dxa" w:w="1728"/>
          </w:tcPr>
          <w:p>
            <w:r>
              <w:t xml:space="preserve">THAKURPUKUR-METIABRU,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JAYNAGAR-II, MAGRAHAT-II, MATHURAPUR-II, PATHARPRATIMA, </w:t>
            </w:r>
          </w:p>
        </w:tc>
        <w:tc>
          <w:tcPr>
            <w:tcW w:type="dxa" w:w="1728"/>
          </w:tcPr>
          <w:p>
            <w:r>
              <w:t xml:space="preserve">BHANGORE-I, BHANGORE-II, KULPI, MATHURAPUR-II, SAGAR,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BHANGORE-I, MAGRAHAT-I, MANDIRBAZAR, KAKDWIP, SAGAR, </w:t>
            </w:r>
          </w:p>
        </w:tc>
        <w:tc>
          <w:tcPr>
            <w:tcW w:type="dxa" w:w="1728"/>
          </w:tcPr>
          <w:p>
            <w:r>
              <w:t xml:space="preserve">BUDGE-BUDGE-I, SONARPUR, JAYNAGAR-II, MATHURAPUR-I,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GOSABA, DIAMOND HARBOUR-I, </w:t>
            </w:r>
          </w:p>
        </w:tc>
        <w:tc>
          <w:tcPr>
            <w:tcW w:type="dxa" w:w="1728"/>
          </w:tcPr>
          <w:p>
            <w:r>
              <w:t xml:space="preserve">JAYNAGAR-I, KULTALI, BARUIPUR, MAGRAHAT-I, MANDIRBAZAR, FALTA, DIAMOND HARBOUR-I, DIAMOND HARBOUR-II, NAMKHANA, PATHARPRATIMA,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BISHNUPUR-II, BUDGE-BUDGE-I, BUDGE-BUDGE-II, JAYNAGAR-I, DIAMOND HARBOUR-II, NAMKHANA, </w:t>
            </w:r>
          </w:p>
        </w:tc>
        <w:tc>
          <w:tcPr>
            <w:tcW w:type="dxa" w:w="1728"/>
          </w:tcPr>
          <w:p>
            <w:r>
              <w:t xml:space="preserve">BUDGE-BUDGE-II, CANNING-I, KAKDWIP,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MAHESHTALA, KULTALI, BHANGORE-II, BASANTI, </w:t>
            </w:r>
          </w:p>
        </w:tc>
        <w:tc>
          <w:tcPr>
            <w:tcW w:type="dxa" w:w="1728"/>
          </w:tcPr>
          <w:p>
            <w:r>
              <w:t xml:space="preserve">CANNING-II, GOSABA,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CANNING-I, KULPI, </w:t>
            </w:r>
          </w:p>
        </w:tc>
        <w:tc>
          <w:tcPr>
            <w:tcW w:type="dxa" w:w="1728"/>
          </w:tcPr>
          <w:p>
            <w:r>
              <w:t xml:space="preserve">BISHNUPUR-II, MAHESHTALA, BASANTI,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BARUIPUR, CANNING-II, </w:t>
            </w:r>
          </w:p>
        </w:tc>
        <w:tc>
          <w:tcPr>
            <w:tcW w:type="dxa" w:w="1728"/>
          </w:tcPr>
          <w:p>
            <w:r>
              <w:t xml:space="preserve">BISHNUPUR-I, MAGRAHAT-II,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BISHNUPUR-I, SONARPUR, FALTA, MATHURAPUR-I,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>
            <w:r>
              <w:t xml:space="preserve">THAKURPUKUR-METIABRU, </w:t>
            </w:r>
          </w:p>
        </w:tc>
        <w:tc>
          <w:tcPr>
            <w:tcW w:type="dxa" w:w="1728"/>
          </w:tcPr>
          <w:p>
            <w:r>
              <w:t xml:space="preserve">THAKURPUKUR-METIABRU,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JAYNAGAR-I, BARUIPUR, BHANGORE-I, CANNING-I, CANNING-II, PATHARPRATIMA, </w:t>
            </w:r>
          </w:p>
        </w:tc>
        <w:tc>
          <w:tcPr>
            <w:tcW w:type="dxa" w:w="1728"/>
          </w:tcPr>
          <w:p>
            <w:r>
              <w:t xml:space="preserve">THAKURPUKUR-METIABRU, JAYNAGAR-I, KULTALI, BHANGORE-II, CANNING-I,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FALTA, </w:t>
            </w:r>
          </w:p>
        </w:tc>
        <w:tc>
          <w:tcPr>
            <w:tcW w:type="dxa" w:w="1728"/>
          </w:tcPr>
          <w:p>
            <w:r>
              <w:t xml:space="preserve">JAYNAGAR-II, MATHURAPUR-II,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BUDGE-BUDGE-II, KULTALI, BHANGORE-II,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DIAMOND HARBOUR-I, </w:t>
            </w:r>
          </w:p>
        </w:tc>
        <w:tc>
          <w:tcPr>
            <w:tcW w:type="dxa" w:w="1728"/>
          </w:tcPr>
          <w:p>
            <w:r>
              <w:t xml:space="preserve">BUDGE-BUDGE-II, BARUIPUR, MAGRAHAT-I, DIAMOND HARBOUR-I,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MAHESHTALA, </w:t>
            </w:r>
          </w:p>
        </w:tc>
        <w:tc>
          <w:tcPr>
            <w:tcW w:type="dxa" w:w="1728"/>
          </w:tcPr>
          <w:p>
            <w:r>
              <w:t xml:space="preserve">BISHNUPUR-I, MATHURAPUR-I,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 xml:space="preserve">BISHNUPUR-II, CANNING-II, MAGRAHAT-II,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GOSABA, MANDIRBAZAR, KULPI, DIAMOND HARBOUR-II, MATHURAPUR-I, MATHURAPUR-II, KAKDWIP, SAGAR, </w:t>
            </w:r>
          </w:p>
        </w:tc>
        <w:tc>
          <w:tcPr>
            <w:tcW w:type="dxa" w:w="1728"/>
          </w:tcPr>
          <w:p>
            <w:r>
              <w:t xml:space="preserve">BUDGE-BUDGE-I, MAHESHTALA, MANDIRBAZAR, FALTA,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BISHNUPUR-II, BUDGE-BUDGE-I, SONARPUR, JAYNAGAR-II, BASANTI, NAMKHANA, </w:t>
            </w:r>
          </w:p>
        </w:tc>
        <w:tc>
          <w:tcPr>
            <w:tcW w:type="dxa" w:w="1728"/>
          </w:tcPr>
          <w:p>
            <w:r>
              <w:t xml:space="preserve">SONARPUR, BHANGORE-I, BASANTI, GOSABA, KULPI, DIAMOND HARBOUR-II, KAKDWIP, NAMKHANA, SAGAR, PATHARPRATIMA,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BHANGORE-II, </w:t>
            </w:r>
          </w:p>
        </w:tc>
        <w:tc>
          <w:tcPr>
            <w:tcW w:type="dxa" w:w="1728"/>
          </w:tcPr>
          <w:p>
            <w:r>
              <w:t xml:space="preserve">THAKURPUKUR-METIABRU, KULTALI, BARUIPUR,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JAYNAGAR-I, BARUIPUR, CANNING-I, MAGRAHAT-II, </w:t>
            </w:r>
          </w:p>
        </w:tc>
        <w:tc>
          <w:tcPr>
            <w:tcW w:type="dxa" w:w="1728"/>
          </w:tcPr>
          <w:p>
            <w:r>
              <w:t xml:space="preserve">BHANGORE-II, CANNING-I,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BISHNUPUR-I, KULTALI, FALTA, DIAMOND HARBOUR-I, PATHARPRATIMA, </w:t>
            </w:r>
          </w:p>
        </w:tc>
        <w:tc>
          <w:tcPr>
            <w:tcW w:type="dxa" w:w="1728"/>
          </w:tcPr>
          <w:p>
            <w:r>
              <w:t xml:space="preserve">JAYNAGAR-I, JAYNAGAR-II, MATHURAPUR-II,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BUDGE-BUDGE-II, MAHESHTALA, 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CANNING-II, MAGRAHAT-I, MATHURAPUR-I, </w:t>
            </w:r>
          </w:p>
        </w:tc>
        <w:tc>
          <w:tcPr>
            <w:tcW w:type="dxa" w:w="1728"/>
          </w:tcPr>
          <w:p>
            <w:r>
              <w:t xml:space="preserve">BISHNUPUR-I, BUDGE-BUDGE-II, MAGRAHAT-I, DIAMOND HARBOUR-I, MATHURAPUR-I,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MAGRAHAT-II,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GOSABA, KULPI, DIAMOND HARBOUR-II, MATHURAPUR-II, KAKDWIP, SAGAR, </w:t>
            </w:r>
          </w:p>
        </w:tc>
        <w:tc>
          <w:tcPr>
            <w:tcW w:type="dxa" w:w="1728"/>
          </w:tcPr>
          <w:p>
            <w:r>
              <w:t xml:space="preserve">BISHNUPUR-II, BUDGE-BUDGE-I, MAHESHTALA, CANNING-II, MANDIRBAZAR, FALTA,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BISHNUPUR-II, BUDGE-BUDGE-I, SONARPUR, JAYNAGAR-II, BASANTI, MANDIRBAZAR, NAMKHANA, </w:t>
            </w:r>
          </w:p>
        </w:tc>
        <w:tc>
          <w:tcPr>
            <w:tcW w:type="dxa" w:w="1728"/>
          </w:tcPr>
          <w:p>
            <w:r>
              <w:t xml:space="preserve">SONARPUR, BHANGORE-I, BASANTI, GOSABA, KULPI, DIAMOND HARBOUR-II, KAKDWIP, NAMKHANA, SAGAR, PATHARPRATIMA,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JAYNAGAR-I, GOSABA, </w:t>
            </w:r>
          </w:p>
        </w:tc>
        <w:tc>
          <w:tcPr>
            <w:tcW w:type="dxa" w:w="1728"/>
          </w:tcPr>
          <w:p>
            <w:r>
              <w:t xml:space="preserve">THAKURPUKUR-METIABRU, BUDGE-BUDGE-I, MAHESHTALA, SONARPUR, KULTALI, BHANGORE-I, BASANTI, KULPI, MATHURAPUR-I, NAMKHANA, PATHARPRATIMA,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BUDGE-BUDGE-II, MAHESHTALA, JAYNAGAR-II, BARUIPUR, CANNING-I, MAGRAHAT-II, </w:t>
            </w:r>
          </w:p>
        </w:tc>
        <w:tc>
          <w:tcPr>
            <w:tcW w:type="dxa" w:w="1728"/>
          </w:tcPr>
          <w:p>
            <w:r>
              <w:t xml:space="preserve">BISHNUPUR-I, BUDGE-BUDGE-II, JAYNAGAR-II, BHANGORE-II, CANNING-I, GOSABA, MANDIRBAZAR, FALTA, MATHURAPUR-II, SAGAR,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BISHNUPUR-I, BISHNUPUR-II, BASANTI, MAGRAHAT-I, FALTA, DIAMOND HARBOUR-I, KAKDWIP, NAMKHANA, SAGAR, PATHARPRATIMA, </w:t>
            </w:r>
          </w:p>
        </w:tc>
        <w:tc>
          <w:tcPr>
            <w:tcW w:type="dxa" w:w="1728"/>
          </w:tcPr>
          <w:p>
            <w:r>
              <w:t xml:space="preserve">BISHNUPUR-II, JAYNAGAR-I, MAGRAHAT-I, MAGRAHAT-II, DIAMOND HARBOUR-II,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BUDGE-BUDGE-I, BHANGORE-I, BHANGORE-II, DIAMOND HARBOUR-II, MATHURAPUR-II, </w:t>
            </w:r>
          </w:p>
        </w:tc>
        <w:tc>
          <w:tcPr>
            <w:tcW w:type="dxa" w:w="1728"/>
          </w:tcPr>
          <w:p>
            <w:r>
              <w:t xml:space="preserve">BARUIPUR, CANNING-II, DIAMOND HARBOUR-I, KAKDWIP,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KULTALI, CANNING-II, MANDIRBAZAR, KULPI, MATHURAPUR-I,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CANNING-I, CANNING-II, GOSABA, MAGRAHAT-II, MANDIRBAZAR, KULPI, FALTA, DIAMOND HARBOUR-I, DIAMOND HARBOUR-II, KAKDWIP, SAGAR,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GOSABA, MAGRAHAT-II, MANDIRBAZAR, KULPI, FALTA, DIAMOND HARBOUR-I, DIAMOND HARBOUR-II, MATHURAPUR-I, KAKDWIP, SAGAR,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BHANGORE-II, MATHURAPUR-II,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PATHARPRATIMA,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BHANGORE-II,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BASANTI, MAGRAHAT-I, MATHURAPUR-I, NAMKHANA, </w:t>
            </w:r>
          </w:p>
        </w:tc>
        <w:tc>
          <w:tcPr>
            <w:tcW w:type="dxa" w:w="1728"/>
          </w:tcPr>
          <w:p>
            <w:r>
              <w:t xml:space="preserve">BASANTI, MAGRAHAT-I, MATHURAPUR-II, NAMKHANA, PATHARPRATIMA,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MATHURAPUR-I, </w:t>
            </w:r>
          </w:p>
        </w:tc>
        <w:tc>
          <w:tcPr>
            <w:tcW w:type="dxa" w:w="1728"/>
          </w:tcPr>
          <w:p>
            <w:r>
              <w:t xml:space="preserve">BASANTI, MAGRAHAT-I, MATHURAPUR-II, NAMKHANA, PATHARPRATIMA,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GOSABA, MAGRAHAT-II, MANDIRBAZAR, KULPI, FALTA, DIAMOND HARBOUR-I, DIAMOND HARBOUR-II, KAKDWIP, SAGAR,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GOSABA, MAGRAHAT-II, MANDIRBAZAR, KULPI, FALTA, DIAMOND HARBOUR-I, DIAMOND HARBOUR-II, MATHURAPUR-I, KAKDWIP, SAGAR,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BHANGORE-II, MATHURAPUR-II,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PATHARPRATIMA,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BHANGORE-I, BASANTI, </w:t>
            </w:r>
          </w:p>
        </w:tc>
        <w:tc>
          <w:tcPr>
            <w:tcW w:type="dxa" w:w="1728"/>
          </w:tcPr>
          <w:p>
            <w:r>
              <w:t xml:space="preserve">BHANGORE-I, BHANGORE-II,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MAGRAHAT-I, MATHURAPUR-I, NAMKHANA, </w:t>
            </w:r>
          </w:p>
        </w:tc>
        <w:tc>
          <w:tcPr>
            <w:tcW w:type="dxa" w:w="1728"/>
          </w:tcPr>
          <w:p>
            <w:r>
              <w:t xml:space="preserve">BASANTI, MAGRAHAT-I, MATHURAPUR-II, NAMKHANA, PATHARPRATIMA,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MATHURAPUR-I, </w:t>
            </w:r>
          </w:p>
        </w:tc>
        <w:tc>
          <w:tcPr>
            <w:tcW w:type="dxa" w:w="1728"/>
          </w:tcPr>
          <w:p>
            <w:r>
              <w:t xml:space="preserve">BASANTI, MAGRAHAT-I, MATHURAPUR-II, NAMKHANA, PATHARPRATIMA,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BHANGORE-II, CANNING-I, CANNING-II, BASANTI, GOSABA, MAGRAHAT-II, MANDIRBAZAR, KULPI, FALTA, DIAMOND HARBOUR-I, DIAMOND HARBOUR-II,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GOSABA, MAGRAHAT-II, MANDIRBAZAR, KULPI, FALTA, DIAMOND HARBOUR-I, DIAMOND HARBOUR-II, MATHURAPUR-I, KAKDWIP, SAGAR,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BHANGORE-II,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MAGRAHAT-I, MATHURAPUR-I, </w:t>
            </w:r>
          </w:p>
        </w:tc>
        <w:tc>
          <w:tcPr>
            <w:tcW w:type="dxa" w:w="1728"/>
          </w:tcPr>
          <w:p>
            <w:r>
              <w:t xml:space="preserve">BASANTI, MAGRAHAT-I, MATHURAPUR-II, NAMKHANA, PATHARPRATIMA,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MATHURAPUR-I, </w:t>
            </w:r>
          </w:p>
        </w:tc>
        <w:tc>
          <w:tcPr>
            <w:tcW w:type="dxa" w:w="1728"/>
          </w:tcPr>
          <w:p>
            <w:r>
              <w:t xml:space="preserve">BASANTI, MAGRAHAT-I, MATHURAPUR-II, NAMKHANA, PATHARPRATIMA,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MAHESHTALA, SONARPUR, JAYNAGAR-II, KULTALI, BARUIPUR, CANNING-I,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MAHESHTALA, SONARPUR, JAYNAGAR-II, KULTALI, BARUIPUR, CANNING-I, CANNING-II, BASANTI, GOSABA,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BUDGE-BUDGE-II, JAYNAGAR-I, CANNING-II, BASANTI, MAGRAHAT-II, </w:t>
            </w:r>
          </w:p>
        </w:tc>
        <w:tc>
          <w:tcPr>
            <w:tcW w:type="dxa" w:w="1728"/>
          </w:tcPr>
          <w:p>
            <w:r>
              <w:t xml:space="preserve">BUDGE-BUDGE-II, BHANGORE-II, MAGRAHAT-I,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CANNING-II, BASANTI, MAGRAHAT-II, </w:t>
            </w:r>
          </w:p>
        </w:tc>
        <w:tc>
          <w:tcPr>
            <w:tcW w:type="dxa" w:w="1728"/>
          </w:tcPr>
          <w:p>
            <w:r>
              <w:t xml:space="preserve">BUDGE-BUDGE-II,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BUDGE-BUDGE-II, 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MAHESHTALA, SONARPUR, JAYNAGAR-II, KULTALI, BARUIPUR, CANNING-I,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MAHESHTALA, SONARPUR, JAYNAGAR-II, KULTALI, BARUIPUR, CANNING-I, CANNING-II, BASANTI, GOSABA,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 xml:space="preserve">JAYNAGAR-I, BHANGORE-I,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BUDGE-BUDGE-II, JAYNAGAR-I, CANNING-II, BASANTI, MAGRAHAT-II, </w:t>
            </w:r>
          </w:p>
        </w:tc>
        <w:tc>
          <w:tcPr>
            <w:tcW w:type="dxa" w:w="1728"/>
          </w:tcPr>
          <w:p>
            <w:r>
              <w:t xml:space="preserve">BUDGE-BUDGE-II, BHANGORE-II, MAGRAHAT-I,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CANNING-II, BASANTI, MAGRAHAT-II, </w:t>
            </w:r>
          </w:p>
        </w:tc>
        <w:tc>
          <w:tcPr>
            <w:tcW w:type="dxa" w:w="1728"/>
          </w:tcPr>
          <w:p>
            <w:r>
              <w:t xml:space="preserve">BUDGE-BUDGE-II,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BUDGE-BUDGE-II, 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MAHESHTALA, SONARPUR, JAYNAGAR-I, JAYNAGAR-II, KULTALI, BARUIPUR, BHANGORE-II, CANNING-I,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MAHESHTALA, SONARPUR, JAYNAGAR-II, KULTALI, BARUIPUR, CANNING-I, CANNING-II, BASANTI, GOSABA,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BHANGORE-II,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BUDGE-BUDGE-II, CANNING-II, BASANTI, MAGRAHAT-II, </w:t>
            </w:r>
          </w:p>
        </w:tc>
        <w:tc>
          <w:tcPr>
            <w:tcW w:type="dxa" w:w="1728"/>
          </w:tcPr>
          <w:p>
            <w:r>
              <w:t xml:space="preserve">BUDGE-BUDGE-II, MAGRAHAT-I,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CANNING-II, BASANTI, MAGRAHAT-II, </w:t>
            </w:r>
          </w:p>
        </w:tc>
        <w:tc>
          <w:tcPr>
            <w:tcW w:type="dxa" w:w="1728"/>
          </w:tcPr>
          <w:p>
            <w:r>
              <w:t xml:space="preserve">BUDGE-BUDGE-II,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BUDGE-BUDGE-II, 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JAYNAGAR-II, KULTALI, CANNING-II, BASANTI, GOSABA, KULPI, MATHURAPUR-I, NAMKHANA, SAGAR, </w:t>
            </w:r>
          </w:p>
        </w:tc>
        <w:tc>
          <w:tcPr>
            <w:tcW w:type="dxa" w:w="1728"/>
          </w:tcPr>
          <w:p>
            <w:r>
              <w:t xml:space="preserve">THAKURPUKUR-METIABRU, BISHNUPUR-I, BUDGE-BUDGE-I, BUDGE-BUDGE-II, MAHESHTALA, JAYNAGAR-II, KULTALI, GOSABA, KULPI, MATHURAPUR-I, SAGAR,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BHANGORE-II, MANDIRBAZAR,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MAGRAHAT-I, KAKDWIP,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JAYNAGAR-I, MAGRAHAT-I, DIAMOND HARBOUR-I, DIAMOND HARBOUR-II, </w:t>
            </w:r>
          </w:p>
        </w:tc>
        <w:tc>
          <w:tcPr>
            <w:tcW w:type="dxa" w:w="1728"/>
          </w:tcPr>
          <w:p>
            <w:r>
              <w:t xml:space="preserve">BHANGORE-I, BHANGORE-II, MAGRAHAT-II, DIAMOND HARBOUR-I, DIAMOND HARBOUR-II,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BARUIPUR, BHANGORE-I, CANNING-I, MAGRAHAT-II, FALTA, MATHURAPUR-II, KAKDWIP, PATHARPRATIMA, </w:t>
            </w:r>
          </w:p>
        </w:tc>
        <w:tc>
          <w:tcPr>
            <w:tcW w:type="dxa" w:w="1728"/>
          </w:tcPr>
          <w:p>
            <w:r>
              <w:t xml:space="preserve">BISHNUPUR-II, SONARPUR, JAYNAGAR-I, BARUIPUR, CANNING-I, CANNING-II, BASANTI, MANDIRBAZAR, FALTA, MATHURAPUR-II, NAMKHANA, PATHARPRATIMA,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CANNING-I, BASANTI, MANDIRBAZAR, FALTA, MATHURAPUR-II, PATHARPRATIMA,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BARUIPUR, CANNING-I, FALTA, PATHARPRATIMA, </w:t>
            </w:r>
          </w:p>
        </w:tc>
        <w:tc>
          <w:tcPr>
            <w:tcW w:type="dxa" w:w="1728"/>
          </w:tcPr>
          <w:p>
            <w:r>
              <w:t xml:space="preserve">BISHNUPUR-II, CANNING-II,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JAYNAGAR-II, KULTALI, CANNING-II, GOSABA, KULPI, MATHURAPUR-I, SAGAR, </w:t>
            </w:r>
          </w:p>
        </w:tc>
        <w:tc>
          <w:tcPr>
            <w:tcW w:type="dxa" w:w="1728"/>
          </w:tcPr>
          <w:p>
            <w:r>
              <w:t xml:space="preserve">THAKURPUKUR-METIABRU, BISHNUPUR-I, BUDGE-BUDGE-I, BUDGE-BUDGE-II, MAHESHTALA, JAYNAGAR-II, KULTALI, BARUIPUR, GOSABA, MAGRAHAT-I, KULPI, MATHURAPUR-I, SAGAR,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KAKDWIP,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MANDIRBAZAR,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BASANTI,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DIAMOND HARBOUR-II, </w:t>
            </w:r>
          </w:p>
        </w:tc>
        <w:tc>
          <w:tcPr>
            <w:tcW w:type="dxa" w:w="1728"/>
          </w:tcPr>
          <w:p>
            <w:r>
              <w:t xml:space="preserve">BHANGORE-I, DIAMOND HARBOUR-I,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JAYNAGAR-I, BHANGORE-II, MAGRAHAT-I, </w:t>
            </w:r>
          </w:p>
        </w:tc>
        <w:tc>
          <w:tcPr>
            <w:tcW w:type="dxa" w:w="1728"/>
          </w:tcPr>
          <w:p>
            <w:r>
              <w:t xml:space="preserve">BHANGORE-II, MAGRAHAT-II,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BARUIPUR, BHANGORE-I, CANNING-I, MAGRAHAT-II, FALTA, DIAMOND HARBOUR-I, MATHURAPUR-II, KAKDWIP, NAMKHANA, PATHARPRATIMA, </w:t>
            </w:r>
          </w:p>
        </w:tc>
        <w:tc>
          <w:tcPr>
            <w:tcW w:type="dxa" w:w="1728"/>
          </w:tcPr>
          <w:p>
            <w:r>
              <w:t xml:space="preserve">BISHNUPUR-II, SONARPUR, JAYNAGAR-I, CANNING-I, CANNING-II, BASANTI, MANDIRBAZAR, FALTA, DIAMOND HARBOUR-II, MATHURAPUR-II, NAMKHANA, PATHARPRATIMA,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CANNING-I, BASANTI, MANDIRBAZAR, FALTA, DIAMOND HARBOUR-II, MATHURAPUR-II, PATHARPRATIMA,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BARUIPUR, CANNING-I, FALTA, PATHARPRATIMA, </w:t>
            </w:r>
          </w:p>
        </w:tc>
        <w:tc>
          <w:tcPr>
            <w:tcW w:type="dxa" w:w="1728"/>
          </w:tcPr>
          <w:p>
            <w:r>
              <w:t xml:space="preserve">BISHNUPUR-II, CANNING-II,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JAYNAGAR-II, KULTALI, CANNING-II, GOSABA, KULPI, SAGAR, </w:t>
            </w:r>
          </w:p>
        </w:tc>
        <w:tc>
          <w:tcPr>
            <w:tcW w:type="dxa" w:w="1728"/>
          </w:tcPr>
          <w:p>
            <w:r>
              <w:t xml:space="preserve">THAKURPUKUR-METIABRU, BISHNUPUR-I, BUDGE-BUDGE-I, BUDGE-BUDGE-II, MAHESHTALA, JAYNAGAR-II, KULTALI, GOSABA, KULPI, SAGAR,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MATHURAPUR-I,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 xml:space="preserve">BHANGORE-II, MAGRAHAT-I, DIAMOND HARBOUR-I,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KAKDWIP, NAMKHANA,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BASANTI, MAGRAHAT-II, MANDIRBAZAR, MATHURAPUR-I, MATHURAPUR-II, </w:t>
            </w:r>
          </w:p>
        </w:tc>
        <w:tc>
          <w:tcPr>
            <w:tcW w:type="dxa" w:w="1728"/>
          </w:tcPr>
          <w:p>
            <w:r>
              <w:t xml:space="preserve">SONARPUR, BHANGORE-I,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JAYNAGAR-I, 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BHANGORE-II, DIAMOND HARBOUR-I, DIAMOND HARBOUR-II, </w:t>
            </w:r>
          </w:p>
        </w:tc>
        <w:tc>
          <w:tcPr>
            <w:tcW w:type="dxa" w:w="1728"/>
          </w:tcPr>
          <w:p>
            <w:r>
              <w:t xml:space="preserve">BARUIPUR, MAGRAHAT-II, DIAMOND HARBOUR-II,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BARUIPUR, CANNING-I, FALTA, KAKDWIP, NAMKHANA, PATHARPRATIMA, </w:t>
            </w:r>
          </w:p>
        </w:tc>
        <w:tc>
          <w:tcPr>
            <w:tcW w:type="dxa" w:w="1728"/>
          </w:tcPr>
          <w:p>
            <w:r>
              <w:t xml:space="preserve">BISHNUPUR-II, JAYNAGAR-I, CANNING-I, CANNING-II, BASANTI, MANDIRBAZAR, FALTA, MATHURAPUR-II, PATHARPRATIMA,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CANNING-I, BASANTI, MANDIRBAZAR, FALTA, MATHURAPUR-II, PATHARPRATIMA,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BARUIPUR, CANNING-I, FALTA, PATHARPRATIMA, </w:t>
            </w:r>
          </w:p>
        </w:tc>
        <w:tc>
          <w:tcPr>
            <w:tcW w:type="dxa" w:w="1728"/>
          </w:tcPr>
          <w:p>
            <w:r>
              <w:t xml:space="preserve">BISHNUPUR-II, CANNING-II,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JAYNAGAR-I, JAYNAGAR-II, KULTALI, CANNING-I, CANNING-II,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CANNING-I, CANNING-II, GOSABA, MAGRAHAT-I,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BARUIPUR, BHANGORE-I, BHANGORE-II, MAGRAHAT-II, </w:t>
            </w:r>
          </w:p>
        </w:tc>
        <w:tc>
          <w:tcPr>
            <w:tcW w:type="dxa" w:w="1728"/>
          </w:tcPr>
          <w:p>
            <w:r>
              <w:t xml:space="preserve">BARUIPUR, MAGRAHAT-II, DIAMOND HARBOUR-I, MATHURAPUR-II,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BARUIPUR, MAGRAHAT-II,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BARUIPUR, BHANGORE-I, BHANGORE-II, MAGRAHAT-II, </w:t>
            </w:r>
          </w:p>
        </w:tc>
        <w:tc>
          <w:tcPr>
            <w:tcW w:type="dxa" w:w="1728"/>
          </w:tcPr>
          <w:p>
            <w:r>
              <w:t xml:space="preserve">DIAMOND HARBOUR-I, MATHURAPUR-II,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>
            <w:r>
              <w:t xml:space="preserve">BASANTI, </w:t>
            </w:r>
          </w:p>
        </w:tc>
        <w:tc>
          <w:tcPr>
            <w:tcW w:type="dxa" w:w="1728"/>
          </w:tcPr>
          <w:p>
            <w:r>
              <w:t xml:space="preserve">BASANTI,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JAYNAGAR-I, JAYNAGAR-II, KULTALI, CANNING-I, CANNING-II,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CANNING-I, CANNING-II, GOSABA, MAGRAHAT-I,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BARUIPUR, BHANGORE-I, BHANGORE-II, MAGRAHAT-II, </w:t>
            </w:r>
          </w:p>
        </w:tc>
        <w:tc>
          <w:tcPr>
            <w:tcW w:type="dxa" w:w="1728"/>
          </w:tcPr>
          <w:p>
            <w:r>
              <w:t xml:space="preserve">BARUIPUR, MAGRAHAT-II, DIAMOND HARBOUR-I, MATHURAPUR-II,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BARUIPUR, MAGRAHAT-II,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BARUIPUR, BHANGORE-I, BHANGORE-II, MAGRAHAT-II, </w:t>
            </w:r>
          </w:p>
        </w:tc>
        <w:tc>
          <w:tcPr>
            <w:tcW w:type="dxa" w:w="1728"/>
          </w:tcPr>
          <w:p>
            <w:r>
              <w:t xml:space="preserve">DIAMOND HARBOUR-I, MATHURAPUR-II,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>
            <w:r>
              <w:t xml:space="preserve">BASANTI, </w:t>
            </w:r>
          </w:p>
        </w:tc>
        <w:tc>
          <w:tcPr>
            <w:tcW w:type="dxa" w:w="1728"/>
          </w:tcPr>
          <w:p>
            <w:r>
              <w:t xml:space="preserve">BASANTI,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JAYNAGAR-I, JAYNAGAR-II, KULTALI, CANNING-I, CANNING-II,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BHANGORE-I, BHANGORE-II, CANNING-I, CANNING-II, GOSABA, MAGRAHAT-I,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BARUIPUR, BHANGORE-I, BHANGORE-II, MAGRAHAT-II, </w:t>
            </w:r>
          </w:p>
        </w:tc>
        <w:tc>
          <w:tcPr>
            <w:tcW w:type="dxa" w:w="1728"/>
          </w:tcPr>
          <w:p>
            <w:r>
              <w:t xml:space="preserve">BARUIPUR, MAGRAHAT-II, DIAMOND HARBOUR-I, MATHURAPUR-II,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BARUIPUR, MAGRAHAT-II,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BARUIPUR, BHANGORE-I, BHANGORE-II, MAGRAHAT-II, </w:t>
            </w:r>
          </w:p>
        </w:tc>
        <w:tc>
          <w:tcPr>
            <w:tcW w:type="dxa" w:w="1728"/>
          </w:tcPr>
          <w:p>
            <w:r>
              <w:t xml:space="preserve">DIAMOND HARBOUR-I, MATHURAPUR-II,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>
            <w:r>
              <w:t xml:space="preserve">BASANTI, </w:t>
            </w:r>
          </w:p>
        </w:tc>
        <w:tc>
          <w:tcPr>
            <w:tcW w:type="dxa" w:w="1728"/>
          </w:tcPr>
          <w:p>
            <w:r>
              <w:t xml:space="preserve">BASANTI,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BUDGE-BUDGE-I, SONARPUR, CANNING-I, MATHURAPUR-II, </w:t>
            </w:r>
          </w:p>
        </w:tc>
        <w:tc>
          <w:tcPr>
            <w:tcW w:type="dxa" w:w="1728"/>
          </w:tcPr>
          <w:p>
            <w:r>
              <w:t xml:space="preserve">THAKURPUKUR-METIABRU, BUDGE-BUDGE-I, MAGRAHAT-II,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KULPI, KAKDWIP, </w:t>
            </w:r>
          </w:p>
        </w:tc>
        <w:tc>
          <w:tcPr>
            <w:tcW w:type="dxa" w:w="1728"/>
          </w:tcPr>
          <w:p>
            <w:r>
              <w:t xml:space="preserve">KULTALI,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BHANGORE-II, BASANTI,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BARUIPUR, MANDIRBAZAR, NAMKHANA, SAGAR,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JAYNAGAR-I, KULTALI, GOSABA, </w:t>
            </w:r>
          </w:p>
        </w:tc>
        <w:tc>
          <w:tcPr>
            <w:tcW w:type="dxa" w:w="1728"/>
          </w:tcPr>
          <w:p>
            <w:r>
              <w:t xml:space="preserve">DIAMOND HARBOUR-I, SAGAR,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DIAMOND HARBOUR-II,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CANNING-II, DIAMOND HARBOUR-I, MATHURAPUR-I, </w:t>
            </w:r>
          </w:p>
        </w:tc>
        <w:tc>
          <w:tcPr>
            <w:tcW w:type="dxa" w:w="1728"/>
          </w:tcPr>
          <w:p>
            <w:r>
              <w:t xml:space="preserve">JAYNAGAR-I, BHANGORE-I, MAGRAHAT-I, MANDIRBAZAR, FALTA, DIAMOND HARBOUR-II, KAKDWIP, PATHARPRATIMA,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BISHNUPUR-II, BUDGE-BUDGE-II, MAHESHTALA, JAYNAGAR-II, BHANGORE-I, MAGRAHAT-I, FALTA, PATHARPRATIMA, </w:t>
            </w:r>
          </w:p>
        </w:tc>
        <w:tc>
          <w:tcPr>
            <w:tcW w:type="dxa" w:w="1728"/>
          </w:tcPr>
          <w:p>
            <w:r>
              <w:t xml:space="preserve">BISHNUPUR-I, BISHNUPUR-II, BUDGE-BUDGE-II, MAHESHTALA, SONARPUR, JAYNAGAR-II, BARUIPUR, BHANGORE-II, CANNING-I, CANNING-II, BASANTI, GOSABA, KULPI, MATHURAPUR-I, MATHURAPUR-II, NAMKHANA,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SONARPUR, JAYNAGAR-II, BHANGORE-II, CANNING-I, BASANTI, GOSABA, KULPI, MATHURAPUR-II,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BISHNUPUR-II, BUDGE-BUDGE-II, MAHESHTALA, JAYNAGAR-II, </w:t>
            </w:r>
          </w:p>
        </w:tc>
        <w:tc>
          <w:tcPr>
            <w:tcW w:type="dxa" w:w="1728"/>
          </w:tcPr>
          <w:p>
            <w:r>
              <w:t xml:space="preserve">BISHNUPUR-I,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BUDGE-BUDGE-I, SONARPUR, CANNING-I, </w:t>
            </w:r>
          </w:p>
        </w:tc>
        <w:tc>
          <w:tcPr>
            <w:tcW w:type="dxa" w:w="1728"/>
          </w:tcPr>
          <w:p>
            <w:r>
              <w:t xml:space="preserve">THAKURPUKUR-METIABRU, BUDGE-BUDGE-I,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 xml:space="preserve">DIAMOND HARBOUR-I,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BARUIPUR, BASANTI, KAKDWIP, </w:t>
            </w:r>
          </w:p>
        </w:tc>
        <w:tc>
          <w:tcPr>
            <w:tcW w:type="dxa" w:w="1728"/>
          </w:tcPr>
          <w:p>
            <w:r>
              <w:t xml:space="preserve">KULTALI, SAGAR,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JAYNAGAR-I, KULTALI, GOSABA,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KULPI, MATHURAPUR-II, </w:t>
            </w:r>
          </w:p>
        </w:tc>
        <w:tc>
          <w:tcPr>
            <w:tcW w:type="dxa" w:w="1728"/>
          </w:tcPr>
          <w:p>
            <w:r>
              <w:t xml:space="preserve">MAGRAHAT-II,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CANNING-II, MAGRAHAT-II, MANDIRBAZAR, DIAMOND HARBOUR-I, NAMKHANA, SAGAR, </w:t>
            </w:r>
          </w:p>
        </w:tc>
        <w:tc>
          <w:tcPr>
            <w:tcW w:type="dxa" w:w="1728"/>
          </w:tcPr>
          <w:p>
            <w:r>
              <w:t xml:space="preserve">JAYNAGAR-I, BHANGORE-I, MAGRAHAT-I, MANDIRBAZAR, FALTA, DIAMOND HARBOUR-II, KAKDWIP, PATHARPRATIMA,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BISHNUPUR-II, BUDGE-BUDGE-II, MAHESHTALA, JAYNAGAR-II, BHANGORE-I, MAGRAHAT-I, FALTA, DIAMOND HARBOUR-II, MATHURAPUR-I, PATHARPRATIMA, </w:t>
            </w:r>
          </w:p>
        </w:tc>
        <w:tc>
          <w:tcPr>
            <w:tcW w:type="dxa" w:w="1728"/>
          </w:tcPr>
          <w:p>
            <w:r>
              <w:t xml:space="preserve">BISHNUPUR-I, BISHNUPUR-II, BUDGE-BUDGE-II, MAHESHTALA, SONARPUR, JAYNAGAR-II, BARUIPUR, BHANGORE-II, CANNING-I, CANNING-II, BASANTI, GOSABA, KULPI, MATHURAPUR-I, MATHURAPUR-II, NAMKHANA,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SONARPUR, JAYNAGAR-II, BHANGORE-II, CANNING-I, BASANTI, GOSABA, KULPI, MATHURAPUR-II,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BISHNUPUR-II, BUDGE-BUDGE-II, MAHESHTALA, JAYNAGAR-II, </w:t>
            </w:r>
          </w:p>
        </w:tc>
        <w:tc>
          <w:tcPr>
            <w:tcW w:type="dxa" w:w="1728"/>
          </w:tcPr>
          <w:p>
            <w:r>
              <w:t xml:space="preserve">BISHNUPUR-I,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BUDGE-BUDGE-I, SONARPUR, JAYNAGAR-I, KULTALI, BARUIPUR, BHANGORE-II, CANNING-I, CANNING-II, BASANTI, GOSABA, </w:t>
            </w:r>
          </w:p>
        </w:tc>
        <w:tc>
          <w:tcPr>
            <w:tcW w:type="dxa" w:w="1728"/>
          </w:tcPr>
          <w:p>
            <w:r>
              <w:t xml:space="preserve">THAKURPUKUR-METIABRU, BUDGE-BUDGE-I,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 xml:space="preserve">KAKDWIP, NAMKHANA, SAGAR, PATHARPRATIMA,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DIAMOND HARBOUR-I, PATHARPRATIMA,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BHANGORE-I, MANDIRBAZAR, KULPI, FALTA, MATHURAPUR-I, MATHURAPUR-II, KAKDWIP, NAMKHANA, SAGAR, </w:t>
            </w:r>
          </w:p>
        </w:tc>
        <w:tc>
          <w:tcPr>
            <w:tcW w:type="dxa" w:w="1728"/>
          </w:tcPr>
          <w:p>
            <w:r>
              <w:t xml:space="preserve">BISHNUPUR-II, BUDGE-BUDGE-II, MAHESHTALA, JAYNAGAR-I, KULTALI, BARUIPUR, BHANGORE-I, CANNING-II, DIAMOND HARBOUR-I, DIAMOND HARBOUR-II,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MAGRAHAT-II, MANDIRBAZAR, FALTA, MATHURAPUR-I,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MAGRAHAT-II, DIAMOND HARBOUR-II,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BISHNUPUR-II, BUDGE-BUDGE-II, MAHESHTALA, JAYNAGAR-II, </w:t>
            </w:r>
          </w:p>
        </w:tc>
        <w:tc>
          <w:tcPr>
            <w:tcW w:type="dxa" w:w="1728"/>
          </w:tcPr>
          <w:p>
            <w:r>
              <w:t xml:space="preserve">BISHNUPUR-I, SONARPUR, JAYNAGAR-II, BHANGORE-II, CANNING-I, BASANTI, GOSABA, KULPI, MATHURAPUR-II,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SONARPUR, JAYNAGAR-II, BHANGORE-II, CANNING-I, BASANTI, GOSABA, KULPI, MATHURAPUR-II,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BISHNUPUR-II, BUDGE-BUDGE-II, MAHESHTALA, JAYNAGAR-II, </w:t>
            </w:r>
          </w:p>
        </w:tc>
        <w:tc>
          <w:tcPr>
            <w:tcW w:type="dxa" w:w="1728"/>
          </w:tcPr>
          <w:p>
            <w:r>
              <w:t xml:space="preserve">BISHNUPUR-I,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BASANTI, GOSABA, MAGRAHAT-I, MAGRAHAT-II,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BASANTI, GOSABA, MAGRAHAT-I, MAGRAHAT-II,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MATHURAPUR-II, </w:t>
            </w:r>
          </w:p>
        </w:tc>
        <w:tc>
          <w:tcPr>
            <w:tcW w:type="dxa" w:w="1728"/>
          </w:tcPr>
          <w:p>
            <w:r>
              <w:t xml:space="preserve">MATHURAPUR-II,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 xml:space="preserve">DIAMOND HARBOUR-I,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DIAMOND HARBOUR-I,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BASANTI, GOSABA, MAGRAHAT-I, MAGRAHAT-II,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BASANTI, GOSABA, MAGRAHAT-I, MAGRAHAT-II,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MATHURAPUR-II,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 xml:space="preserve">BHANGORE-II, DIAMOND HARBOUR-I,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 xml:space="preserve">BHANGORE-I, MATHURAPUR-II,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DIAMOND HARBOUR-I,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CANNING-I, CANNING-II, BASANTI, GOSABA, MAGRAHAT-I, MAGRAHAT-II, MANDIRBAZAR, KULPI, FALTA, DIAMOND HARBOUR-II, MATHURAPUR-I, KAKDWIP, NAMKHANA, SAGAR, PATHARPRATIMA, 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BHANGORE-II, DIAMOND HARBOUR-I, MATHURAPUR-II,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JAYNAGAR-II, BARUIPUR, BHANGORE-I, CANNING-I, FALTA, DIAMOND HARBOUR-I, DIAMOND HARBOUR-II, KAKDWIP,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JAYNAGAR-I, JAYNAGAR-II, BASANTI, FALTA, DIAMOND HARBOUR-II, MATHURAPUR-I, KAKDWIP, PATHARPRATIMA,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KULTALI, BHANGORE-II, </w:t>
            </w:r>
          </w:p>
        </w:tc>
        <w:tc>
          <w:tcPr>
            <w:tcW w:type="dxa" w:w="1728"/>
          </w:tcPr>
          <w:p>
            <w:r>
              <w:t xml:space="preserve">BHANGORE-I, GOSABA,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KULPI,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CANNING-II, GOSABA,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MAGRAHAT-I, </w:t>
            </w:r>
          </w:p>
        </w:tc>
        <w:tc>
          <w:tcPr>
            <w:tcW w:type="dxa" w:w="1728"/>
          </w:tcPr>
          <w:p>
            <w:r>
              <w:t xml:space="preserve">BHANGORE-II, MATHURAPUR-II, SAGAR,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JAYNAGAR-I, BASANTI, MANDIRBAZAR, MATHURAPUR-I, MATHURAPUR-II, NAMKHANA, SAGAR, PATHARPRATIMA, </w:t>
            </w:r>
          </w:p>
        </w:tc>
        <w:tc>
          <w:tcPr>
            <w:tcW w:type="dxa" w:w="1728"/>
          </w:tcPr>
          <w:p>
            <w:r>
              <w:t xml:space="preserve">SONARPUR, KULTALI, BARUIPUR, CANNING-I, CANNING-II, MAGRAHAT-I, MAGRAHAT-II, MANDIRBAZAR, KULPI, DIAMOND HARBOUR-I, NAMKHANA,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BASANTI, MATHURAPUR-I, PATHARPRATIMA, </w:t>
            </w:r>
          </w:p>
        </w:tc>
        <w:tc>
          <w:tcPr>
            <w:tcW w:type="dxa" w:w="1728"/>
          </w:tcPr>
          <w:p>
            <w:r>
              <w:t xml:space="preserve">KULTALI, MAGRAHAT-II, MANDIRBAZAR, KULPI, NAMKHANA,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MANDIRBAZAR, </w:t>
            </w:r>
          </w:p>
        </w:tc>
        <w:tc>
          <w:tcPr>
            <w:tcW w:type="dxa" w:w="1728"/>
          </w:tcPr>
          <w:p>
            <w:r>
              <w:t xml:space="preserve">BARUIPUR, CANNING-I,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JAYNAGAR-II, BARUIPUR, BHANGORE-I, CANNING-I, FALTA, DIAMOND HARBOUR-II, KAKDWIP,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JAYNAGAR-II, BASANTI, FALTA, DIAMOND HARBOUR-II, MATHURAPUR-I, KAKDWIP, PATHARPRATIMA,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DIAMOND HARBOUR-I,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KULTALI,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GOSABA, DIAMOND HARBOUR-I, </w:t>
            </w:r>
          </w:p>
        </w:tc>
        <w:tc>
          <w:tcPr>
            <w:tcW w:type="dxa" w:w="1728"/>
          </w:tcPr>
          <w:p>
            <w:r>
              <w:t xml:space="preserve">GOSABA,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MAGRAHAT-I, KULPI, </w:t>
            </w:r>
          </w:p>
        </w:tc>
        <w:tc>
          <w:tcPr>
            <w:tcW w:type="dxa" w:w="1728"/>
          </w:tcPr>
          <w:p>
            <w:r>
              <w:t xml:space="preserve">JAYNAGAR-I, BHANGORE-II, MATHURAPUR-II, SAGAR,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JAYNAGAR-I, CANNING-II, BASANTI, MAGRAHAT-II, MANDIRBAZAR, MATHURAPUR-I, MATHURAPUR-II, NAMKHANA, SAGAR, PATHARPRATIMA, </w:t>
            </w:r>
          </w:p>
        </w:tc>
        <w:tc>
          <w:tcPr>
            <w:tcW w:type="dxa" w:w="1728"/>
          </w:tcPr>
          <w:p>
            <w:r>
              <w:t xml:space="preserve">SONARPUR, KULTALI, BARUIPUR, CANNING-I, CANNING-II, MAGRAHAT-I, MAGRAHAT-II, MANDIRBAZAR, KULPI, NAMKHANA,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BASANTI, MATHURAPUR-I, PATHARPRATIMA, </w:t>
            </w:r>
          </w:p>
        </w:tc>
        <w:tc>
          <w:tcPr>
            <w:tcW w:type="dxa" w:w="1728"/>
          </w:tcPr>
          <w:p>
            <w:r>
              <w:t xml:space="preserve">KULTALI, MAGRAHAT-II, MANDIRBAZAR, KULPI, NAMKHANA,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MANDIRBAZAR, </w:t>
            </w:r>
          </w:p>
        </w:tc>
        <w:tc>
          <w:tcPr>
            <w:tcW w:type="dxa" w:w="1728"/>
          </w:tcPr>
          <w:p>
            <w:r>
              <w:t xml:space="preserve">BARUIPUR, CANNING-I,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JAYNAGAR-I, JAYNAGAR-II, KULTALI, BARUIPUR, BHANGORE-I, CANNING-I, FALTA, DIAMOND HARBOUR-II, KAKDWIP,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BASANTI, FALTA, DIAMOND HARBOUR-II, MATHURAPUR-I, KAKDWIP, PATHARPRATIMA,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BHANGORE-II, SAGAR,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MATHURAPUR-II, NAMKHANA,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MAGRAHAT-I, MAGRAHAT-II, KULPI, DIAMOND HARBOUR-I, </w:t>
            </w:r>
          </w:p>
        </w:tc>
        <w:tc>
          <w:tcPr>
            <w:tcW w:type="dxa" w:w="1728"/>
          </w:tcPr>
          <w:p>
            <w:r>
              <w:t xml:space="preserve">JAYNAGAR-I, CANNING-II, GOSABA, MAGRAHAT-I, DIAMOND HARBOUR-I, MATHURAPUR-II, SAGAR,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SONARPUR, CANNING-II, BASANTI, GOSABA, MANDIRBAZAR, MATHURAPUR-I, PATHARPRATIMA, </w:t>
            </w:r>
          </w:p>
        </w:tc>
        <w:tc>
          <w:tcPr>
            <w:tcW w:type="dxa" w:w="1728"/>
          </w:tcPr>
          <w:p>
            <w:r>
              <w:t xml:space="preserve">KULTALI, BARUIPUR, CANNING-I, MAGRAHAT-II, MANDIRBAZAR, KULPI, NAMKHANA,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BASANTI, MATHURAPUR-I, PATHARPRATIMA, </w:t>
            </w:r>
          </w:p>
        </w:tc>
        <w:tc>
          <w:tcPr>
            <w:tcW w:type="dxa" w:w="1728"/>
          </w:tcPr>
          <w:p>
            <w:r>
              <w:t xml:space="preserve">KULTALI, MAGRAHAT-II, MANDIRBAZAR, KULPI, NAMKHANA,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SONARPUR, MANDIRBAZAR, </w:t>
            </w:r>
          </w:p>
        </w:tc>
        <w:tc>
          <w:tcPr>
            <w:tcW w:type="dxa" w:w="1728"/>
          </w:tcPr>
          <w:p>
            <w:r>
              <w:t xml:space="preserve">BARUIPUR, CANNING-I,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BARUIPUR, BHANGORE-II, CANNING-I, BASANTI, MANDIRBAZAR, FALTA, DIAMOND HARBOUR-II, KAKDWIP, NAMKHANA,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BARUIPUR, CANNING-I, BASANTI, MAGRAHAT-I, MANDIRBAZAR, KULPI, FALTA, DIAMOND HARBOUR-I, DIAMOND HARBOUR-II, MATHURAPUR-II, KAKDWIP, PATHARPRATIMA,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SAGAR, 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KULTALI, 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JAYNAGAR-I, GOSABA,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GOSABA,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CANNING-II, MAGRAHAT-I, MAGRAHAT-II, KULPI, DIAMOND HARBOUR-I, MATHURAPUR-I, MATHURAPUR-II, </w:t>
            </w:r>
          </w:p>
        </w:tc>
        <w:tc>
          <w:tcPr>
            <w:tcW w:type="dxa" w:w="1728"/>
          </w:tcPr>
          <w:p>
            <w:r>
              <w:t xml:space="preserve">KULTALI, CANNING-II, MAGRAHAT-II, MATHURAPUR-I, NAMKHANA, SAGAR,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MAGRAHAT-I, KULPI, DIAMOND HARBOUR-I, MATHURAPUR-II, </w:t>
            </w:r>
          </w:p>
        </w:tc>
        <w:tc>
          <w:tcPr>
            <w:tcW w:type="dxa" w:w="1728"/>
          </w:tcPr>
          <w:p>
            <w:r>
              <w:t xml:space="preserve">KULTALI, MAGRAHAT-II, MATHURAPUR-I, SAGAR,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CANNING-II, MAGRAHAT-II, MATHURAPUR-I, </w:t>
            </w:r>
          </w:p>
        </w:tc>
        <w:tc>
          <w:tcPr>
            <w:tcW w:type="dxa" w:w="1728"/>
          </w:tcPr>
          <w:p>
            <w:r>
              <w:t xml:space="preserve">NAMKHANA,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BARUIPUR, CANNING-I, BASANTI, MANDIRBAZAR, FALTA, DIAMOND HARBOUR-II,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BARUIPUR, CANNING-I, BASANTI, MAGRAHAT-I, MANDIRBAZAR, KULPI, FALTA, DIAMOND HARBOUR-I, DIAMOND HARBOUR-II, MATHURAPUR-II, KAKDWIP, PATHARPRATIMA,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KULTALI, BHANGORE-I,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GOSABA,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JAYNAGAR-I, </w:t>
            </w:r>
          </w:p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JAYNAGAR-I, GOSABA,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CANNING-II, MAGRAHAT-I, MAGRAHAT-II, KULPI, DIAMOND HARBOUR-I, MATHURAPUR-I, MATHURAPUR-II, </w:t>
            </w:r>
          </w:p>
        </w:tc>
        <w:tc>
          <w:tcPr>
            <w:tcW w:type="dxa" w:w="1728"/>
          </w:tcPr>
          <w:p>
            <w:r>
              <w:t xml:space="preserve">KULTALI, CANNING-II, MAGRAHAT-II, MATHURAPUR-I, NAMKHANA, SAGAR,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MAGRAHAT-I, KULPI, DIAMOND HARBOUR-I, MATHURAPUR-II, </w:t>
            </w:r>
          </w:p>
        </w:tc>
        <w:tc>
          <w:tcPr>
            <w:tcW w:type="dxa" w:w="1728"/>
          </w:tcPr>
          <w:p>
            <w:r>
              <w:t xml:space="preserve">KULTALI, MAGRAHAT-II, MATHURAPUR-I, SAGAR,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CANNING-II, MAGRAHAT-II, MATHURAPUR-I, </w:t>
            </w:r>
          </w:p>
        </w:tc>
        <w:tc>
          <w:tcPr>
            <w:tcW w:type="dxa" w:w="1728"/>
          </w:tcPr>
          <w:p>
            <w:r>
              <w:t xml:space="preserve">NAMKHANA,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BARUIPUR, BHANGORE-I, CANNING-I, BASANTI, MANDIRBAZAR, FALTA, DIAMOND HARBOUR-II, KAKDWIP, NAMKHANA,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JAYNAGAR-II, BARUIPUR, BHANGORE-II, CANNING-I, BASANTI, MAGRAHAT-I, MANDIRBAZAR, KULPI, FALTA, DIAMOND HARBOUR-I, DIAMOND HARBOUR-II, MATHURAPUR-II, KAKDWIP, PATHARPRATIMA,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JAYNAGAR-I, KULTALI, GOSABA, SAGAR,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BHANGORE-II, </w:t>
            </w:r>
          </w:p>
        </w:tc>
        <w:tc>
          <w:tcPr>
            <w:tcW w:type="dxa" w:w="1728"/>
          </w:tcPr>
          <w:p>
            <w:r>
              <w:t xml:space="preserve">JAYNAGAR-I, CANNING-II, GOSABA,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BHANGORE-I,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CANNING-II, MAGRAHAT-I, MAGRAHAT-II, KULPI, DIAMOND HARBOUR-I, MATHURAPUR-I, MATHURAPUR-II, </w:t>
            </w:r>
          </w:p>
        </w:tc>
        <w:tc>
          <w:tcPr>
            <w:tcW w:type="dxa" w:w="1728"/>
          </w:tcPr>
          <w:p>
            <w:r>
              <w:t xml:space="preserve">KULTALI, MAGRAHAT-II, MATHURAPUR-I, NAMKHANA, SAGAR,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MAGRAHAT-I, KULPI, DIAMOND HARBOUR-I, MATHURAPUR-II, </w:t>
            </w:r>
          </w:p>
        </w:tc>
        <w:tc>
          <w:tcPr>
            <w:tcW w:type="dxa" w:w="1728"/>
          </w:tcPr>
          <w:p>
            <w:r>
              <w:t xml:space="preserve">KULTALI, MAGRAHAT-II, MATHURAPUR-I, SAGAR,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CANNING-II, MAGRAHAT-II, MATHURAPUR-I, </w:t>
            </w:r>
          </w:p>
        </w:tc>
        <w:tc>
          <w:tcPr>
            <w:tcW w:type="dxa" w:w="1728"/>
          </w:tcPr>
          <w:p>
            <w:r>
              <w:t xml:space="preserve">NAMKHANA,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THAKURPUKUR-METIABRU, 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BISHNUPUR-I, BISHNUPUR-II, BUDGE-BUDGE-I, BUDGE-BUDGE-II, MAHESHTALA, SONARPUR, JAYNAGAR-II, BARUIPUR, BHANGORE-I, BHANGORE-II, CANNING-I, CANNING-II, BASANTI,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BISHNUPUR-I, BISHNUPUR-II, BUDGE-BUDGE-I, BUDGE-BUDGE-II, MAHESHTALA, SONARPUR, JAYNAGAR-I, JAYNAGAR-II, KULTALI,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THAKURPUKUR-METIABRU,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THAKURPUKUR-METIABRU, JAYNAGAR-I, KULTALI,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JAYNAGAR-I,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THAKURPUKUR-METIABRU, KULTALI,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BISHNUPUR-I, BISHNUPUR-II, BUDGE-BUDGE-I, BUDGE-BUDGE-II, MAHESHTALA, SONARPUR, JAYNAGAR-II, BARUIPUR, BHANGORE-I, BHANGORE-II, CANNING-I, CANNING-II, BASANTI,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BISHNUPUR-I, BISHNUPUR-II, BUDGE-BUDGE-I, BUDGE-BUDGE-II, MAHESHTALA, SONARPUR, JAYNAGAR-I, JAYNAGAR-II,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KULTALI,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THAKURPUKUR-METIABRU,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THAKURPUKUR-METIABRU, JAYNAGAR-I, KULTALI,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JAYNAGAR-I,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THAKURPUKUR-METIABRU, KULTALI,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BISHNUPUR-I, BISHNUPUR-II, BUDGE-BUDGE-I, BUDGE-BUDGE-II, MAHESHTALA, SONARPUR, JAYNAGAR-II, BARUIPUR, BHANGORE-I, BHANGORE-II, CANNING-I, CANNING-II, BASANTI, GOSABA, MAGRAHAT-I,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 xml:space="preserve">BISHNUPUR-I, BISHNUPUR-II, BUDGE-BUDGE-I, BUDGE-BUDGE-II, MAHESHTALA, SONARPUR, JAYNAGAR-I, JAYNAGAR-II, BARUIPUR, BHANGORE-I, BHANGORE-II, CANNING-I, CANNING-II, BASANTI, GOSABA, MAGRAHAT-I, MAGRAHAT-II, MANDIRBAZAR, KULPI, FALTA, DIAMOND HARBOUR-I, DIAMOND HARBOUR-II, MATHURAPUR-I, MATHURAPUR-II, KAKDWIP, NAMKHANA, SAGAR, PATHARPRATIMA,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THAKURPUKUR-METIABRU, KULTALI,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THAKURPUKUR-METIABRU, JAYNAGAR-I, KULTALI,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JAYNAGAR-I, MAGRAHAT-II,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THAKURPUKUR-METIABRU, KULTALI,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