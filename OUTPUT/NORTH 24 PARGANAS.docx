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NORTH 24 PARGANAS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HABRA-I, HASNABAD, HINGALGANJ, MINAKHAN, SANDESHKHALI-I, </w:t>
            </w:r>
          </w:p>
        </w:tc>
        <w:tc>
          <w:tcPr>
            <w:tcW w:type="dxa" w:w="1728"/>
          </w:tcPr>
          <w:p>
            <w:r>
              <w:t xml:space="preserve">DEGANGA, SWARUPNAGAR, HASNABAD, MINAKHAN, SANDESHKHALI-II,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RAJARHAT, HAROA,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BONGAON, GAIGHATA,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 xml:space="preserve">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BARASAT-II, SWARUPNAGAR, BADURIA, 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HABRA-II, DEGANGA, BARASAT-I, GAIGHATA, </w:t>
            </w:r>
          </w:p>
        </w:tc>
        <w:tc>
          <w:tcPr>
            <w:tcW w:type="dxa" w:w="1728"/>
          </w:tcPr>
          <w:p>
            <w:r>
              <w:t xml:space="preserve">BARRACKPUR-I, HABRA-II, RAJARHAT, BAGDA, HAROA, BADURIA,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AMDANGA, SANDESHKHALI-II, BASIRHAT-I, BASIRHAT-II, </w:t>
            </w:r>
          </w:p>
        </w:tc>
        <w:tc>
          <w:tcPr>
            <w:tcW w:type="dxa" w:w="1728"/>
          </w:tcPr>
          <w:p>
            <w:r>
              <w:t xml:space="preserve">BARRACKPUR-II, BARASAT-I, BARASAT-II, HINGALGANJ, SANDESHKHALI-I, 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BASIRHAT-II,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 xml:space="preserve">BARRACKPUR-II, HINGALGANJ,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HABRA-I, RAJARHAT, BAGDA, HASNABAD, HINGALGANJ, MINAKHAN, SANDESHKHALI-I, </w:t>
            </w:r>
          </w:p>
        </w:tc>
        <w:tc>
          <w:tcPr>
            <w:tcW w:type="dxa" w:w="1728"/>
          </w:tcPr>
          <w:p>
            <w:r>
              <w:t xml:space="preserve">DEGANGA, SWARUPNAGAR, HASNABAD, MINAKHAN, SANDESHKHALI-II,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SWARUPNAGAR, BADURIA, 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 xml:space="preserve">RAJARHAT, GAIGHATA, 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HABRA-II, DEGANGA, BARASAT-I, GAIGHATA, </w:t>
            </w:r>
          </w:p>
        </w:tc>
        <w:tc>
          <w:tcPr>
            <w:tcW w:type="dxa" w:w="1728"/>
          </w:tcPr>
          <w:p>
            <w:r>
              <w:t xml:space="preserve">HABRA-II, BAGDA, HAROA, BADURIA,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AMDANGA, SANDESHKHALI-II,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HINGALGANJ, SANDESHKHALI-I, 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BASIRHAT-II,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 xml:space="preserve">BARRACKPUR-II, HINGALGANJ,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HABRA-II, BARASAT-I, BONGAON, GAIGHATA, HAROA, SANDESHKHALI-I, BADURIA, </w:t>
            </w:r>
          </w:p>
        </w:tc>
        <w:tc>
          <w:tcPr>
            <w:tcW w:type="dxa" w:w="1728"/>
          </w:tcPr>
          <w:p>
            <w:r>
              <w:t xml:space="preserve">HABRA-I, HABRA-II, DEGANGA, RAJARHAT, BAGDA, BONGAON, SWARUPNAGAR, HASNABAD, MINAKHAN,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DEGANGA, BARASAT-II, RAJARHAT, SWARUPNAGAR, BASIRHAT-I, BASIRHAT-II, </w:t>
            </w:r>
          </w:p>
        </w:tc>
        <w:tc>
          <w:tcPr>
            <w:tcW w:type="dxa" w:w="1728"/>
          </w:tcPr>
          <w:p>
            <w:r>
              <w:t xml:space="preserve">AMDANGA, HAROA,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AMDANGA, BAGDA, </w:t>
            </w:r>
          </w:p>
        </w:tc>
        <w:tc>
          <w:tcPr>
            <w:tcW w:type="dxa" w:w="1728"/>
          </w:tcPr>
          <w:p>
            <w:r>
              <w:t xml:space="preserve">BARASAT-I, BARASAT-II, GAIGHATA, BADURIA, BASIRHAT-I,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BARRACKPUR-II, HASNABAD, HINGALGANJ, MINAKHAN, SANDESHKHALI-II, </w:t>
            </w:r>
          </w:p>
        </w:tc>
        <w:tc>
          <w:tcPr>
            <w:tcW w:type="dxa" w:w="1728"/>
          </w:tcPr>
          <w:p>
            <w:r>
              <w:t xml:space="preserve">BARRACKPUR-II, HINGALGANJ, SANDESHKHALI-I, 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BARRACKPUR-II, HASNABAD, HINGALGANJ, MINAKHAN, SANDESHKHALI-II, </w:t>
            </w:r>
          </w:p>
        </w:tc>
        <w:tc>
          <w:tcPr>
            <w:tcW w:type="dxa" w:w="1728"/>
          </w:tcPr>
          <w:p>
            <w:r>
              <w:t xml:space="preserve">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BARRACKPUR-II, HINGALGANJ, SANDESHKHALI-I,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BARASAT-I, MINAKHAN, </w:t>
            </w:r>
          </w:p>
        </w:tc>
        <w:tc>
          <w:tcPr>
            <w:tcW w:type="dxa" w:w="1728"/>
          </w:tcPr>
          <w:p>
            <w:r>
              <w:t xml:space="preserve">DEGANGA, AMDANGA, BAGDA, GAIGHATA, HASNABAD, MINAKHAN,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BASIRHAT-I,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HABRA-II, AMDANGA, </w:t>
            </w:r>
          </w:p>
        </w:tc>
        <w:tc>
          <w:tcPr>
            <w:tcW w:type="dxa" w:w="1728"/>
          </w:tcPr>
          <w:p>
            <w:r>
              <w:t xml:space="preserve">HABRA-I, BARASAT-I, BARASAT-II, HINGALGANJ, SANDESHKHALI-I,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HINGALGANJ, BADURIA, </w:t>
            </w:r>
          </w:p>
        </w:tc>
        <w:tc>
          <w:tcPr>
            <w:tcW w:type="dxa" w:w="1728"/>
          </w:tcPr>
          <w:p>
            <w:r>
              <w:t xml:space="preserve">BONGAON, SWARUPNAGAR, SANDESHKHALI-II, BASIRHAT-I,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SWARUPNAGAR, SANDESHKHALI-II, 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 xml:space="preserve">BARRACKPUR-I, HABRA-II,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BARRACKPUR-I, BARRACKPUR-II, BAGDA, </w:t>
            </w:r>
          </w:p>
        </w:tc>
        <w:tc>
          <w:tcPr>
            <w:tcW w:type="dxa" w:w="1728"/>
          </w:tcPr>
          <w:p>
            <w:r>
              <w:t xml:space="preserve">BARRACKPUR-II, BASIRHAT-II,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DEGANGA, BARASAT-II, RAJARHAT, GAIGHATA, HASNABAD, HAROA, SANDESHKHALI-I,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BARASAT-I, MINAKHAN, </w:t>
            </w:r>
          </w:p>
        </w:tc>
        <w:tc>
          <w:tcPr>
            <w:tcW w:type="dxa" w:w="1728"/>
          </w:tcPr>
          <w:p>
            <w:r>
              <w:t xml:space="preserve">DEGANGA, AMDANGA, BAGDA,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 xml:space="preserve">HINGALGANJ, MINAKHAN,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BASIRHAT-I, </w:t>
            </w:r>
          </w:p>
        </w:tc>
        <w:tc>
          <w:tcPr>
            <w:tcW w:type="dxa" w:w="1728"/>
          </w:tcPr>
          <w:p>
            <w:r>
              <w:t xml:space="preserve">BARASAT-I, BARASAT-II, HAROA,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HABRA-II, AMDANGA, HINGALGANJ, </w:t>
            </w:r>
          </w:p>
        </w:tc>
        <w:tc>
          <w:tcPr>
            <w:tcW w:type="dxa" w:w="1728"/>
          </w:tcPr>
          <w:p>
            <w:r>
              <w:t xml:space="preserve">HABRA-I, BONGAON, GAIGHATA, SWARUPNAGAR, SANDESHKHALI-I, SANDESHKHALI-II, BADURIA,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 xml:space="preserve">HABRA-II, HASNABAD, 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BONGAON, SANDESHKHALI-II,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BARRACKPUR-I, BARRACKPUR-II, BAGDA, SWARUPNAGAR, </w:t>
            </w:r>
          </w:p>
        </w:tc>
        <w:tc>
          <w:tcPr>
            <w:tcW w:type="dxa" w:w="1728"/>
          </w:tcPr>
          <w:p>
            <w:r>
              <w:t xml:space="preserve">BARRACKPUR-I, BARRACKPUR-II, BASIRHAT-II,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DEGANGA, BARASAT-II, RAJARHAT, GAIGHATA, HASNABAD, HAROA, SANDESHKHALI-I,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HABRA-II, BARASAT-I, GAIGHATA, HINGALGANJ, MINAKHAN, BADURIA, </w:t>
            </w:r>
          </w:p>
        </w:tc>
        <w:tc>
          <w:tcPr>
            <w:tcW w:type="dxa" w:w="1728"/>
          </w:tcPr>
          <w:p>
            <w:r>
              <w:t xml:space="preserve">HABRA-I, DEGANGA, BARASAT-I, AMDANGA, BAGDA, BONGAON, SWARUPNAGAR,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AMDANGA, BONGAON, BASIRHAT-I, </w:t>
            </w:r>
          </w:p>
        </w:tc>
        <w:tc>
          <w:tcPr>
            <w:tcW w:type="dxa" w:w="1728"/>
          </w:tcPr>
          <w:p>
            <w:r>
              <w:t xml:space="preserve">BARASAT-II, HINGALGANJ, MINAKHAN, BADURIA, BASIRHAT-II,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BARRACKPUR-II, DEGANGA, BAGDA, SWARUPNAGAR, HASNABAD, SANDESHKHALI-I, SANDESHKHALI-II, BASIRHAT-II, </w:t>
            </w:r>
          </w:p>
        </w:tc>
        <w:tc>
          <w:tcPr>
            <w:tcW w:type="dxa" w:w="1728"/>
          </w:tcPr>
          <w:p>
            <w:r>
              <w:t xml:space="preserve">HABRA-II, HAROA, SANDESHKHALI-I, BASIRHAT-I,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 xml:space="preserve">BARRACKPUR-I, BARRACKPUR-II, RAJARHAT, GAIGHATA,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DEGANGA, BARASAT-I, RAJARHAT, BONGAON, MINAKHAN, </w:t>
            </w:r>
          </w:p>
        </w:tc>
        <w:tc>
          <w:tcPr>
            <w:tcW w:type="dxa" w:w="1728"/>
          </w:tcPr>
          <w:p>
            <w:r>
              <w:t xml:space="preserve">HABRA-I, HABRA-II, AMDANGA, BONGAON, SANDESHKHALI-I, SANDESHKHALI-II, BASIRHAT-I,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 xml:space="preserve">DEGANGA, RAJARHAT, MINAKHAN,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 xml:space="preserve">BARRACKPUR-I, GAIGHATA, SWARUPNAGAR, HASNABAD, 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HABRA-II, BAGDA, BASIRHAT-I, 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BARRACKPUR-I, AMDANGA, BADURIA,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BARASAT-I, BASIRHAT-II,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BARASAT-II, HINGALGANJ, HAROA, BASIRHAT-II,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SWARUPNAGAR, HASNABAD, SANDESHKHALI-I, SANDESHKHALI-II, </w:t>
            </w:r>
          </w:p>
        </w:tc>
        <w:tc>
          <w:tcPr>
            <w:tcW w:type="dxa" w:w="1728"/>
          </w:tcPr>
          <w:p>
            <w:r>
              <w:t xml:space="preserve">BARRACKPUR-II, BARASAT-II, HINGALGANJ,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 xml:space="preserve">BARRACKPUR-II, HINGALGANJ,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HABRA-I, DEGANGA, BARASAT-I, </w:t>
            </w:r>
          </w:p>
        </w:tc>
        <w:tc>
          <w:tcPr>
            <w:tcW w:type="dxa" w:w="1728"/>
          </w:tcPr>
          <w:p>
            <w:r>
              <w:t xml:space="preserve">AMDANGA, RAJARHAT, BONGAON, MINAKHAN, SANDESHKHALI-I, SANDESHKHALI-II, BASIRHAT-I,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BONGAON, MINAKHAN, </w:t>
            </w:r>
          </w:p>
        </w:tc>
        <w:tc>
          <w:tcPr>
            <w:tcW w:type="dxa" w:w="1728"/>
          </w:tcPr>
          <w:p>
            <w:r>
              <w:t xml:space="preserve">HABRA-II, HASNABAD, BADURIA,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 xml:space="preserve">HABRA-I, DEGANGA, GAIGHATA, SWARUPNAGAR,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RAJARHAT, GAIGHATA, BASIRHAT-I,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HABRA-II, </w:t>
            </w:r>
          </w:p>
        </w:tc>
        <w:tc>
          <w:tcPr>
            <w:tcW w:type="dxa" w:w="1728"/>
          </w:tcPr>
          <w:p>
            <w:r>
              <w:t xml:space="preserve">BAGDA, BASIRHAT-II,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BARRACKPUR-II, </w:t>
            </w:r>
          </w:p>
        </w:tc>
        <w:tc>
          <w:tcPr>
            <w:tcW w:type="dxa" w:w="1728"/>
          </w:tcPr>
          <w:p>
            <w:r>
              <w:t xml:space="preserve">BARASAT-I,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BARRACKPUR-I, BARASAT-II, AMDANGA, HINGALGANJ, HAROA, BADURIA, BASIRHAT-II, </w:t>
            </w:r>
          </w:p>
        </w:tc>
        <w:tc>
          <w:tcPr>
            <w:tcW w:type="dxa" w:w="1728"/>
          </w:tcPr>
          <w:p>
            <w:r>
              <w:t xml:space="preserve">BARRACKPUR-I, HAROA,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SWARUPNAGAR, HASNABAD, SANDESHKHALI-I, SANDESHKHALI-II, </w:t>
            </w:r>
          </w:p>
        </w:tc>
        <w:tc>
          <w:tcPr>
            <w:tcW w:type="dxa" w:w="1728"/>
          </w:tcPr>
          <w:p>
            <w:r>
              <w:t xml:space="preserve">BARRACKPUR-II, BARASAT-II, HINGALGANJ,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 xml:space="preserve">BARRACKPUR-II, HINGALGANJ,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DEGANGA, BARASAT-I, SANDESHKHALI-I, BASIRHAT-I, BASIRHAT-II, </w:t>
            </w:r>
          </w:p>
        </w:tc>
        <w:tc>
          <w:tcPr>
            <w:tcW w:type="dxa" w:w="1728"/>
          </w:tcPr>
          <w:p>
            <w:r>
              <w:t xml:space="preserve">BARASAT-I, AMDANGA, BAGDA, BONGAON, GAIGHATA, SWARUPNAGAR, SANDESHKHALI-II, BASIRHAT-I, 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HABRA-II, BONGAON, GAIGHATA, MINAKHAN,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BARASAT-II, BAGDA, SWARUPNAGAR, HASNABAD, HINGALGANJ, </w:t>
            </w:r>
          </w:p>
        </w:tc>
        <w:tc>
          <w:tcPr>
            <w:tcW w:type="dxa" w:w="1728"/>
          </w:tcPr>
          <w:p>
            <w:r>
              <w:t xml:space="preserve">HABRA-I, HABRA-II, DEGANGA, BARASAT-II, HASNABAD, HAROA, MINAKHAN, BADURIA,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AMDANGA, RAJARHAT, HAROA, BADURIA,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BARRACKPUR-I, BARRACKPUR-II,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BARRACKPUR-II, HINGALGANJ,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BARRACKPUR-II, HINGALGANJ,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BARASAT-II, HINGALGANJ, MINAKHAN, SANDESHKHALI-I, </w:t>
            </w:r>
          </w:p>
        </w:tc>
        <w:tc>
          <w:tcPr>
            <w:tcW w:type="dxa" w:w="1728"/>
          </w:tcPr>
          <w:p>
            <w:r>
              <w:t xml:space="preserve">BARRACKPUR-I, BARRACKPUR-II, HINGALGANJ, SANDESHKHALI-I, SANDESHKHALI-II,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DEGANGA, HASNABAD, BASIRHAT-I,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DEGANGA,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AMDANGA, BAGDA, BASIRHAT-II, 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BONGAON, SWARUPNAGAR,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HABRA-I, HABRA-II, RAJARHAT, BONGAON, SWARUPNAGAR, </w:t>
            </w:r>
          </w:p>
        </w:tc>
        <w:tc>
          <w:tcPr>
            <w:tcW w:type="dxa" w:w="1728"/>
          </w:tcPr>
          <w:p>
            <w:r>
              <w:t xml:space="preserve">BARASAT-I, AMDANGA, BAGDA, HASNABAD, MINAKHAN, BADURIA, BASIRHAT-I,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BARASAT-I, HAROA, SANDESHKHALI-II, BADURIA, </w:t>
            </w:r>
          </w:p>
        </w:tc>
        <w:tc>
          <w:tcPr>
            <w:tcW w:type="dxa" w:w="1728"/>
          </w:tcPr>
          <w:p>
            <w:r>
              <w:t xml:space="preserve">HABRA-I, HABRA-II, BARASAT-II, RAJARHAT, HAROA, BASIRHAT-II,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HAROA, SANDESHKHALI-II, </w:t>
            </w:r>
          </w:p>
        </w:tc>
        <w:tc>
          <w:tcPr>
            <w:tcW w:type="dxa" w:w="1728"/>
          </w:tcPr>
          <w:p>
            <w:r>
              <w:t xml:space="preserve">BARASAT-II, RAJARHAT,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HINGALGANJ, SANDESHKHALI-I, </w:t>
            </w:r>
          </w:p>
        </w:tc>
        <w:tc>
          <w:tcPr>
            <w:tcW w:type="dxa" w:w="1728"/>
          </w:tcPr>
          <w:p>
            <w:r>
              <w:t xml:space="preserve">BARRACKPUR-I, BARRACKPUR-II, BAGDA, BONGAON, HINGALGANJ, SANDESHKHALI-I, SANDESHKHALI-II,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BASIRHAT-I,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DEGANGA, MINAKHAN,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AMDANGA, GAIGHATA, </w:t>
            </w:r>
          </w:p>
        </w:tc>
        <w:tc>
          <w:tcPr>
            <w:tcW w:type="dxa" w:w="1728"/>
          </w:tcPr>
          <w:p>
            <w:r>
              <w:t xml:space="preserve">DEGANGA,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BARASAT-II, BASIRHAT-II,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HABRA-I, BONGAON, SWARUPNAGAR, HASNABAD, </w:t>
            </w:r>
          </w:p>
        </w:tc>
        <w:tc>
          <w:tcPr>
            <w:tcW w:type="dxa" w:w="1728"/>
          </w:tcPr>
          <w:p>
            <w:r>
              <w:t xml:space="preserve">BARASAT-I, AMDANGA, SWARUPNAGAR, HASNABAD, MINAKHAN, BADURIA, BASIRHAT-I,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HABRA-II, BARASAT-I, RAJARHAT, HAROA, SANDESHKHALI-II, BADURIA, </w:t>
            </w:r>
          </w:p>
        </w:tc>
        <w:tc>
          <w:tcPr>
            <w:tcW w:type="dxa" w:w="1728"/>
          </w:tcPr>
          <w:p>
            <w:r>
              <w:t xml:space="preserve">HABRA-I, HABRA-II, BARASAT-II, RAJARHAT, HAROA, BASIRHAT-II,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HAROA, SANDESHKHALI-II, </w:t>
            </w:r>
          </w:p>
        </w:tc>
        <w:tc>
          <w:tcPr>
            <w:tcW w:type="dxa" w:w="1728"/>
          </w:tcPr>
          <w:p>
            <w:r>
              <w:t xml:space="preserve">BARASAT-II, RAJARHAT,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DEGANGA, SWARUPNAGAR, HINGALGANJ, SANDESHKHALI-I, BADURIA, </w:t>
            </w:r>
          </w:p>
        </w:tc>
        <w:tc>
          <w:tcPr>
            <w:tcW w:type="dxa" w:w="1728"/>
          </w:tcPr>
          <w:p>
            <w:r>
              <w:t xml:space="preserve">BARRACKPUR-I, BARRACKPUR-II, HINGALGANJ, SANDESHKHALI-I,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HABRA-II, AMDANGA, BONGAON, BASIRHAT-I, BASIRHAT-II, </w:t>
            </w:r>
          </w:p>
        </w:tc>
        <w:tc>
          <w:tcPr>
            <w:tcW w:type="dxa" w:w="1728"/>
          </w:tcPr>
          <w:p>
            <w:r>
              <w:t xml:space="preserve">HABRA-I, HABRA-II, DEGANGA,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BARASAT-I, RAJARHAT, BAGDA, GAIGHATA, MINAKHAN,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 xml:space="preserve">MINAKHAN,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 xml:space="preserve">BARASAT-I, BAGDA, BONGAON, HASNABAD, BADURIA, 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GAIGHATA, SWARUPNAGAR,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HAROA, SANDESHKHALI-II, </w:t>
            </w:r>
          </w:p>
        </w:tc>
        <w:tc>
          <w:tcPr>
            <w:tcW w:type="dxa" w:w="1728"/>
          </w:tcPr>
          <w:p>
            <w:r>
              <w:t xml:space="preserve">BARASAT-II, RAJARHAT, HAROA,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HAROA, SANDESHKHALI-II, </w:t>
            </w:r>
          </w:p>
        </w:tc>
        <w:tc>
          <w:tcPr>
            <w:tcW w:type="dxa" w:w="1728"/>
          </w:tcPr>
          <w:p>
            <w:r>
              <w:t xml:space="preserve">BARASAT-II, RAJARHAT,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RAJARHAT, BAGDA, BONGAON, GAIGHATA, SWARUPNAGAR, HASNABAD, HINGALGANJ,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BARASAT-II, 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BAGDA, BONGAON, GAIGHATA, SWARUPNAGAR, HASNABAD, HINGALGANJ,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BARASAT-II, 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BAGDA, BONGAON, GAIGHATA, SWARUPNAGAR, HASNABAD, HINGALGANJ,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RAJARHAT,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BARASAT-II, 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BARASAT-II, AMDANGA, RAJARHAT,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BARASAT-I, BAGDA, BONGAON, GAIGHATA, SANDESHKHALI-II, BADURIA, </w:t>
            </w:r>
          </w:p>
        </w:tc>
        <w:tc>
          <w:tcPr>
            <w:tcW w:type="dxa" w:w="1728"/>
          </w:tcPr>
          <w:p>
            <w:r>
              <w:t xml:space="preserve">HABRA-II, DEGANGA, BAGDA, MINAKHAN, SANDESHKHALI-II,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HABRA-II, </w:t>
            </w:r>
          </w:p>
        </w:tc>
        <w:tc>
          <w:tcPr>
            <w:tcW w:type="dxa" w:w="1728"/>
          </w:tcPr>
          <w:p>
            <w:r>
              <w:t xml:space="preserve">BASIRHAT-II,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BARASAT-II, </w:t>
            </w:r>
          </w:p>
        </w:tc>
        <w:tc>
          <w:tcPr>
            <w:tcW w:type="dxa" w:w="1728"/>
          </w:tcPr>
          <w:p>
            <w:r>
              <w:t xml:space="preserve">BARASAT-I, BONGAON, HASNABAD, HINGALGANJ,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BASIRHAT-I, BASIRHAT-II,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DEGANGA, HAROA,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BARRACKPUR-I, BARRACKPUR-II, RAJARHAT, SWARUPNAGAR, HASNABAD, HINGALGANJ, MINAKHAN, </w:t>
            </w:r>
          </w:p>
        </w:tc>
        <w:tc>
          <w:tcPr>
            <w:tcW w:type="dxa" w:w="1728"/>
          </w:tcPr>
          <w:p>
            <w:r>
              <w:t xml:space="preserve">BARASAT-II, AMDANGA, GAIGHATA, SWARUPNAGAR, BADURIA, BASIRHAT-I,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 xml:space="preserve">BARRACKPUR-I, BARRACKPUR-II, HABRA-I, RAJARHAT, HAROA,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BARASAT-I, SANDESHKHALI-II, </w:t>
            </w:r>
          </w:p>
        </w:tc>
        <w:tc>
          <w:tcPr>
            <w:tcW w:type="dxa" w:w="1728"/>
          </w:tcPr>
          <w:p>
            <w:r>
              <w:t xml:space="preserve">HABRA-II, BARASAT-I, SANDESHKHALI-II,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BADURIA, </w:t>
            </w:r>
          </w:p>
        </w:tc>
        <w:tc>
          <w:tcPr>
            <w:tcW w:type="dxa" w:w="1728"/>
          </w:tcPr>
          <w:p>
            <w:r>
              <w:t xml:space="preserve">DEGANGA,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HABRA-II, BONGAON, GAIGHATA, </w:t>
            </w:r>
          </w:p>
        </w:tc>
        <w:tc>
          <w:tcPr>
            <w:tcW w:type="dxa" w:w="1728"/>
          </w:tcPr>
          <w:p>
            <w:r>
              <w:t xml:space="preserve">BONGAON, MINAKHAN, BASIRHAT-II,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AMDANGA, BAGDA, </w:t>
            </w:r>
          </w:p>
        </w:tc>
        <w:tc>
          <w:tcPr>
            <w:tcW w:type="dxa" w:w="1728"/>
          </w:tcPr>
          <w:p>
            <w:r>
              <w:t xml:space="preserve">BAGDA, HINGALGANJ,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BARRACKPUR-I, DEGANGA, BARASAT-II, BASIRHAT-I, 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HAROA, MINAKHAN, BASIRHAT-II,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BARRACKPUR-II, RAJARHAT, SWARUPNAGAR, HASNABAD, HINGALGANJ, </w:t>
            </w:r>
          </w:p>
        </w:tc>
        <w:tc>
          <w:tcPr>
            <w:tcW w:type="dxa" w:w="1728"/>
          </w:tcPr>
          <w:p>
            <w:r>
              <w:t xml:space="preserve">BARASAT-II, AMDANGA, GAIGHATA, SWARUPNAGAR, BADURIA, BASIRHAT-I,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 xml:space="preserve">BARRACKPUR-I, BARRACKPUR-II, HABRA-I, RAJARHAT, HAROA, 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BARASAT-I, AMDANGA, RAJARHAT, SWARUPNAGAR, HASNABAD, SANDESHKHALI-II, BASIRHAT-I, </w:t>
            </w:r>
          </w:p>
        </w:tc>
        <w:tc>
          <w:tcPr>
            <w:tcW w:type="dxa" w:w="1728"/>
          </w:tcPr>
          <w:p>
            <w:r>
              <w:t xml:space="preserve">HABRA-II, BONGAON,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HABRA-II, DEGANGA, HINGALGANJ, HAROA, BASIRHAT-II, </w:t>
            </w:r>
          </w:p>
        </w:tc>
        <w:tc>
          <w:tcPr>
            <w:tcW w:type="dxa" w:w="1728"/>
          </w:tcPr>
          <w:p>
            <w:r>
              <w:t xml:space="preserve">HABRA-I, DEGANGA,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BONGAON, MINAKHAN, BADURIA, </w:t>
            </w:r>
          </w:p>
        </w:tc>
        <w:tc>
          <w:tcPr>
            <w:tcW w:type="dxa" w:w="1728"/>
          </w:tcPr>
          <w:p>
            <w:r>
              <w:t xml:space="preserve">BARRACKPUR-I, BARRACKPUR-II, BARASAT-I, RAJARHAT, GAIGHATA, HINGALGANJ, HAROA, MINAKHAN, BASIRHAT-II,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BARRACKPUR-II, BARASAT-II, BAGDA, GAIGHATA, </w:t>
            </w:r>
          </w:p>
        </w:tc>
        <w:tc>
          <w:tcPr>
            <w:tcW w:type="dxa" w:w="1728"/>
          </w:tcPr>
          <w:p>
            <w:r>
              <w:t xml:space="preserve">AMDANGA, BAGDA, HASNABAD, BASIRHAT-I,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>
            <w:r>
              <w:t xml:space="preserve">BARASAT-II, SWARUPNAGAR, 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SANDESHKHALI-I,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BARASAT-I, BONGAON, SANDESHKHALI-I, SANDESHKHALI-II, 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BARASAT-II, BAGDA, SWARUPNAGAR, </w:t>
            </w:r>
          </w:p>
        </w:tc>
        <w:tc>
          <w:tcPr>
            <w:tcW w:type="dxa" w:w="1728"/>
          </w:tcPr>
          <w:p>
            <w:r>
              <w:t xml:space="preserve">BAGDA, BONGAON,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SWARUPNAGAR,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HABRA-I, HABRA-II, HASNABAD, BADURIA, </w:t>
            </w:r>
          </w:p>
        </w:tc>
        <w:tc>
          <w:tcPr>
            <w:tcW w:type="dxa" w:w="1728"/>
          </w:tcPr>
          <w:p>
            <w:r>
              <w:t xml:space="preserve">HABRA-I, BARASAT-II, GAIGHATA,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>
            <w:r>
              <w:t xml:space="preserve">HABRA-II,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DEGANGA, AMDANGA, RAJARHAT, GAIGHATA, </w:t>
            </w:r>
          </w:p>
        </w:tc>
        <w:tc>
          <w:tcPr>
            <w:tcW w:type="dxa" w:w="1728"/>
          </w:tcPr>
          <w:p>
            <w:r>
              <w:t xml:space="preserve">BARRACKPUR-I, HAROA, BADURIA, BASIRHAT-I, BASIRHAT-II,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HINGALGANJ, HAROA, MINAKHAN, BASIRHAT-I, BASIRHAT-II, </w:t>
            </w:r>
          </w:p>
        </w:tc>
        <w:tc>
          <w:tcPr>
            <w:tcW w:type="dxa" w:w="1728"/>
          </w:tcPr>
          <w:p>
            <w:r>
              <w:t xml:space="preserve">BARRACKPUR-II, DEGANGA, BARASAT-I, RAJARHAT, HASNABAD, HINGALGANJ, MINAKHAN,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BARRACKPUR-II, RAJARHAT, HINGALGANJ, MINAKHAN,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HINGALGANJ, MINAKHAN,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BARASAT-I, SANDESHKHALI-I, SANDESHKHALI-II, </w:t>
            </w:r>
          </w:p>
        </w:tc>
        <w:tc>
          <w:tcPr>
            <w:tcW w:type="dxa" w:w="1728"/>
          </w:tcPr>
          <w:p>
            <w:r>
              <w:t xml:space="preserve">AMDANGA, SANDESHKHALI-I, SANDESHKHALI-II,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 xml:space="preserve">DEGANGA,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HABRA-II, AMDANGA, </w:t>
            </w:r>
          </w:p>
        </w:tc>
        <w:tc>
          <w:tcPr>
            <w:tcW w:type="dxa" w:w="1728"/>
          </w:tcPr>
          <w:p>
            <w:r>
              <w:t xml:space="preserve">BARASAT-II, SWARUPNAGAR,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HABRA-I, HASNABAD, BADURIA, </w:t>
            </w:r>
          </w:p>
        </w:tc>
        <w:tc>
          <w:tcPr>
            <w:tcW w:type="dxa" w:w="1728"/>
          </w:tcPr>
          <w:p>
            <w:r>
              <w:t xml:space="preserve">HABRA-I, BONGAON,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BARRACKPUR-I, 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DEGANGA, RAJARHAT, BAGDA, </w:t>
            </w:r>
          </w:p>
        </w:tc>
        <w:tc>
          <w:tcPr>
            <w:tcW w:type="dxa" w:w="1728"/>
          </w:tcPr>
          <w:p>
            <w:r>
              <w:t xml:space="preserve">BARRACKPUR-I, HABRA-II, BAGDA, GAIGHATA, HAROA, BASIRHAT-I, BASIRHAT-II,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BARASAT-II, GAIGHATA, HINGALGANJ, HAROA, MINAKHAN, BASIRHAT-I, BASIRHAT-II, </w:t>
            </w:r>
          </w:p>
        </w:tc>
        <w:tc>
          <w:tcPr>
            <w:tcW w:type="dxa" w:w="1728"/>
          </w:tcPr>
          <w:p>
            <w:r>
              <w:t xml:space="preserve">BARRACKPUR-II, BARASAT-I, RAJARHAT, HASNABAD, HINGALGANJ, MINAKHAN,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BARRACKPUR-II, RAJARHAT, HINGALGANJ, MINAKHAN,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HINGALGANJ, MINAKHAN,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BARASAT-I, RAJARHAT, HASNABAD, SANDESHKHALI-I, SANDESHKHALI-II, 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HABRA-II, DEGANGA, BONGAON, SWARUPNAGAR, BADURIA, 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HAROA, </w:t>
            </w:r>
          </w:p>
        </w:tc>
        <w:tc>
          <w:tcPr>
            <w:tcW w:type="dxa" w:w="1728"/>
          </w:tcPr>
          <w:p>
            <w:r>
              <w:t xml:space="preserve">BARASAT-I, BADURIA,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BASIRHAT-II, </w:t>
            </w:r>
          </w:p>
        </w:tc>
        <w:tc>
          <w:tcPr>
            <w:tcW w:type="dxa" w:w="1728"/>
          </w:tcPr>
          <w:p>
            <w:r>
              <w:t xml:space="preserve">HASNABAD, HAROA, 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AMDANGA, GAIGHATA, MINAKHAN, BASIRHAT-I, </w:t>
            </w:r>
          </w:p>
        </w:tc>
        <w:tc>
          <w:tcPr>
            <w:tcW w:type="dxa" w:w="1728"/>
          </w:tcPr>
          <w:p>
            <w:r>
              <w:t xml:space="preserve">HABRA-II, AMDANGA, BAGDA, BONGAON, GAIGHATA,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BARASAT-II, BAGDA, </w:t>
            </w:r>
          </w:p>
        </w:tc>
        <w:tc>
          <w:tcPr>
            <w:tcW w:type="dxa" w:w="1728"/>
          </w:tcPr>
          <w:p>
            <w:r>
              <w:t xml:space="preserve">BARRACKPUR-I, HABRA-I, DEGANGA,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>
            <w:r>
              <w:t xml:space="preserve">BARRACKPUR-II, RAJARHAT, HINGALGANJ, MINAKHAN,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BARRACKPUR-II, RAJARHAT, HINGALGANJ, MINAKHAN,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DEGANGA, RAJARHAT, HINGALGANJ, MINAKHAN, SANDESHKHALI-I, SANDESHKHALI-II, </w:t>
            </w:r>
          </w:p>
        </w:tc>
        <w:tc>
          <w:tcPr>
            <w:tcW w:type="dxa" w:w="1728"/>
          </w:tcPr>
          <w:p>
            <w:r>
              <w:t xml:space="preserve">BARRACKPUR-I, BARRACKPUR-II, HABRA-II, DEGANGA, BONGAON, HINGALGANJ, MINAKHAN, SANDESHKHALI-I,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SWARUPNAGAR, BADURIA,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BARASAT-I, BAGDA, HAROA, BASIRHAT-I,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BARASAT-II, AMDANGA, RAJARHAT, BASIRHAT-II,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DEGANGA, RAJARHAT, HINGALGANJ, MINAKHAN, SANDESHKHALI-I, SANDESHKHALI-II, </w:t>
            </w:r>
          </w:p>
        </w:tc>
        <w:tc>
          <w:tcPr>
            <w:tcW w:type="dxa" w:w="1728"/>
          </w:tcPr>
          <w:p>
            <w:r>
              <w:t xml:space="preserve">BARRACKPUR-I, BARRACKPUR-II, DEGANGA, BONGAON, HINGALGANJ, MINAKHAN, SANDESHKHALI-I, SANDESHKHALI-II,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GAIGHATA,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SWARUPNAGAR, BADURIA,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BARASAT-I, BAGDA, HAROA, BASIRHAT-I,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BARASAT-II, AMDANGA, RAJARHAT, BASIRHAT-II,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DEGANGA, RAJARHAT, HINGALGANJ, MINAKHAN, SANDESHKHALI-I, SANDESHKHALI-II,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HABRA-I, HABRA-II, BARASAT-I, BARASAT-II, AMDANGA, BAGDA, BONGAON, GAIGHATA, SWARUPNAGAR, HASNABAD, HAROA, BADURIA, BASIRHAT-I, BASIRHAT-II, 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DEGANGA, BARASAT-II, AMDANGA, RAJARHAT, BAGDA, SWARUPNAGAR, HAROA, SANDESHKHALI-I, SANDESHKHALI-II, BASIRHAT-I, BASIRHAT-II, </w:t>
            </w:r>
          </w:p>
        </w:tc>
        <w:tc>
          <w:tcPr>
            <w:tcW w:type="dxa" w:w="1728"/>
          </w:tcPr>
          <w:p>
            <w:r>
              <w:t xml:space="preserve">DEGANGA, RAJARHAT, BAGDA,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HABRA-II, BONGAON,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BARASAT-I, 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BONGAON, GAIGHATA, HASNABAD, HINGALGANJ, 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AMDANGA, GAIGHATA, SWARUPNAGAR, HINGALGANJ, BADURIA,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GAIGHATA, HINGALGANJ, 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BARRACKPUR-II, HABRA-II, GAIGHATA, HINGALGANJ, 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DEGANGA, AMDANGA, RAJARHAT, BAGDA, SWARUPNAGAR, HAROA, SANDESHKHALI-I, SANDESHKHALI-II, BASIRHAT-I, BASIRHAT-II, </w:t>
            </w:r>
          </w:p>
        </w:tc>
        <w:tc>
          <w:tcPr>
            <w:tcW w:type="dxa" w:w="1728"/>
          </w:tcPr>
          <w:p>
            <w:r>
              <w:t xml:space="preserve">HABRA-I, DEGANGA, RAJARHAT, BAGDA,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 xml:space="preserve">HABRA-II, BONGAON,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BARASAT-I, 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BONGAON, GAIGHATA, HASNABAD, HINGALGANJ, 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AMDANGA, GAIGHATA, SWARUPNAGAR, HINGALGANJ, BADURIA,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GAIGHATA, HINGALGANJ, 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BARRACKPUR-II, HABRA-II, GAIGHATA, HINGALGANJ, 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DEGANGA, AMDANGA, RAJARHAT, BAGDA, SWARUPNAGAR, HAROA, SANDESHKHALI-I, SANDESHKHALI-II, BASIRHAT-I, BASIRHAT-II, </w:t>
            </w:r>
          </w:p>
        </w:tc>
        <w:tc>
          <w:tcPr>
            <w:tcW w:type="dxa" w:w="1728"/>
          </w:tcPr>
          <w:p>
            <w:r>
              <w:t xml:space="preserve">DEGANGA, RAJARHAT, BAGDA,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BARASAT-I, BARASAT-II,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BONGAON, BADURIA, </w:t>
            </w:r>
          </w:p>
        </w:tc>
        <w:tc>
          <w:tcPr>
            <w:tcW w:type="dxa" w:w="1728"/>
          </w:tcPr>
          <w:p>
            <w:r>
              <w:t xml:space="preserve">HABRA-I, HABRA-II, AMDANGA, BONGAON, HASNABAD,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HABRA-II, GAIGHATA, HINGALGANJ, 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GAIGHATA, SWARUPNAGAR, HINGALGANJ, BADURIA,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MINAKHAN, 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GAIGHATA, HINGALGANJ, BADURIA,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BARRACKPUR-II, HABRA-II, GAIGHATA, HINGALGANJ, 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HABRA-II, DEGANGA, RAJARHAT, SWARUPNAGAR, HASNABAD, HINGALGANJ,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DEGANGA, BARASAT-II, RAJARHAT, SWARUPNAGAR, HASNABAD, HINGALGANJ,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AMDANGA, 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BONGAON, </w:t>
            </w:r>
          </w:p>
        </w:tc>
        <w:tc>
          <w:tcPr>
            <w:tcW w:type="dxa" w:w="1728"/>
          </w:tcPr>
          <w:p>
            <w:r>
              <w:t xml:space="preserve">HABRA-I, HABRA-II, BARASAT-I, BAGDA, BONGAON, GAIGHATA, BADURIA,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</w:t>
            </w:r>
          </w:p>
        </w:tc>
        <w:tc>
          <w:tcPr>
            <w:tcW w:type="dxa" w:w="1728"/>
          </w:tcPr>
          <w:p>
            <w:r>
              <w:t xml:space="preserve">HABRA-I, BADURIA,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HABRA-II, BARASAT-I, 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HABRA-II, DEGANGA, RAJARHAT, SWARUPNAGAR, HASNABAD, HINGALGANJ,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DEGANGA, BARASAT-II, RAJARHAT, SWARUPNAGAR, HASNABAD, HINGALGANJ,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AMDANGA, 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BONGAON, </w:t>
            </w:r>
          </w:p>
        </w:tc>
        <w:tc>
          <w:tcPr>
            <w:tcW w:type="dxa" w:w="1728"/>
          </w:tcPr>
          <w:p>
            <w:r>
              <w:t xml:space="preserve">HABRA-I, HABRA-II, BARASAT-I, BAGDA, BADURIA,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</w:t>
            </w:r>
          </w:p>
        </w:tc>
        <w:tc>
          <w:tcPr>
            <w:tcW w:type="dxa" w:w="1728"/>
          </w:tcPr>
          <w:p>
            <w:r>
              <w:t xml:space="preserve">HABRA-I, BADURIA,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HABRA-II, BARASAT-I, 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HABRA-I, HABRA-II, DEGANGA, AMDANGA, RAJARHAT,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DEGANGA, BARASAT-II, RAJARHAT, SWARUPNAGAR, HASNABAD, HINGALGANJ,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BONGAON, GAIGHATA,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</w:t>
            </w:r>
          </w:p>
        </w:tc>
        <w:tc>
          <w:tcPr>
            <w:tcW w:type="dxa" w:w="1728"/>
          </w:tcPr>
          <w:p>
            <w:r>
              <w:t xml:space="preserve">HABRA-I, HABRA-II, BARASAT-I, BAGDA, BADURIA,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BARRACKPUR-I, BARRACKPUR-II, BARASAT-I, BARASAT-II, BAGDA, </w:t>
            </w:r>
          </w:p>
        </w:tc>
        <w:tc>
          <w:tcPr>
            <w:tcW w:type="dxa" w:w="1728"/>
          </w:tcPr>
          <w:p>
            <w:r>
              <w:t xml:space="preserve">HABRA-I, BADURIA,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HABRA-II, BARASAT-I, 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BADURIA,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 xml:space="preserve">BARASAT-I, BARASAT-II, MINAKHAN, BASIRHAT-I,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DEGANGA, GAIGHATA, SWARUPNAGAR, MINAKHAN, BASIRHAT-I, </w:t>
            </w:r>
          </w:p>
        </w:tc>
        <w:tc>
          <w:tcPr>
            <w:tcW w:type="dxa" w:w="1728"/>
          </w:tcPr>
          <w:p>
            <w:r>
              <w:t xml:space="preserve">BAGDA, GAIGHATA, HASNABAD, HAROA,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BARRACKPUR-I, BADURIA, </w:t>
            </w:r>
          </w:p>
        </w:tc>
        <w:tc>
          <w:tcPr>
            <w:tcW w:type="dxa" w:w="1728"/>
          </w:tcPr>
          <w:p>
            <w:r>
              <w:t xml:space="preserve">HABRA-II, DEGANGA,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BAGDA, HAROA, </w:t>
            </w:r>
          </w:p>
        </w:tc>
        <w:tc>
          <w:tcPr>
            <w:tcW w:type="dxa" w:w="1728"/>
          </w:tcPr>
          <w:p>
            <w:r>
              <w:t xml:space="preserve">BARRACKPUR-II, AMDANGA, BONGAON,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HABRA-I, HINGALGANJ, BASIRHAT-II, </w:t>
            </w:r>
          </w:p>
        </w:tc>
        <w:tc>
          <w:tcPr>
            <w:tcW w:type="dxa" w:w="1728"/>
          </w:tcPr>
          <w:p>
            <w:r>
              <w:t xml:space="preserve">BARRACKPUR-I, RAJARHAT, SWARUPNAGAR, HINGALGANJ,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BARRACKPUR-II, HABRA-II, BARASAT-I, BARASAT-II, AMDANGA, RAJARHAT, HASNABAD, SANDESHKHALI-I, SANDESHKHALI-II, 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BARRACKPUR-II, SANDESHKHALI-I, SANDESHKHALI-II,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BASIRHAT-I, 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MINAKHAN, BADURIA, BASIRHAT-I,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SWARUPNAGAR, </w:t>
            </w:r>
          </w:p>
        </w:tc>
        <w:tc>
          <w:tcPr>
            <w:tcW w:type="dxa" w:w="1728"/>
          </w:tcPr>
          <w:p>
            <w:r>
              <w:t xml:space="preserve">BARASAT-I,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BONGAON, GAIGHATA, </w:t>
            </w:r>
          </w:p>
        </w:tc>
        <w:tc>
          <w:tcPr>
            <w:tcW w:type="dxa" w:w="1728"/>
          </w:tcPr>
          <w:p>
            <w:r>
              <w:t xml:space="preserve">BAGDA, GAIGHATA, HASNABAD, HAROA,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DEGANGA, BADURIA, </w:t>
            </w:r>
          </w:p>
        </w:tc>
        <w:tc>
          <w:tcPr>
            <w:tcW w:type="dxa" w:w="1728"/>
          </w:tcPr>
          <w:p>
            <w:r>
              <w:t xml:space="preserve">BARASAT-II, BASIRHAT-II,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 xml:space="preserve">BARRACKPUR-I, HABRA-II, DEGANGA, AMDANGA,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HABRA-I, HINGALGANJ, HAROA, MINAKHAN, BASIRHAT-II, </w:t>
            </w:r>
          </w:p>
        </w:tc>
        <w:tc>
          <w:tcPr>
            <w:tcW w:type="dxa" w:w="1728"/>
          </w:tcPr>
          <w:p>
            <w:r>
              <w:t xml:space="preserve">BARRACKPUR-II, RAJARHAT, BONGAON, SWARUPNAGAR, HINGALGANJ,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BARRACKPUR-II, HABRA-II, BARASAT-I, BARASAT-II, AMDANGA, RAJARHAT, HASNABAD, SANDESHKHALI-I, SANDESHKHALI-II, </w:t>
            </w:r>
          </w:p>
        </w:tc>
        <w:tc>
          <w:tcPr>
            <w:tcW w:type="dxa" w:w="1728"/>
          </w:tcPr>
          <w:p>
            <w:r>
              <w:t xml:space="preserve">SANDESHKHALI-I, SANDESHKHALI-II,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BARRACKPUR-II, SANDESHKHALI-I, SANDESHKHALI-II,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BAGDA, BONGAON, GAIGHATA, HINGALGANJ, BADURIA, </w:t>
            </w:r>
          </w:p>
        </w:tc>
        <w:tc>
          <w:tcPr>
            <w:tcW w:type="dxa" w:w="1728"/>
          </w:tcPr>
          <w:p>
            <w:r>
              <w:t xml:space="preserve">HABRA-I, HABRA-II, RAJARHAT, BAGDA, GAIGHATA, HASNABAD, HINGALGANJ, MINAKHAN, SANDESHKHALI-I, BADURIA,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RAJARHAT, </w:t>
            </w:r>
          </w:p>
        </w:tc>
        <w:tc>
          <w:tcPr>
            <w:tcW w:type="dxa" w:w="1728"/>
          </w:tcPr>
          <w:p>
            <w:r>
              <w:t xml:space="preserve">AMDANGA, BONGAON, HAROA, BASIRHAT-I, BASIRHAT-II,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HABRA-II, DEGANGA, BARASAT-I, HASNABAD, HAROA,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DEGANGA, BARASAT-I, BARASAT-II, SWARUPNAGAR,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BARRACKPUR-I, SWARUPNAGAR,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AMDANGA, MINAKHAN,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BARRACKPUR-II, SANDESHKHALI-I, SANDESHKHALI-II, 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BARRACKPUR-II, SANDESHKHALI-I, SANDESHKHALI-II,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DEGANGA, BARASAT-I, RAJARHAT, MINAKHAN, SANDESHKHALI-I, </w:t>
            </w:r>
          </w:p>
        </w:tc>
        <w:tc>
          <w:tcPr>
            <w:tcW w:type="dxa" w:w="1728"/>
          </w:tcPr>
          <w:p>
            <w:r>
              <w:t xml:space="preserve">BARRACKPUR-II, BARASAT-I, RAJARHAT, MINAKHAN, SANDESHKHALI-I, SANDESHKHALI-II,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HAROA, BADURIA, </w:t>
            </w:r>
          </w:p>
        </w:tc>
        <w:tc>
          <w:tcPr>
            <w:tcW w:type="dxa" w:w="1728"/>
          </w:tcPr>
          <w:p>
            <w:r>
              <w:t xml:space="preserve">SWARUPNAGAR, BADURIA, BASIRHAT-I,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 xml:space="preserve">HASNABAD,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AMDANGA, BONGAON,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HABRA-II, AMDANGA, SWARUPNAGAR, </w:t>
            </w:r>
          </w:p>
        </w:tc>
        <w:tc>
          <w:tcPr>
            <w:tcW w:type="dxa" w:w="1728"/>
          </w:tcPr>
          <w:p>
            <w:r>
              <w:t xml:space="preserve">HABRA-II, DEGANGA,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BARASAT-II, HASNABAD, HINGALGANJ, </w:t>
            </w:r>
          </w:p>
        </w:tc>
        <w:tc>
          <w:tcPr>
            <w:tcW w:type="dxa" w:w="1728"/>
          </w:tcPr>
          <w:p>
            <w:r>
              <w:t xml:space="preserve">BARASAT-II, GAIGHATA, HAROA, BASIRHAT-II,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BONGAON, GAIGHATA, SANDESHKHALI-II, BASIRHAT-I, BASIRHAT-II, </w:t>
            </w:r>
          </w:p>
        </w:tc>
        <w:tc>
          <w:tcPr>
            <w:tcW w:type="dxa" w:w="1728"/>
          </w:tcPr>
          <w:p>
            <w:r>
              <w:t xml:space="preserve">BARRACKPUR-I, HINGALGANJ,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BARASAT-I, SANDESHKHALI-I, </w:t>
            </w:r>
          </w:p>
        </w:tc>
        <w:tc>
          <w:tcPr>
            <w:tcW w:type="dxa" w:w="1728"/>
          </w:tcPr>
          <w:p>
            <w:r>
              <w:t xml:space="preserve">BARRACKPUR-II, RAJARHAT, MINAKHAN, SANDESHKHALI-I, SANDESHKHALI-II,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MINAKHAN, </w:t>
            </w:r>
          </w:p>
        </w:tc>
        <w:tc>
          <w:tcPr>
            <w:tcW w:type="dxa" w:w="1728"/>
          </w:tcPr>
          <w:p>
            <w:r>
              <w:t xml:space="preserve">BARASAT-I, BAGDA, BADURIA,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DEGANGA, RAJARHAT, BAGDA, </w:t>
            </w:r>
          </w:p>
        </w:tc>
        <w:tc>
          <w:tcPr>
            <w:tcW w:type="dxa" w:w="1728"/>
          </w:tcPr>
          <w:p>
            <w:r>
              <w:t xml:space="preserve">SWARUPNAGAR, BASIRHAT-I,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HAROA, BADURIA, </w:t>
            </w:r>
          </w:p>
        </w:tc>
        <w:tc>
          <w:tcPr>
            <w:tcW w:type="dxa" w:w="1728"/>
          </w:tcPr>
          <w:p>
            <w:r>
              <w:t xml:space="preserve">BONGAON, HASNABAD,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AMDANGA,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HABRA-II, AMDANGA, </w:t>
            </w:r>
          </w:p>
        </w:tc>
        <w:tc>
          <w:tcPr>
            <w:tcW w:type="dxa" w:w="1728"/>
          </w:tcPr>
          <w:p>
            <w:r>
              <w:t xml:space="preserve">HABRA-II, DEGANGA, GAIGHATA,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SWARUPNAGAR, HASNABAD, HINGALGANJ, BASIRHAT-I, BASIRHAT-II, </w:t>
            </w:r>
          </w:p>
        </w:tc>
        <w:tc>
          <w:tcPr>
            <w:tcW w:type="dxa" w:w="1728"/>
          </w:tcPr>
          <w:p>
            <w:r>
              <w:t xml:space="preserve">BARASAT-II, HAROA, BASIRHAT-II,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BARRACKPUR-I, BARASAT-II, BONGAON, GAIGHATA, SANDESHKHALI-II, </w:t>
            </w:r>
          </w:p>
        </w:tc>
        <w:tc>
          <w:tcPr>
            <w:tcW w:type="dxa" w:w="1728"/>
          </w:tcPr>
          <w:p>
            <w:r>
              <w:t xml:space="preserve">BARRACKPUR-I, HINGALGANJ,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BARRACKPUR-I, 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BARRACKPUR-II, HABRA-II, BARASAT-I, AMDANGA, BONGAON, SWARUPNAGAR, HINGALGANJ, SANDESHKHALI-I, BADURIA, </w:t>
            </w:r>
          </w:p>
        </w:tc>
        <w:tc>
          <w:tcPr>
            <w:tcW w:type="dxa" w:w="1728"/>
          </w:tcPr>
          <w:p>
            <w:r>
              <w:t xml:space="preserve">BARRACKPUR-I, BARRACKPUR-II, DEGANGA, AMDANGA, BAGDA, SWARUPNAGAR, HASNABAD, HAROA, MINAKHAN, SANDESHKHALI-I, SANDESHKHALI-II, BASIRHAT-I, BASIRHAT-II,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BAGDA, MINAKHAN, BASIRHAT-II, </w:t>
            </w:r>
          </w:p>
        </w:tc>
        <w:tc>
          <w:tcPr>
            <w:tcW w:type="dxa" w:w="1728"/>
          </w:tcPr>
          <w:p>
            <w:r>
              <w:t xml:space="preserve">HABRA-I, HABRA-II, BARASAT-I, BARASAT-II, RAJARHAT, BADURIA,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BARRACKPUR-I, DEGANGA, RAJARHAT, HASNABAD, HAROA, BASIRHAT-I, </w:t>
            </w:r>
          </w:p>
        </w:tc>
        <w:tc>
          <w:tcPr>
            <w:tcW w:type="dxa" w:w="1728"/>
          </w:tcPr>
          <w:p>
            <w:r>
              <w:t xml:space="preserve">BONGAON,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GAIGHATA,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BARASAT-II,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SANDESHKHALI-II, </w:t>
            </w:r>
          </w:p>
        </w:tc>
        <w:tc>
          <w:tcPr>
            <w:tcW w:type="dxa" w:w="1728"/>
          </w:tcPr>
          <w:p>
            <w:r>
              <w:t xml:space="preserve">HINGALGANJ,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 xml:space="preserve">BARRACKPUR-I, BARRACKPUR-II, HABRA-I, HABRA-II, DEGANGA, BARASAT-I, BARASAT-II, AMDANGA, RAJARHAT, BAGDA, BONGAON, GAIGHATA, SWARUPNAGAR, HASNABAD, HINGALGANJ, HAROA, MINAKHAN, SANDESHKHALI-I, SANDESHKHALI-II, BADURIA, BASIRHAT-I, BASIRHAT-II,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HABRA-II, BARASAT-II, HASNABAD, HINGALGANJ, MINAKHAN, SANDESHKHALI-I, SANDESHKHALI-II, BADURIA, BASIRHAT-II, </w:t>
            </w:r>
          </w:p>
        </w:tc>
        <w:tc>
          <w:tcPr>
            <w:tcW w:type="dxa" w:w="1728"/>
          </w:tcPr>
          <w:p>
            <w:r>
              <w:t xml:space="preserve">BARRACKPUR-I, BARRACKPUR-II, DEGANGA, BARASAT-II, GAIGHATA, SWARUPNAGAR, HASNABAD, HINGALGANJ, MINAKHAN, SANDESHKHALI-I, SANDESHKHALI-II, BADURIA, BASIRHAT-II,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HABRA-I, HAROA,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BASIRHAT-I,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RAJARHAT, BAGDA, GAIGHATA, SWARUPNAGAR, </w:t>
            </w:r>
          </w:p>
        </w:tc>
        <w:tc>
          <w:tcPr>
            <w:tcW w:type="dxa" w:w="1728"/>
          </w:tcPr>
          <w:p>
            <w:r>
              <w:t xml:space="preserve">HAROA,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DEGANGA, BARASAT-I, AMDANGA, BONGAON, BASIRHAT-I, </w:t>
            </w:r>
          </w:p>
        </w:tc>
        <w:tc>
          <w:tcPr>
            <w:tcW w:type="dxa" w:w="1728"/>
          </w:tcPr>
          <w:p>
            <w:r>
              <w:t xml:space="preserve">HABRA-I, HABRA-II, BARASAT-I, RAJARHAT, BONGAON,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BARASAT-I, BONGAON,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DEGANGA, BASIRHAT-I, </w:t>
            </w:r>
          </w:p>
        </w:tc>
        <w:tc>
          <w:tcPr>
            <w:tcW w:type="dxa" w:w="1728"/>
          </w:tcPr>
          <w:p>
            <w:r>
              <w:t xml:space="preserve">HABRA-II, BARASAT-I, BONGAON,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HABRA-II, BARASAT-II, HASNABAD, HINGALGANJ, HAROA, MINAKHAN, SANDESHKHALI-I, SANDESHKHALI-II, BADURIA, BASIRHAT-II, </w:t>
            </w:r>
          </w:p>
        </w:tc>
        <w:tc>
          <w:tcPr>
            <w:tcW w:type="dxa" w:w="1728"/>
          </w:tcPr>
          <w:p>
            <w:r>
              <w:t xml:space="preserve">BARRACKPUR-I, BARRACKPUR-II, BARASAT-II, HASNABAD, HINGALGANJ, MINAKHAN, SANDESHKHALI-I, SANDESHKHALI-II, BADURIA, BASIRHAT-II,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</w:t>
            </w:r>
          </w:p>
        </w:tc>
        <w:tc>
          <w:tcPr>
            <w:tcW w:type="dxa" w:w="1728"/>
          </w:tcPr>
          <w:p>
            <w:r>
              <w:t xml:space="preserve">AMDANGA,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DEGANGA, GAIGHATA, SWARUPNAGAR,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RAJARHAT, BAGDA, GAIGHATA, SWARUPNAGAR, </w:t>
            </w:r>
          </w:p>
        </w:tc>
        <w:tc>
          <w:tcPr>
            <w:tcW w:type="dxa" w:w="1728"/>
          </w:tcPr>
          <w:p>
            <w:r>
              <w:t xml:space="preserve">HAROA, BASIRHAT-I,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DEGANGA, BARASAT-I, AMDANGA, BONGAON, BASIRHAT-I, </w:t>
            </w:r>
          </w:p>
        </w:tc>
        <w:tc>
          <w:tcPr>
            <w:tcW w:type="dxa" w:w="1728"/>
          </w:tcPr>
          <w:p>
            <w:r>
              <w:t xml:space="preserve">HABRA-I, HABRA-II, BARASAT-I, RAJARHAT, BONGAON,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BARASAT-I, BONGAON,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DEGANGA, BASIRHAT-I, </w:t>
            </w:r>
          </w:p>
        </w:tc>
        <w:tc>
          <w:tcPr>
            <w:tcW w:type="dxa" w:w="1728"/>
          </w:tcPr>
          <w:p>
            <w:r>
              <w:t xml:space="preserve">HABRA-II, BARASAT-I, BONGAON,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BARRACKPUR-I, BARRACKPUR-II, HABRA-II, BARASAT-II, HASNABAD, HINGALGANJ, MINAKHAN, SANDESHKHALI-I, SANDESHKHALI-II, BADURIA, BASIRHAT-II, </w:t>
            </w:r>
          </w:p>
        </w:tc>
        <w:tc>
          <w:tcPr>
            <w:tcW w:type="dxa" w:w="1728"/>
          </w:tcPr>
          <w:p>
            <w:r>
              <w:t xml:space="preserve">BARRACKPUR-I, BARRACKPUR-II, BARASAT-II, HASNABAD, HINGALGANJ, MINAKHAN, SANDESHKHALI-I, SANDESHKHALI-II, BADURIA, BASIRHAT-II,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HABRA-I, AMDANGA, RAJARHAT, BAGDA, GAIGHATA, SWARUPNAGAR, HAROA,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HABRA-I, DEGANGA, AMDANGA, RAJARHAT, BAGDA, GAIGHATA, SWARUPNAGAR, HAROA, BASIRHAT-I,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DEGANGA, BARASAT-I, BONGAON, BASIRHAT-I, </w:t>
            </w:r>
          </w:p>
        </w:tc>
        <w:tc>
          <w:tcPr>
            <w:tcW w:type="dxa" w:w="1728"/>
          </w:tcPr>
          <w:p>
            <w:r>
              <w:t xml:space="preserve">HABRA-II, BARASAT-I, BONGAON,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BARASAT-I, BONGAON,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DEGANGA, BASIRHAT-I, </w:t>
            </w:r>
          </w:p>
        </w:tc>
        <w:tc>
          <w:tcPr>
            <w:tcW w:type="dxa" w:w="1728"/>
          </w:tcPr>
          <w:p>
            <w:r>
              <w:t xml:space="preserve">HABRA-II, BARASAT-I, BONGAON,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