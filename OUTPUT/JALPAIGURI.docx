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JALPAIGURI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ALIPURDUAR-I,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RAJGANJ, MAL,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MADARIHAT, KUMARGRAM, KALCHINI, 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JALPAIGURI-SADAR, MAYNAGURI, DHUPGURI, ALIPURDUAR-II, </w:t>
            </w:r>
          </w:p>
        </w:tc>
        <w:tc>
          <w:tcPr>
            <w:tcW w:type="dxa" w:w="1728"/>
          </w:tcPr>
          <w:p>
            <w:r>
              <w:t xml:space="preserve">MAYNAGURI, NAGRAKATA, METIALI,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RAJGANJ, KALCHINI,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 xml:space="preserve">MAL, MADARIHAT, ALIPURDUAR-II, KUMARGRAM,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ALIPURDUAR-I,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MAYNAGURI, DHUPGURI,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MAL, KUMARGRAM, </w:t>
            </w:r>
          </w:p>
        </w:tc>
        <w:tc>
          <w:tcPr>
            <w:tcW w:type="dxa" w:w="1728"/>
          </w:tcPr>
          <w:p>
            <w:r>
              <w:t xml:space="preserve">MAYNAGURI,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RAJGANJ, MADARIHAT, ALIPURDUAR-II, KALCHINI, 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NAGRAKATA, FALAKATA, </w:t>
            </w:r>
          </w:p>
        </w:tc>
        <w:tc>
          <w:tcPr>
            <w:tcW w:type="dxa" w:w="1728"/>
          </w:tcPr>
          <w:p>
            <w:r>
              <w:t xml:space="preserve">MADARIHAT, KALCHINI,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JALPAIGURI-SADAR, METIALI, </w:t>
            </w:r>
          </w:p>
        </w:tc>
        <w:tc>
          <w:tcPr>
            <w:tcW w:type="dxa" w:w="1728"/>
          </w:tcPr>
          <w:p>
            <w:r>
              <w:t xml:space="preserve">JALPAIGURI-SADAR, RAJGANJ, MAL, ALIPURDUAR-II, KUMARGRAM,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ALIPURDUAR-I,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DHUPGURI, ALIPURDUAR-I, ALIPURDUAR-II, KUMARGRAM, </w:t>
            </w:r>
          </w:p>
        </w:tc>
        <w:tc>
          <w:tcPr>
            <w:tcW w:type="dxa" w:w="1728"/>
          </w:tcPr>
          <w:p>
            <w:r>
              <w:t xml:space="preserve">DHUPGURI, MAL, METIALI, ALIPURDUAR-II, KUMARGRAM, KALCHINI, FALAKATA,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MAYNAGURI, NAGRAKATA, MAL, 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RAJGANJ, KALCHINI,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NAGRAKATA, MADARIHAT,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MADARIHAT, FALAKATA, 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DHUPGURI, MAL, KUMARGRAM, </w:t>
            </w:r>
          </w:p>
        </w:tc>
        <w:tc>
          <w:tcPr>
            <w:tcW w:type="dxa" w:w="1728"/>
          </w:tcPr>
          <w:p>
            <w:r>
              <w:t xml:space="preserve">DHUPGURI, METIALI, ALIPURDUAR-II,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NAGRAKATA, ALIPURDUAR-I,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 xml:space="preserve">RAJGANJ, MAL, MADARIHAT, KALCHINI, FALAKATA,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 xml:space="preserve">JALPAIGURI-SADAR, MAYNAGURI,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JALPAIGURI-SADAR, 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ALIPURDUAR-I, ALIPURDUAR-II,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MAL, METIALI, MADARIHAT, </w:t>
            </w:r>
          </w:p>
        </w:tc>
        <w:tc>
          <w:tcPr>
            <w:tcW w:type="dxa" w:w="1728"/>
          </w:tcPr>
          <w:p>
            <w:r>
              <w:t xml:space="preserve">RAJGANJ, MAL, ALIPURDUAR-I, FALAKATA,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ALIPURDUAR-II,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DHUPGURI, KUMARGRAM, 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 xml:space="preserve">MAYNAGURI, NAGRAKATA, KUMARGRAM,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MAYNAGURI, NAGRAKATA,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ALIPURDUAR-I, ALIPURDUAR-II,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NAGRAKATA, MAL, </w:t>
            </w:r>
          </w:p>
        </w:tc>
        <w:tc>
          <w:tcPr>
            <w:tcW w:type="dxa" w:w="1728"/>
          </w:tcPr>
          <w:p>
            <w:r>
              <w:t xml:space="preserve">MAYNAGURI, ALIPURDUAR-I,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MAYNAGURI, ALIPURDUAR-I, ALIPURDUAR-II, </w:t>
            </w:r>
          </w:p>
        </w:tc>
        <w:tc>
          <w:tcPr>
            <w:tcW w:type="dxa" w:w="1728"/>
          </w:tcPr>
          <w:p>
            <w:r>
              <w:t xml:space="preserve">JALPAIGURI-SADAR, DHUPGURI, ALIPURDUAR-II, FALAKATA,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RAJGANJ, DHUPGURI, MADARIHAT, KUMARGRAM, KALCHINI, </w:t>
            </w:r>
          </w:p>
        </w:tc>
        <w:tc>
          <w:tcPr>
            <w:tcW w:type="dxa" w:w="1728"/>
          </w:tcPr>
          <w:p>
            <w:r>
              <w:t xml:space="preserve">RAJGANJ, NAGRAKATA, MAL, METIALI, KUMARGRAM, KALCHINI,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MAYNAGURI, KALCHINI, FALAKATA, </w:t>
            </w:r>
          </w:p>
        </w:tc>
        <w:tc>
          <w:tcPr>
            <w:tcW w:type="dxa" w:w="1728"/>
          </w:tcPr>
          <w:p>
            <w:r>
              <w:t xml:space="preserve">JALPAIGURI-SADAR, RAJGANJ, NAGRAKATA, MAL, METIALI, ALIPURDUAR-I, KUMARGRAM, KALCHINI,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RAJGANJ, ALIPURDUAR-I, </w:t>
            </w:r>
          </w:p>
        </w:tc>
        <w:tc>
          <w:tcPr>
            <w:tcW w:type="dxa" w:w="1728"/>
          </w:tcPr>
          <w:p>
            <w:r>
              <w:t xml:space="preserve">MAYNAGURI, ALIPURDUAR-II,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JALPAIGURI-SADAR, NAGRAKATA, MAL, MADARIHAT, 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DHUPGURI, METIALI,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ALIPURDUAR-II, 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RAJGANJ, MAYNAGURI, NAGRAKATA, DHUPGURI,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 xml:space="preserve">MAL, ALIPURDUAR-I,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MAYNAGURI, MADARIHAT, ALIPURDUAR-I, </w:t>
            </w:r>
          </w:p>
        </w:tc>
        <w:tc>
          <w:tcPr>
            <w:tcW w:type="dxa" w:w="1728"/>
          </w:tcPr>
          <w:p>
            <w:r>
              <w:t xml:space="preserve">JALPAIGURI-SADAR, METIALI, ALIPURDUAR-II, FALAKATA,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RAJGANJ, KALCHINI,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JALPAIGURI-SADAR, MAL, METIALI, 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ALIPURDUAR-II, 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 xml:space="preserve">RAJGANJ, NAGRAKATA, ALIPURDUAR-II, KUMARGRAM, FALAKATA,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DHUPGURI, ALIPURDUAR-I, FALAKATA, </w:t>
            </w:r>
          </w:p>
        </w:tc>
        <w:tc>
          <w:tcPr>
            <w:tcW w:type="dxa" w:w="1728"/>
          </w:tcPr>
          <w:p>
            <w:r>
              <w:t xml:space="preserve">MAL, MADARIHAT, KALCHINI,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RAJGANJ, MAYNAGURI, KUMARGRAM, </w:t>
            </w:r>
          </w:p>
        </w:tc>
        <w:tc>
          <w:tcPr>
            <w:tcW w:type="dxa" w:w="1728"/>
          </w:tcPr>
          <w:p>
            <w:r>
              <w:t xml:space="preserve">JALPAIGURI-SADAR, MAYNAGURI, DHUPGURI, METIALI, ALIPURDUAR-I,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MAL, METIALI, KALCHINI,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JALPAIGURI-SADAR, ALIPURDUAR-II,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MADARIHAT, ALIPURDUAR-I, ALIPURDUAR-II, KUMARGRAM, FALAKATA, 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NAGRAKATA, METIALI, </w:t>
            </w:r>
          </w:p>
        </w:tc>
        <w:tc>
          <w:tcPr>
            <w:tcW w:type="dxa" w:w="1728"/>
          </w:tcPr>
          <w:p>
            <w:r>
              <w:t xml:space="preserve">RAJGANJ, MAYNAGURI, METIALI, KALCHINI,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MAYNAGURI, DHUPGURI, 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ALIPURDUAR-II,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 xml:space="preserve">DHUPGURI, MAL, MADARIHAT,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MAYNAGURI, ALIPURDUAR-II, FALAKATA, </w:t>
            </w:r>
          </w:p>
        </w:tc>
        <w:tc>
          <w:tcPr>
            <w:tcW w:type="dxa" w:w="1728"/>
          </w:tcPr>
          <w:p>
            <w:r>
              <w:t xml:space="preserve">JALPAIGURI-SADAR, RAJGANJ, NAGRAKATA, METIALI, ALIPURDUAR-I, KALCHINI,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METIALI, KUMARGRAM, </w:t>
            </w:r>
          </w:p>
        </w:tc>
        <w:tc>
          <w:tcPr>
            <w:tcW w:type="dxa" w:w="1728"/>
          </w:tcPr>
          <w:p>
            <w:r>
              <w:t xml:space="preserve">MAYNAGURI,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NAGRAKATA, DHUPGURI, MADARIHAT, 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ALIPURDUAR-II,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MAL, ALIPURDUAR-I, KALCHINI, </w:t>
            </w:r>
          </w:p>
        </w:tc>
        <w:tc>
          <w:tcPr>
            <w:tcW w:type="dxa" w:w="1728"/>
          </w:tcPr>
          <w:p>
            <w:r>
              <w:t xml:space="preserve">DHUPGURI, MAL, MADARIHAT,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>
            <w:r>
              <w:t xml:space="preserve">ALIPURDUAR-I, ALIPURDUAR-II,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JALPAIGURI-SADAR, METIALI, KALCHINI, </w:t>
            </w:r>
          </w:p>
        </w:tc>
        <w:tc>
          <w:tcPr>
            <w:tcW w:type="dxa" w:w="1728"/>
          </w:tcPr>
          <w:p>
            <w:r>
              <w:t xml:space="preserve">JALPAIGURI-SADAR, MAYNAGURI,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MAYNAGURI, DHUPGURI, MAL, ALIPURDUAR-II, FALAKATA, </w:t>
            </w:r>
          </w:p>
        </w:tc>
        <w:tc>
          <w:tcPr>
            <w:tcW w:type="dxa" w:w="1728"/>
          </w:tcPr>
          <w:p>
            <w:r>
              <w:t xml:space="preserve">NAGRAKATA, DHUPGURI, KUMARGRAM,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NAGRAKATA, KUMARGRAM, </w:t>
            </w:r>
          </w:p>
        </w:tc>
        <w:tc>
          <w:tcPr>
            <w:tcW w:type="dxa" w:w="1728"/>
          </w:tcPr>
          <w:p>
            <w:r>
              <w:t xml:space="preserve">RAJGANJ, MAL, METIALI, MADARIHAT,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NAGRAKATA, MAL, METIALI, </w:t>
            </w:r>
          </w:p>
        </w:tc>
        <w:tc>
          <w:tcPr>
            <w:tcW w:type="dxa" w:w="1728"/>
          </w:tcPr>
          <w:p>
            <w:r>
              <w:t xml:space="preserve">JALPAIGURI-SADAR, MAL, METIALI,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JALPAIGURI-SADAR, DHUPGURI, FALAKATA, </w:t>
            </w:r>
          </w:p>
        </w:tc>
        <w:tc>
          <w:tcPr>
            <w:tcW w:type="dxa" w:w="1728"/>
          </w:tcPr>
          <w:p>
            <w:r>
              <w:t xml:space="preserve">NAGRAKATA, MADARIHAT, KALCHINI,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ALIPURDUAR-I, 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MADARIHAT, KALCHINI, </w:t>
            </w:r>
          </w:p>
        </w:tc>
        <w:tc>
          <w:tcPr>
            <w:tcW w:type="dxa" w:w="1728"/>
          </w:tcPr>
          <w:p>
            <w:r>
              <w:t xml:space="preserve">ALIPURDUAR-I, ALIPURDUAR-II, KUMARGRAM,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ALIPURDUAR-II, </w:t>
            </w:r>
          </w:p>
        </w:tc>
        <w:tc>
          <w:tcPr>
            <w:tcW w:type="dxa" w:w="1728"/>
          </w:tcPr>
          <w:p>
            <w:r>
              <w:t xml:space="preserve">RAJGANJ, MAYNAGURI, DHUPGURI,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ALIPURDUAR-II, </w:t>
            </w:r>
          </w:p>
        </w:tc>
        <w:tc>
          <w:tcPr>
            <w:tcW w:type="dxa" w:w="1728"/>
          </w:tcPr>
          <w:p>
            <w:r>
              <w:t xml:space="preserve">NAGRAKATA,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MAL, MADARIHAT, </w:t>
            </w:r>
          </w:p>
        </w:tc>
        <w:tc>
          <w:tcPr>
            <w:tcW w:type="dxa" w:w="1728"/>
          </w:tcPr>
          <w:p>
            <w:r>
              <w:t xml:space="preserve">MADARIHAT, ALIPURDUAR-I,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JALPAIGURI-SADAR, NAGRAKATA,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RAJGANJ, DHUPGURI, ALIPURDUAR-I, </w:t>
            </w:r>
          </w:p>
        </w:tc>
        <w:tc>
          <w:tcPr>
            <w:tcW w:type="dxa" w:w="1728"/>
          </w:tcPr>
          <w:p>
            <w:r>
              <w:t xml:space="preserve">JALPAIGURI-SADAR, MAL,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KUMARGRAM, KALCHINI,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>
            <w:r>
              <w:t xml:space="preserve">RAJGANJ, MAYNAGURI, DHUPGURI, ALIPURDUAR-II, KUMARGRAM, FALAKATA,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METIALI, ALIPURDUAR-I,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 xml:space="preserve">NAGRAKATA, METIALI,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JALPAIGURI-SADAR, RAJGANJ, NAGRAKATA, DHUPGURI, MAL, 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JALPAIGURI-SADAR, RAJGANJ, MAYNAGURI, DHUPGURI, MAL, ALIPURDUAR-I, ALIPURDUAR-II,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ALIPURDUAR-II, KUMARGRAM, KALCHINI, FALAKATA, 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RAJGANJ, ALIPURDUAR-II, </w:t>
            </w:r>
          </w:p>
        </w:tc>
        <w:tc>
          <w:tcPr>
            <w:tcW w:type="dxa" w:w="1728"/>
          </w:tcPr>
          <w:p>
            <w:r>
              <w:t xml:space="preserve">MAYNAGURI, MAL,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JALPAIGURI-SADAR, MAYNAGURI, MADARIHAT, KALCHINI, FALAKATA, 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ALIPURDUAR-I, 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JALPAIGURI-SADAR, RAJGANJ, NAGRAKATA, DHUPGURI, ALIPURDUAR-I, ALIPURDUAR-II,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NAGRAKATA, METIALI, </w:t>
            </w:r>
          </w:p>
        </w:tc>
        <w:tc>
          <w:tcPr>
            <w:tcW w:type="dxa" w:w="1728"/>
          </w:tcPr>
          <w:p>
            <w:r>
              <w:t xml:space="preserve">MADARIHAT, KUMARGRAM, KALCHINI,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MAYNAGURI, KUMARGRAM, KALCHINI, 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MADARIHAT, ALIPURDUAR-II, </w:t>
            </w:r>
          </w:p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JALPAIGURI-SADAR, DHUPGURI, ALIPURDUAR-I, 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MAL,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JALPAIGURI-SADAR, RAJGANJ, NAGRAKATA, DHUPGURI, ALIPURDUAR-II, KALCHINI,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NAGRAKATA, METIALI, </w:t>
            </w:r>
          </w:p>
        </w:tc>
        <w:tc>
          <w:tcPr>
            <w:tcW w:type="dxa" w:w="1728"/>
          </w:tcPr>
          <w:p>
            <w:r>
              <w:t xml:space="preserve">MADARIHAT, ALIPURDUAR-I, KUMARGRAM,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MAYNAGURI, ALIPURDUAR-I, </w:t>
            </w:r>
          </w:p>
        </w:tc>
        <w:tc>
          <w:tcPr>
            <w:tcW w:type="dxa" w:w="1728"/>
          </w:tcPr>
          <w:p>
            <w:r>
              <w:t xml:space="preserve">MAL, ALIPURDUAR-II,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NAGRAKATA, MAL, ALIPURDUAR-II, KALCHINI,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RAJGANJ, FALAKATA, </w:t>
            </w:r>
          </w:p>
        </w:tc>
        <w:tc>
          <w:tcPr>
            <w:tcW w:type="dxa" w:w="1728"/>
          </w:tcPr>
          <w:p>
            <w:r>
              <w:t xml:space="preserve">MAYNAGURI, KUMARGRAM,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DHUPGURI, MADARIHAT, </w:t>
            </w:r>
          </w:p>
        </w:tc>
        <w:tc>
          <w:tcPr>
            <w:tcW w:type="dxa" w:w="1728"/>
          </w:tcPr>
          <w:p>
            <w:r>
              <w:t xml:space="preserve">JALPAIGURI-SADAR, DHUPGURI,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 xml:space="preserve">RAJGANJ, METIALI, ALIPURDUAR-I, KALCHINI, FALAKATA,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JALPAIGURI-SADAR, METIALI, 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RAJGANJ, DHUPGURI, MAL, METIALI, </w:t>
            </w:r>
          </w:p>
        </w:tc>
        <w:tc>
          <w:tcPr>
            <w:tcW w:type="dxa" w:w="1728"/>
          </w:tcPr>
          <w:p>
            <w:r>
              <w:t xml:space="preserve">RAJGANJ, MAYNAGURI, MAL, METIALI,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 xml:space="preserve">ALIPURDUAR-II,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ALIPURDUAR-I,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NAGRAKATA, ALIPURDUAR-II, KUMARGRAM, </w:t>
            </w:r>
          </w:p>
        </w:tc>
        <w:tc>
          <w:tcPr>
            <w:tcW w:type="dxa" w:w="1728"/>
          </w:tcPr>
          <w:p>
            <w:r>
              <w:t xml:space="preserve">NAGRAKATA, MADARIHAT, FALAKATA,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MADARIHAT, ALIPURDUAR-I, KALCHINI, </w:t>
            </w:r>
          </w:p>
        </w:tc>
        <w:tc>
          <w:tcPr>
            <w:tcW w:type="dxa" w:w="1728"/>
          </w:tcPr>
          <w:p>
            <w:r>
              <w:t xml:space="preserve">JALPAIGURI-SADAR, KALCHINI,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RAJGANJ, MAL, METIALI, FALAKATA, </w:t>
            </w:r>
          </w:p>
        </w:tc>
        <w:tc>
          <w:tcPr>
            <w:tcW w:type="dxa" w:w="1728"/>
          </w:tcPr>
          <w:p>
            <w:r>
              <w:t xml:space="preserve">RAJGANJ, MAYNAGURI, NAGRAKATA, MAL, METIALI,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ALIPURDUAR-II,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NAGRAKATA, KUMARGRAM, 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DHUPGURI, ALIPURDUAR-II, </w:t>
            </w:r>
          </w:p>
        </w:tc>
        <w:tc>
          <w:tcPr>
            <w:tcW w:type="dxa" w:w="1728"/>
          </w:tcPr>
          <w:p>
            <w:r>
              <w:t xml:space="preserve">DHUPGURI, MADARIHAT, ALIPURDUAR-I,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MADARIHAT, ALIPURDUAR-I, KALCHINI, </w:t>
            </w:r>
          </w:p>
        </w:tc>
        <w:tc>
          <w:tcPr>
            <w:tcW w:type="dxa" w:w="1728"/>
          </w:tcPr>
          <w:p>
            <w:r>
              <w:t xml:space="preserve">JALPAIGURI-SADAR, KALCHINI,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RAJGANJ, MAL, METIALI, </w:t>
            </w:r>
          </w:p>
        </w:tc>
        <w:tc>
          <w:tcPr>
            <w:tcW w:type="dxa" w:w="1728"/>
          </w:tcPr>
          <w:p>
            <w:r>
              <w:t xml:space="preserve">RAJGANJ, MAYNAGURI, DHUPGURI, MAL, METIALI, KUMARGRAM,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ALIPURDUAR-II,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 xml:space="preserve">MADARIHAT, FALAKATA,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ALIPURDUAR-I, ALIPURDUAR-II,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NAGRAKATA, DHUPGURI, MADARIHAT, 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ALIPURDUAR-I, KALCHINI,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MAYNAGURI,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NAGRAKATA, MADARIHAT, ALIPURDUAR-I, ALIPURDUAR-II,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JALPAIGURI-SADAR, RAJGANJ, METIALI, KALCHINI,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MAYNAGURI, NAGRAKATA, DHUPGURI, MAL, ALIPURDUAR-I, ALIPURDUAR-II,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JALPAIGURI-SADAR, RAJGANJ, METIALI, MADARIHAT, KALCHINI,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ALIPURDUAR-II,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JALPAIGURI-SADAR, RAJGANJ, MADARIHAT,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MAYNAGURI, DHUPGURI, MAL, KALCHINI,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RAJGANJ, MAL, METIALI, KALCHINI, FALAKATA, </w:t>
            </w:r>
          </w:p>
        </w:tc>
        <w:tc>
          <w:tcPr>
            <w:tcW w:type="dxa" w:w="1728"/>
          </w:tcPr>
          <w:p>
            <w:r>
              <w:t xml:space="preserve">RAJGANJ, MAYNAGURI, MAL, METIALI, ALIPURDUAR-I,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NAGRAKATA, KUMARGRAM, </w:t>
            </w:r>
          </w:p>
        </w:tc>
        <w:tc>
          <w:tcPr>
            <w:tcW w:type="dxa" w:w="1728"/>
          </w:tcPr>
          <w:p>
            <w:r>
              <w:t xml:space="preserve">ALIPURDUAR-II, KUMARGRAM,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JALPAIGURI-SADAR, MAYNAGURI, ALIPURDUAR-I, ALIPURDUAR-II, </w:t>
            </w:r>
          </w:p>
        </w:tc>
        <w:tc>
          <w:tcPr>
            <w:tcW w:type="dxa" w:w="1728"/>
          </w:tcPr>
          <w:p>
            <w:r>
              <w:t xml:space="preserve">JALPAIGURI-SADAR, NAGRAKATA, DHUPGURI, KALCHINI, FALAKATA,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MAYNAGURI, ALIPURDUAR-I,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RAJGANJ, DHUPGURI, MAL, METIALI, KALCHINI, </w:t>
            </w:r>
          </w:p>
        </w:tc>
        <w:tc>
          <w:tcPr>
            <w:tcW w:type="dxa" w:w="1728"/>
          </w:tcPr>
          <w:p>
            <w:r>
              <w:t xml:space="preserve">RAJGANJ, MAYNAGURI, MAL, METIALI, ALIPURDUAR-I,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NAGRAKATA, KUMARGRAM, </w:t>
            </w:r>
          </w:p>
        </w:tc>
        <w:tc>
          <w:tcPr>
            <w:tcW w:type="dxa" w:w="1728"/>
          </w:tcPr>
          <w:p>
            <w:r>
              <w:t xml:space="preserve">ALIPURDUAR-II,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JALPAIGURI-SADAR, MAYNAGURI, ALIPURDUAR-I, ALIPURDUAR-II, </w:t>
            </w:r>
          </w:p>
        </w:tc>
        <w:tc>
          <w:tcPr>
            <w:tcW w:type="dxa" w:w="1728"/>
          </w:tcPr>
          <w:p>
            <w:r>
              <w:t xml:space="preserve">JALPAIGURI-SADAR, NAGRAKATA, DHUPGURI, KUMARGRAM, KALCHINI, FALAKATA,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MAYNAGURI, ALIPURDUAR-I,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RAJGANJ, MAL, METIALI, KALCHINI, </w:t>
            </w:r>
          </w:p>
        </w:tc>
        <w:tc>
          <w:tcPr>
            <w:tcW w:type="dxa" w:w="1728"/>
          </w:tcPr>
          <w:p>
            <w:r>
              <w:t xml:space="preserve">RAJGANJ, MAYNAGURI, MAL, METIALI, ALIPURDUAR-I,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ALIPURDUAR-II, FALAKATA, </w:t>
            </w:r>
          </w:p>
        </w:tc>
        <w:tc>
          <w:tcPr>
            <w:tcW w:type="dxa" w:w="1728"/>
          </w:tcPr>
          <w:p>
            <w:r>
              <w:t xml:space="preserve">JALPAIGURI-SADAR, MADARIHAT, ALIPURDUAR-II, KUMARGRAM,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NAGRAKATA, KUMARGRAM, 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DHUPGURI, MADARIHAT,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JALPAIGURI-SADAR, MAYNAGURI, ALIPURDUAR-I, 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MAYNAGURI, ALIPURDUAR-I,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MAYNAGURI, NAGRAKATA, DHUPGURI, MAL, KALCHINI, </w:t>
            </w:r>
          </w:p>
        </w:tc>
        <w:tc>
          <w:tcPr>
            <w:tcW w:type="dxa" w:w="1728"/>
          </w:tcPr>
          <w:p>
            <w:r>
              <w:t xml:space="preserve">JALPAIGURI-SADAR, MAYNAGURI, NAGRAKATA, DHUPGURI, MAL, ALIPURDUAR-I, KALCHINI,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METIALI, ALIPURDUAR-II,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METIALI, MADARIHAT, ALIPURDUAR-I, ALIPURDUAR-II, KUMARGRAM, FALAKATA, </w:t>
            </w:r>
          </w:p>
        </w:tc>
        <w:tc>
          <w:tcPr>
            <w:tcW w:type="dxa" w:w="1728"/>
          </w:tcPr>
          <w:p>
            <w:r>
              <w:t xml:space="preserve">RAJGANJ, MADARIHAT, FALAKATA,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RAJGANJ, MADARIHAT,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RAJGANJ, METIALI, MADARIHAT, ALIPURDUAR-I, ALIPURDUAR-II, KUMARGRAM,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NAGRAKATA, DHUPGURI, MAL, KALCHINI, </w:t>
            </w:r>
          </w:p>
        </w:tc>
        <w:tc>
          <w:tcPr>
            <w:tcW w:type="dxa" w:w="1728"/>
          </w:tcPr>
          <w:p>
            <w:r>
              <w:t xml:space="preserve">JALPAIGURI-SADAR, NAGRAKATA, DHUPGURI, MAL, ALIPURDUAR-II, KALCHINI,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MAYNAGURI, ALIPURDUAR-I,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METIALI, MADARIHAT, ALIPURDUAR-I, ALIPURDUAR-II, KUMARGRAM, FALAKATA, </w:t>
            </w:r>
          </w:p>
        </w:tc>
        <w:tc>
          <w:tcPr>
            <w:tcW w:type="dxa" w:w="1728"/>
          </w:tcPr>
          <w:p>
            <w:r>
              <w:t xml:space="preserve">RAJGANJ, MADARIHAT, FALAKATA,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RAJGANJ, MADARIHAT,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RAJGANJ, METIALI, MADARIHAT, ALIPURDUAR-I, ALIPURDUAR-II, KUMARGRAM,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NAGRAKATA, DHUPGURI, MAL, KALCHINI, </w:t>
            </w:r>
          </w:p>
        </w:tc>
        <w:tc>
          <w:tcPr>
            <w:tcW w:type="dxa" w:w="1728"/>
          </w:tcPr>
          <w:p>
            <w:r>
              <w:t xml:space="preserve">JALPAIGURI-SADAR, NAGRAKATA, DHUPGURI, MAL, KALCHINI,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MAYNAGURI, METIALI, ALIPURDUAR-I, ALIPURDUAR-II, KUMARGRAM,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METIALI, MADARIHAT, ALIPURDUAR-I, ALIPURDUAR-II, KUMARGRAM, FALAKATA, </w:t>
            </w:r>
          </w:p>
        </w:tc>
        <w:tc>
          <w:tcPr>
            <w:tcW w:type="dxa" w:w="1728"/>
          </w:tcPr>
          <w:p>
            <w:r>
              <w:t xml:space="preserve">RAJGANJ, MADARIHAT, FALAKATA,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RAJGANJ, MADARIHAT,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RAJGANJ, METIALI, MADARIHAT, ALIPURDUAR-I, ALIPURDUAR-II, KUMARGRAM, 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JALPAIGURI-SADAR, MAYNAGURI, KUMARGRAM,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JALPAIGURI-SADAR, MAYNAGURI, DHUPGURI, ALIPURDUAR-I,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 xml:space="preserve">RAJGANJ, METIALI,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NAGRAKATA, MAL, MADARIHAT, ALIPURDUAR-II, </w:t>
            </w:r>
          </w:p>
        </w:tc>
        <w:tc>
          <w:tcPr>
            <w:tcW w:type="dxa" w:w="1728"/>
          </w:tcPr>
          <w:p>
            <w:r>
              <w:t xml:space="preserve">DHUPGURI, MADARIHAT, ALIPURDUAR-I, ALIPURDUAR-II,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 xml:space="preserve">NAGRAKATA, MAL,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JALPAIGURI-SADAR, METIALI, </w:t>
            </w:r>
          </w:p>
        </w:tc>
        <w:tc>
          <w:tcPr>
            <w:tcW w:type="dxa" w:w="1728"/>
          </w:tcPr>
          <w:p>
            <w:r>
              <w:t xml:space="preserve">MADARIHAT,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RAJGANJ, 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MAYNAGURI, MADARIHAT, ALIPURDUAR-I, </w:t>
            </w:r>
          </w:p>
        </w:tc>
        <w:tc>
          <w:tcPr>
            <w:tcW w:type="dxa" w:w="1728"/>
          </w:tcPr>
          <w:p>
            <w:r>
              <w:t xml:space="preserve">RAJGANJ, METIALI, KUMARGRAM,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NAGRAKATA, MAL, ALIPURDUAR-II, KALCHINI, </w:t>
            </w:r>
          </w:p>
        </w:tc>
        <w:tc>
          <w:tcPr>
            <w:tcW w:type="dxa" w:w="1728"/>
          </w:tcPr>
          <w:p>
            <w:r>
              <w:t xml:space="preserve">JALPAIGURI-SADAR, MAYNAGURI, DHUPGURI, ALIPURDUAR-I, ALIPURDUAR-II, FALAKATA,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 xml:space="preserve">NAGRAKATA, MAL,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 xml:space="preserve">RAJGANJ, NAGRAKATA, DHUPGURI, METIALI, ALIPURDUAR-II,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ALIPURDUAR-I, FALAKATA, 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RAJGANJ, ALIPURDUAR-II,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JALPAIGURI-SADAR, MAYNAGURI, MADARIHAT, KUMARGRAM, </w:t>
            </w:r>
          </w:p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>
            <w:r>
              <w:t xml:space="preserve">MAYNAGURI, MADARIHAT,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METIALI, KALCHINI, </w:t>
            </w:r>
          </w:p>
        </w:tc>
        <w:tc>
          <w:tcPr>
            <w:tcW w:type="dxa" w:w="1728"/>
          </w:tcPr>
          <w:p>
            <w:r>
              <w:t xml:space="preserve">JALPAIGURI-SADAR,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MAYNAGURI, FALAKATA, </w:t>
            </w:r>
          </w:p>
        </w:tc>
        <w:tc>
          <w:tcPr>
            <w:tcW w:type="dxa" w:w="1728"/>
          </w:tcPr>
          <w:p>
            <w:r>
              <w:t xml:space="preserve">METIALI,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METIALI,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ALIPURDUAR-II, </w:t>
            </w:r>
          </w:p>
        </w:tc>
        <w:tc>
          <w:tcPr>
            <w:tcW w:type="dxa" w:w="1728"/>
          </w:tcPr>
          <w:p>
            <w:r>
              <w:t xml:space="preserve">ALIPURDUAR-I, ALIPURDUAR-II, KUMARGRAM,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 xml:space="preserve">JALPAIGURI-SADAR, KALCHINI,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RAJGANJ, MAYNAGURI, DHUPGURI,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NAGRAKATA,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NAGRAKATA, DHUPGURI, MAL, MADARIHAT, ALIPURDUAR-I, KUMARGRAM, KALCHINI, </w:t>
            </w:r>
          </w:p>
        </w:tc>
        <w:tc>
          <w:tcPr>
            <w:tcW w:type="dxa" w:w="1728"/>
          </w:tcPr>
          <w:p>
            <w:r>
              <w:t xml:space="preserve">MAL, MADARIHAT,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NAGRAKATA, MAL, MADARIHAT, KALCHINI,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METIALI, FALAKATA, </w:t>
            </w:r>
          </w:p>
        </w:tc>
        <w:tc>
          <w:tcPr>
            <w:tcW w:type="dxa" w:w="1728"/>
          </w:tcPr>
          <w:p>
            <w:r>
              <w:t xml:space="preserve">MAYNAGURI, METIALI, ALIPURDUAR-II, FALAKATA,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ALIPURDUAR-II, </w:t>
            </w:r>
          </w:p>
        </w:tc>
        <w:tc>
          <w:tcPr>
            <w:tcW w:type="dxa" w:w="1728"/>
          </w:tcPr>
          <w:p>
            <w:r>
              <w:t xml:space="preserve">DHUPGURI, KUMARGRAM,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KALCHINI,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ALIPURDUAR-I, </w:t>
            </w:r>
          </w:p>
        </w:tc>
        <w:tc>
          <w:tcPr>
            <w:tcW w:type="dxa" w:w="1728"/>
          </w:tcPr>
          <w:p>
            <w:r>
              <w:t xml:space="preserve">JALPAIGURI-SADAR, RAJGANJ, NAGRAKATA,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RAJGANJ, NAGRAKATA, DHUPGURI, MAL, MADARIHAT, KUMARGRAM, KALCHINI, </w:t>
            </w:r>
          </w:p>
        </w:tc>
        <w:tc>
          <w:tcPr>
            <w:tcW w:type="dxa" w:w="1728"/>
          </w:tcPr>
          <w:p>
            <w:r>
              <w:t xml:space="preserve">MAL, MADARIHAT,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NAGRAKATA, MAL, MADARIHAT, KALCHINI,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RAJGANJ,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METIALI, ALIPURDUAR-I, ALIPURDUAR-II, KUMARGRAM, FALAKATA, </w:t>
            </w:r>
          </w:p>
        </w:tc>
        <w:tc>
          <w:tcPr>
            <w:tcW w:type="dxa" w:w="1728"/>
          </w:tcPr>
          <w:p>
            <w:r>
              <w:t xml:space="preserve">NAGRAKATA,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MAYNAGURI, </w:t>
            </w:r>
          </w:p>
        </w:tc>
        <w:tc>
          <w:tcPr>
            <w:tcW w:type="dxa" w:w="1728"/>
          </w:tcPr>
          <w:p>
            <w:r>
              <w:t xml:space="preserve">RAJGANJ, DHUPGURI,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 xml:space="preserve">JALPAIGURI-SADAR, MAYNAGURI,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NAGRAKATA, MAL, MADARIHAT, KALCHINI, </w:t>
            </w:r>
          </w:p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NAGRAKATA, MAL, MADARIHAT, KALCHINI,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KUMARGRAM, KALCHINI, FALAKATA,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RAJGANJ, NAGRAKATA, DHUPGURI, METIALI, MADARIHAT, ALIPURDUAR-I, ALIPURDUAR-II, KALCHINI, </w:t>
            </w:r>
          </w:p>
        </w:tc>
        <w:tc>
          <w:tcPr>
            <w:tcW w:type="dxa" w:w="1728"/>
          </w:tcPr>
          <w:p>
            <w:r>
              <w:t xml:space="preserve">RAJGANJ, NAGRAKATA, METIALI, MADARIHAT, ALIPURDUAR-I, ALIPURDUAR-II, KALCHINI,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MAYNAGURI,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JALPAIGURI-SADAR, MAL, 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KUMARGRAM, </w:t>
            </w:r>
          </w:p>
        </w:tc>
        <w:tc>
          <w:tcPr>
            <w:tcW w:type="dxa" w:w="1728"/>
          </w:tcPr>
          <w:p>
            <w:r>
              <w:t xml:space="preserve">DHUPGURI, MAL,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MAL,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RAJGANJ, NAGRAKATA, METIALI, MADARIHAT, ALIPURDUAR-I, ALIPURDUAR-II, KALCHINI, </w:t>
            </w:r>
          </w:p>
        </w:tc>
        <w:tc>
          <w:tcPr>
            <w:tcW w:type="dxa" w:w="1728"/>
          </w:tcPr>
          <w:p>
            <w:r>
              <w:t xml:space="preserve">RAJGANJ, NAGRAKATA, METIALI, MADARIHAT, ALIPURDUAR-I, ALIPURDUAR-II, KALCHINI,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DHUPGURI,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FALAKATA, </w:t>
            </w:r>
          </w:p>
        </w:tc>
        <w:tc>
          <w:tcPr>
            <w:tcW w:type="dxa" w:w="1728"/>
          </w:tcPr>
          <w:p>
            <w:r>
              <w:t xml:space="preserve">JALPAIGURI-SADAR,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MAYNAGURI, KUMARGRAM,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JALPAIGURI-SADAR, MAL,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MAYNAGURI, KUMARGRAM, </w:t>
            </w:r>
          </w:p>
        </w:tc>
        <w:tc>
          <w:tcPr>
            <w:tcW w:type="dxa" w:w="1728"/>
          </w:tcPr>
          <w:p>
            <w:r>
              <w:t xml:space="preserve">DHUPGURI, MAL,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MAL,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JALPAIGURI-SADAR, RAJGANJ, MAYNAGURI, NAGRAKATA, DHUPGURI, MAL, METIALI, MADARIHAT, ALIPURDUAR-I, ALIPURDUAR-II, KALCHINI, FALAKATA, </w:t>
            </w:r>
          </w:p>
        </w:tc>
        <w:tc>
          <w:tcPr>
            <w:tcW w:type="dxa" w:w="1728"/>
          </w:tcPr>
          <w:p>
            <w:r>
              <w:t xml:space="preserve">RAJGANJ, NAGRAKATA, METIALI, MADARIHAT, ALIPURDUAR-I, ALIPURDUAR-II, KALCHINI,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JALPAIGURI-SADAR, MAYNAGURI, KUMARGRAM, FALAKATA,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>
            <w:r>
              <w:t xml:space="preserve">DHUPGURI, MAL,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DHUPGURI, MAL,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KUMARGRAM,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