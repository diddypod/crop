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HOOGHLY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CHANDITALA-II, JANGIPARA, PURSURAH, 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GOGHAT-I, </w:t>
            </w:r>
          </w:p>
        </w:tc>
        <w:tc>
          <w:tcPr>
            <w:tcW w:type="dxa" w:w="1728"/>
          </w:tcPr>
          <w:p>
            <w:r>
              <w:t xml:space="preserve">DHANIAKHALI, GOGHAT-I,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TARAKESWAR, ARAMBAG, 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>
            <w:r>
              <w:t xml:space="preserve">HARIPAL, 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DHANIAKHALI, SINGUR, TARAKESWAR, ARAMBAG, GOGHAT-II, KHANAKUL-II, </w:t>
            </w:r>
          </w:p>
        </w:tc>
        <w:tc>
          <w:tcPr>
            <w:tcW w:type="dxa" w:w="1728"/>
          </w:tcPr>
          <w:p>
            <w:r>
              <w:t xml:space="preserve">POLBA/DADPUR, BALAGARH, CHINSURAH/MOGRA, SREERAMPUR - UTTARPA, CHANDITALA-I, JANGIPARA, SINGUR, PURSURAH, KHANAKUL-II,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SINGUR,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TARAKESWAR, 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JANGIPARA, SINGUR, PURSURAH, KHANAKUL-II,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CHANDITALA-II, JANGIPARA, PURSURAH, 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HARIPAL, GOGHAT-I, </w:t>
            </w:r>
          </w:p>
        </w:tc>
        <w:tc>
          <w:tcPr>
            <w:tcW w:type="dxa" w:w="1728"/>
          </w:tcPr>
          <w:p>
            <w:r>
              <w:t xml:space="preserve">TARAKESWAR, GOGHAT-I,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 xml:space="preserve">HARIPAL,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PANDUA, DHANIAKHALI, ARAMBAG, 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DHANIAKHALI, SINGUR, TARAKESWAR, ARAMBAG, GOGHAT-II, KHANAKUL-II, </w:t>
            </w:r>
          </w:p>
        </w:tc>
        <w:tc>
          <w:tcPr>
            <w:tcW w:type="dxa" w:w="1728"/>
          </w:tcPr>
          <w:p>
            <w:r>
              <w:t xml:space="preserve">POLBA/DADPUR, BALAGARH, CHINSURAH/MOGRA, SREERAMPUR - UTTARPA, CHANDITALA-I, JANGIPARA, SINGUR, PURSURAH, KHANAKUL-II,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SINGUR,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TARAKESWAR, 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JANGIPARA, SINGUR, PURSURAH, KHANAKUL-II,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CHANDITALA-II, HARIPAL, PURSURAH, </w:t>
            </w:r>
          </w:p>
        </w:tc>
        <w:tc>
          <w:tcPr>
            <w:tcW w:type="dxa" w:w="1728"/>
          </w:tcPr>
          <w:p>
            <w:r>
              <w:t xml:space="preserve">PANDUA, CHANDITALA-II,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PANDUA, JANGIPARA,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POLBA/DADPUR, GOGHAT-I, </w:t>
            </w:r>
          </w:p>
        </w:tc>
        <w:tc>
          <w:tcPr>
            <w:tcW w:type="dxa" w:w="1728"/>
          </w:tcPr>
          <w:p>
            <w:r>
              <w:t xml:space="preserve">POLBA/DADPUR, JANGIPARA, HARIPAL, TARAKESWAR, ARAMBAG, GOGHAT-I, GOGHAT-II, KHANAKUL-I,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TARAKESWAR, ARAMBAG, GOGHAT-II, KHANAKUL-I, 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SINGUR, KHANAKUL-II, </w:t>
            </w:r>
          </w:p>
        </w:tc>
        <w:tc>
          <w:tcPr>
            <w:tcW w:type="dxa" w:w="1728"/>
          </w:tcPr>
          <w:p>
            <w:r>
              <w:t xml:space="preserve">BALAGARH, CHINSURAH/MOGRA, SREERAMPUR - UTTARPA, CHANDITALA-I, SINGUR, PURSURAH, 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SINGUR,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BALAGARH, CHINSURAH/MOGRA, SREERAMPUR - UTTARPA, CHANDITALA-I, SINGUR, PURSURAH, 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DHANIAKHALI, POLBA/DADPUR, BALAGARH, </w:t>
            </w:r>
          </w:p>
        </w:tc>
        <w:tc>
          <w:tcPr>
            <w:tcW w:type="dxa" w:w="1728"/>
          </w:tcPr>
          <w:p>
            <w:r>
              <w:t xml:space="preserve">PANDUA, DHANIAKHALI, POLBA/DADPUR, SREERAMPUR - UTTARPA, CHANDITALA-I, CHANDITALA-II, JANGIPARA, HARIPAL, TARAKESWAR, ARAMBAG, GOGHAT-I, GOGHAT-II,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SREERAMPUR - UTTARPA, HARIPAL, GOGHAT-I, </w:t>
            </w:r>
          </w:p>
        </w:tc>
        <w:tc>
          <w:tcPr>
            <w:tcW w:type="dxa" w:w="1728"/>
          </w:tcPr>
          <w:p>
            <w:r>
              <w:t xml:space="preserve">BALAGARH, KHANAKUL-I, KHANAKUL-II,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CHINSURAH/MOGRA, </w:t>
            </w:r>
          </w:p>
        </w:tc>
        <w:tc>
          <w:tcPr>
            <w:tcW w:type="dxa" w:w="1728"/>
          </w:tcPr>
          <w:p>
            <w:r>
              <w:t xml:space="preserve">CHINSURAH/MOGRA,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SINGUR,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JANGIPARA, SINGUR, TARAKESWAR, GOGHAT-II,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PANDUA, CHANDITALA-I, CHANDITALA-II, ARAMBAG, PURSURAH, KHANAKUL-I,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CHINSURAH/MOGRA, HARIPAL, </w:t>
            </w:r>
          </w:p>
        </w:tc>
        <w:tc>
          <w:tcPr>
            <w:tcW w:type="dxa" w:w="1728"/>
          </w:tcPr>
          <w:p>
            <w:r>
              <w:t xml:space="preserve">CHANDITALA-I, CHANDITALA-II, GOGHAT-I,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DHANIAKHALI, POLBA/DADPUR, </w:t>
            </w:r>
          </w:p>
        </w:tc>
        <w:tc>
          <w:tcPr>
            <w:tcW w:type="dxa" w:w="1728"/>
          </w:tcPr>
          <w:p>
            <w:r>
              <w:t xml:space="preserve">POLBA/DADPUR, BALAGARH, SREERAMPUR - UTTARPA, JANGIPARA, HARIPAL, GOGHAT-II,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BALAGARH, </w:t>
            </w:r>
          </w:p>
        </w:tc>
        <w:tc>
          <w:tcPr>
            <w:tcW w:type="dxa" w:w="1728"/>
          </w:tcPr>
          <w:p>
            <w:r>
              <w:t xml:space="preserve">PANDUA, DHANIAKHALI, CHINSURAH/MOGRA, SINGUR, ARAMBAG,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GOGHAT-I,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GOGHAT-II,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JANGIPARA, SINGUR, TARAKESWAR, </w:t>
            </w:r>
          </w:p>
        </w:tc>
        <w:tc>
          <w:tcPr>
            <w:tcW w:type="dxa" w:w="1728"/>
          </w:tcPr>
          <w:p>
            <w:r>
              <w:t xml:space="preserve">TARAKESWAR, KHANAKUL-I, KHANAKUL-II,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PANDUA, CHANDITALA-I, CHANDITALA-II, ARAMBAG, PURSURAH, KHANAKUL-I,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SINGUR, HARIPAL, </w:t>
            </w:r>
          </w:p>
        </w:tc>
        <w:tc>
          <w:tcPr>
            <w:tcW w:type="dxa" w:w="1728"/>
          </w:tcPr>
          <w:p>
            <w:r>
              <w:t xml:space="preserve">POLBA/DADPUR, CHANDITALA-I, CHANDITALA-II, PURSURAH, GOGHAT-I,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DHANIAKHALI, JANGIPARA, TARAKESWAR, </w:t>
            </w:r>
          </w:p>
        </w:tc>
        <w:tc>
          <w:tcPr>
            <w:tcW w:type="dxa" w:w="1728"/>
          </w:tcPr>
          <w:p>
            <w:r>
              <w:t xml:space="preserve">CHINSURAH/MOGRA, SREERAMPUR - UTTARPA, JANGIPARA, SINGUR, HARIPAL, ARAMBAG, GOGHAT-II,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PANDUA, BALAGARH, CHINSURAH/MOGRA, SREERAMPUR - UTTARPA, CHANDITALA-II, </w:t>
            </w:r>
          </w:p>
        </w:tc>
        <w:tc>
          <w:tcPr>
            <w:tcW w:type="dxa" w:w="1728"/>
          </w:tcPr>
          <w:p>
            <w:r>
              <w:t xml:space="preserve">PANDUA, DHANIAKHALI, BALAGARH,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CHANDITALA-I, ARAMBAG, GOGHAT-II,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 xml:space="preserve">TARAKESWAR, KHANAKUL-I, KHANAKUL-II,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DHANIAKHALI, POLBA/DADPUR, JANGIPARA, ARAMBAG, </w:t>
            </w:r>
          </w:p>
        </w:tc>
        <w:tc>
          <w:tcPr>
            <w:tcW w:type="dxa" w:w="1728"/>
          </w:tcPr>
          <w:p>
            <w:r>
              <w:t xml:space="preserve">ARAMBAG,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DHANIAKHALI, BALAGARH, GOGHAT-I, KHANAKUL-I,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PANDUA, BALAGARH, CHANDITALA-I, KHANAKUL-I, </w:t>
            </w:r>
          </w:p>
        </w:tc>
        <w:tc>
          <w:tcPr>
            <w:tcW w:type="dxa" w:w="1728"/>
          </w:tcPr>
          <w:p>
            <w:r>
              <w:t xml:space="preserve">CHANDITALA-I, JANGIPARA,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CHANDITALA-II,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HARIPAL, GOGHAT-II, </w:t>
            </w:r>
          </w:p>
        </w:tc>
        <w:tc>
          <w:tcPr>
            <w:tcW w:type="dxa" w:w="1728"/>
          </w:tcPr>
          <w:p>
            <w:r>
              <w:t xml:space="preserve">POLBA/DADPUR, SINGUR, HARIPAL,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PANDUA, GOGHAT-II, 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CHINSURAH/MOGRA, SREERAMPUR - UTTARPA, SINGUR, TARAKESWAR, PURSURAH, GOGHAT-I, </w:t>
            </w:r>
          </w:p>
        </w:tc>
        <w:tc>
          <w:tcPr>
            <w:tcW w:type="dxa" w:w="1728"/>
          </w:tcPr>
          <w:p>
            <w:r>
              <w:t xml:space="preserve">SREERAMPUR - UTTARPA, CHANDITALA-II, TARAKESWAR,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CHINSURAH/MOGRA, 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JANGIPARA, ARAMBAG, </w:t>
            </w:r>
          </w:p>
        </w:tc>
        <w:tc>
          <w:tcPr>
            <w:tcW w:type="dxa" w:w="1728"/>
          </w:tcPr>
          <w:p>
            <w:r>
              <w:t xml:space="preserve">DHANIAKHALI, CHANDITALA-I,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BALAGARH, CHANDITALA-I, GOGHAT-II, KHANAKUL-II, </w:t>
            </w:r>
          </w:p>
        </w:tc>
        <w:tc>
          <w:tcPr>
            <w:tcW w:type="dxa" w:w="1728"/>
          </w:tcPr>
          <w:p>
            <w:r>
              <w:t xml:space="preserve">JANGIPARA, ARAMBAG, GOGHAT-I,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PANDUA, HARIPAL,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POLBA/DADPUR, SINGUR, HARIPAL, 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POLBA/DADPUR, CHANDITALA-II, 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CHINSURAH/MOGRA, SINGUR, TARAKESWAR, PURSURAH, GOGHAT-I, KHANAKUL-I, </w:t>
            </w:r>
          </w:p>
        </w:tc>
        <w:tc>
          <w:tcPr>
            <w:tcW w:type="dxa" w:w="1728"/>
          </w:tcPr>
          <w:p>
            <w:r>
              <w:t xml:space="preserve">PANDUA, BALAGARH, SREERAMPUR - UTTARPA, CHANDITALA-II, TARAKESWAR,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 xml:space="preserve">CHINSURAH/MOGRA,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CHANDITALA-I, JANGIPARA, SINGUR, TARAKESWAR, </w:t>
            </w:r>
          </w:p>
        </w:tc>
        <w:tc>
          <w:tcPr>
            <w:tcW w:type="dxa" w:w="1728"/>
          </w:tcPr>
          <w:p>
            <w:r>
              <w:t xml:space="preserve">DHANIAKHALI, POLBA/DADPUR, SREERAMPUR - UTTARPA, JANGIPARA, SINGUR, KHANAKUL-II,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 xml:space="preserve">CHANDITALA-I, HARIPAL, TARAKESWAR, GOGHAT-II, 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PANDUA, SREERAMPUR - UTTARPA, CHANDITALA-II, HARIPAL, ARAMBAG, </w:t>
            </w:r>
          </w:p>
        </w:tc>
        <w:tc>
          <w:tcPr>
            <w:tcW w:type="dxa" w:w="1728"/>
          </w:tcPr>
          <w:p>
            <w:r>
              <w:t xml:space="preserve">PANDUA, CHANDITALA-II, ARAMBAG, PURSURAH, GOGHAT-I,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BALAGARH, GOGHAT-I, GOGHAT-II, KHANAKUL-I,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POLBA/DADPUR, CHINSURAH/MOGRA, 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 xml:space="preserve">BALAGARH,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CHINSURAH/MOGRA,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CHANDITALA-I, JANGIPARA, </w:t>
            </w:r>
          </w:p>
        </w:tc>
        <w:tc>
          <w:tcPr>
            <w:tcW w:type="dxa" w:w="1728"/>
          </w:tcPr>
          <w:p>
            <w:r>
              <w:t xml:space="preserve">POLBA/DADPUR, BALAGARH, CHINSURAH/MOGRA, CHANDITALA-I, JANGIPARA, TARAKESWAR, PURSURAH,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DHANIAKHALI, SINGUR, KHANAKUL-II, </w:t>
            </w:r>
          </w:p>
        </w:tc>
        <w:tc>
          <w:tcPr>
            <w:tcW w:type="dxa" w:w="1728"/>
          </w:tcPr>
          <w:p>
            <w:r>
              <w:t xml:space="preserve">DHANIAKHALI, SREERAMPUR - UTTARPA, GOGHAT-II,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PANDUA, BALAGARH, CHINSURAH/MOGRA, SREERAMPUR - UTTARPA, CHANDITALA-II, HARIPAL, TARAKESWAR, ARAMBAG, PURSURAH, GOGHAT-I, GOGHAT-II, </w:t>
            </w:r>
          </w:p>
        </w:tc>
        <w:tc>
          <w:tcPr>
            <w:tcW w:type="dxa" w:w="1728"/>
          </w:tcPr>
          <w:p>
            <w:r>
              <w:t xml:space="preserve">PANDUA, CHANDITALA-II, SINGUR, HARIPAL, ARAMBAG, GOGHAT-I, KHANAKUL-I,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BALAGARH, CHINSURAH/MOGRA, PURSURAH, </w:t>
            </w:r>
          </w:p>
        </w:tc>
        <w:tc>
          <w:tcPr>
            <w:tcW w:type="dxa" w:w="1728"/>
          </w:tcPr>
          <w:p>
            <w:r>
              <w:t xml:space="preserve">PANDUA, CHANDITALA-II, SINGUR, HARIPAL, ARAMBAG, GOGHAT-I, KHANAKUL-I,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PANDUA, CHANDITALA-II, HARIPAL, TARAKESWAR, ARAMBAG, GOGHAT-I,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CHANDITALA-I, JANGIPARA, </w:t>
            </w:r>
          </w:p>
        </w:tc>
        <w:tc>
          <w:tcPr>
            <w:tcW w:type="dxa" w:w="1728"/>
          </w:tcPr>
          <w:p>
            <w:r>
              <w:t xml:space="preserve">POLBA/DADPUR, BALAGARH, CHINSURAH/MOGRA, CHANDITALA-I, JANGIPARA, TARAKESWAR, PURSURAH,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DHANIAKHALI, SINGUR, KHANAKUL-II, </w:t>
            </w:r>
          </w:p>
        </w:tc>
        <w:tc>
          <w:tcPr>
            <w:tcW w:type="dxa" w:w="1728"/>
          </w:tcPr>
          <w:p>
            <w:r>
              <w:t xml:space="preserve">DHANIAKHALI, SREERAMPUR - UTTARPA, GOGHAT-II, KHANAKUL-II,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PANDUA, BALAGARH, CHINSURAH/MOGRA, SREERAMPUR - UTTARPA, CHANDITALA-II, HARIPAL, TARAKESWAR, ARAMBAG, PURSURAH, GOGHAT-I, GOGHAT-II, </w:t>
            </w:r>
          </w:p>
        </w:tc>
        <w:tc>
          <w:tcPr>
            <w:tcW w:type="dxa" w:w="1728"/>
          </w:tcPr>
          <w:p>
            <w:r>
              <w:t xml:space="preserve">PANDUA, CHANDITALA-II, SINGUR, HARIPAL, ARAMBAG, GOGHAT-I, KHANAKUL-I,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BALAGARH, CHINSURAH/MOGRA, PURSURAH, </w:t>
            </w:r>
          </w:p>
        </w:tc>
        <w:tc>
          <w:tcPr>
            <w:tcW w:type="dxa" w:w="1728"/>
          </w:tcPr>
          <w:p>
            <w:r>
              <w:t xml:space="preserve">PANDUA, CHANDITALA-II, SINGUR, HARIPAL, ARAMBAG, GOGHAT-I, KHANAKUL-I,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PANDUA, CHANDITALA-II, HARIPAL, TARAKESWAR, ARAMBAG, GOGHAT-I,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CHANDITALA-I, JANGIPARA, KHANAKUL-I, </w:t>
            </w:r>
          </w:p>
        </w:tc>
        <w:tc>
          <w:tcPr>
            <w:tcW w:type="dxa" w:w="1728"/>
          </w:tcPr>
          <w:p>
            <w:r>
              <w:t xml:space="preserve">BALAGARH, CHANDITALA-I, CHANDITALA-II, JANGIPARA, PURSURAH, KHANAKUL-II,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SINGUR, </w:t>
            </w:r>
          </w:p>
        </w:tc>
        <w:tc>
          <w:tcPr>
            <w:tcW w:type="dxa" w:w="1728"/>
          </w:tcPr>
          <w:p>
            <w:r>
              <w:t xml:space="preserve">SREERAMPUR - UTTARPA, TARAKESWAR,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DHANIAKHALI, SREERAMPUR - UTTARPA, GOGHAT-II, KHANAKUL-II, </w:t>
            </w:r>
          </w:p>
        </w:tc>
        <w:tc>
          <w:tcPr>
            <w:tcW w:type="dxa" w:w="1728"/>
          </w:tcPr>
          <w:p>
            <w:r>
              <w:t xml:space="preserve">ARAMBAG, GOGHAT-II,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PANDUA, BALAGARH, CHINSURAH/MOGRA, CHANDITALA-II, HARIPAL, TARAKESWAR, ARAMBAG, PURSURAH, GOGHAT-I, </w:t>
            </w:r>
          </w:p>
        </w:tc>
        <w:tc>
          <w:tcPr>
            <w:tcW w:type="dxa" w:w="1728"/>
          </w:tcPr>
          <w:p>
            <w:r>
              <w:t xml:space="preserve">PANDUA, POLBA/DADPUR, CHINSURAH/MOGRA, SINGUR, HARIPAL, GOGHAT-I, KHANAKUL-I,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BALAGARH, CHINSURAH/MOGRA, PURSURAH, </w:t>
            </w:r>
          </w:p>
        </w:tc>
        <w:tc>
          <w:tcPr>
            <w:tcW w:type="dxa" w:w="1728"/>
          </w:tcPr>
          <w:p>
            <w:r>
              <w:t xml:space="preserve">PANDUA, SINGUR, HARIPAL, GOGHAT-I, KHANAKUL-I,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PANDUA, CHANDITALA-II, HARIPAL, TARAKESWAR, ARAMBAG, GOGHAT-I, </w:t>
            </w:r>
          </w:p>
        </w:tc>
        <w:tc>
          <w:tcPr>
            <w:tcW w:type="dxa" w:w="1728"/>
          </w:tcPr>
          <w:p>
            <w:r>
              <w:t xml:space="preserve">POLBA/DADPUR, CHINSURAH/MOGRA,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SINGUR, GOGHAT-I, GOGHAT-II, KHANAKUL-II, </w:t>
            </w:r>
          </w:p>
        </w:tc>
        <w:tc>
          <w:tcPr>
            <w:tcW w:type="dxa" w:w="1728"/>
          </w:tcPr>
          <w:p>
            <w:r>
              <w:t xml:space="preserve">GOGHAT-I, GOGHAT-II,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BALAGARH, TARAKESWAR, </w:t>
            </w:r>
          </w:p>
        </w:tc>
        <w:tc>
          <w:tcPr>
            <w:tcW w:type="dxa" w:w="1728"/>
          </w:tcPr>
          <w:p>
            <w:r>
              <w:t xml:space="preserve">POLBA/DADPUR, SINGUR,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JANGIPARA, PURSURAH, </w:t>
            </w:r>
          </w:p>
        </w:tc>
        <w:tc>
          <w:tcPr>
            <w:tcW w:type="dxa" w:w="1728"/>
          </w:tcPr>
          <w:p>
            <w:r>
              <w:t xml:space="preserve">CHINSURAH/MOGRA, SREERAMPUR - UTTARPA, CHANDITALA-I, TARAKESWAR,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HARIPAL, KHANAKUL-I,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DHANIAKHALI, BALAGARH, JANGIPARA, HARIPAL, ARAMBAG, KHANAKUL-I, 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POLBA/DADPUR, CHINSURAH/MOGRA, SREERAMPUR - UTTARPA, CHANDITALA-I, ARAMBAG, </w:t>
            </w:r>
          </w:p>
        </w:tc>
        <w:tc>
          <w:tcPr>
            <w:tcW w:type="dxa" w:w="1728"/>
          </w:tcPr>
          <w:p>
            <w:r>
              <w:t xml:space="preserve">PANDUA, CHANDITALA-II,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GOGHAT-I, GOGHAT-II, </w:t>
            </w:r>
          </w:p>
        </w:tc>
        <w:tc>
          <w:tcPr>
            <w:tcW w:type="dxa" w:w="1728"/>
          </w:tcPr>
          <w:p>
            <w:r>
              <w:t xml:space="preserve">SINGUR, GOGHAT-I, GOGHAT-II,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SINGUR,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BALAGARH, TARAKESWAR, 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CHANDITALA-II, JANGIPARA, 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SREERAMPUR - UTTARPA, TARAKESWAR,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HARIPAL, KHANAKUL-I, </w:t>
            </w:r>
          </w:p>
        </w:tc>
        <w:tc>
          <w:tcPr>
            <w:tcW w:type="dxa" w:w="1728"/>
          </w:tcPr>
          <w:p>
            <w:r>
              <w:t xml:space="preserve">DHANIAKHALI, BALAGARH, CHINSURAH/MOGRA, CHANDITALA-I, JANGIPARA, HARIPAL, ARAMBAG, KHANAKUL-I, 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POLBA/DADPUR, CHINSURAH/MOGRA, SREERAMPUR - UTTARPA, CHANDITALA-I, ARAMBAG, </w:t>
            </w:r>
          </w:p>
        </w:tc>
        <w:tc>
          <w:tcPr>
            <w:tcW w:type="dxa" w:w="1728"/>
          </w:tcPr>
          <w:p>
            <w:r>
              <w:t xml:space="preserve">PANDUA, CHANDITALA-II,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SREERAMPUR - UTTARPA, CHANDITALA-I, SINGUR, PURSURAH, GOGHAT-I, GOGHAT-II, </w:t>
            </w:r>
          </w:p>
        </w:tc>
        <w:tc>
          <w:tcPr>
            <w:tcW w:type="dxa" w:w="1728"/>
          </w:tcPr>
          <w:p>
            <w:r>
              <w:t xml:space="preserve">PURSURAH, GOGHAT-I, GOGHAT-II,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PANDUA, DHANIAKHALI, JANGIPARA, KHANAKUL-I,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BALAGARH, CHINSURAH/MOGRA, CHANDITALA-II, HARIPAL, TARAKESWAR, KHANAKUL-II, </w:t>
            </w:r>
          </w:p>
        </w:tc>
        <w:tc>
          <w:tcPr>
            <w:tcW w:type="dxa" w:w="1728"/>
          </w:tcPr>
          <w:p>
            <w:r>
              <w:t xml:space="preserve">SREERAMPUR - UTTARPA, CHANDITALA-II, SINGUR, TARAKESWAR, ARAMBAG, KHANAKUL-II,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ARAMBAG, </w:t>
            </w:r>
          </w:p>
        </w:tc>
        <w:tc>
          <w:tcPr>
            <w:tcW w:type="dxa" w:w="1728"/>
          </w:tcPr>
          <w:p>
            <w:r>
              <w:t xml:space="preserve">PANDUA, DHANIAKHALI, POLBA/DADPUR,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 xml:space="preserve">BALAGARH, CHINSURAH/MOGRA, CHANDITALA-I, 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JANGIPARA, HARIPAL,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CHINSURAH/MOGRA, CHANDITALA-II,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ARAMBAG,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BALAGARH, SREERAMPUR - UTTARPA, 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CHANDITALA-I, CHANDITALA-II, KHANAKUL-I,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CHINSURAH/MOGRA, CHANDITALA-II,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CHINSURAH/MOGRA,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BALAGARH,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ARAMBAG,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BALAGARH, SREERAMPUR - UTTARPA, 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CHANDITALA-I, CHANDITALA-II, KHANAKUL-I,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CHANDITALA-II,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CHINSURAH/MOGRA, JANGIPARA, SINGUR, HARIPAL, TARAKESWAR, PURSURAH, GOGHAT-I, KHANAKUL-II,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BALAGARH, ARAMBAG, 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SREERAMPUR - UTTARPA, 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KHANAKUL-I,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ARAMBAG, GOGHAT-II, KHANAKUL-I, 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SREERAMPUR - UTTARPA, CHANDITALA-II, 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CHANDITALA-II, JANGIPARA, SINGUR, HARIPAL, TARAKESWAR, ARAMBAG, GOGHAT-I, GOGHAT-II, KHANAKUL-I,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JANGIPARA, SINGUR, HARIPAL, TARAKESWAR, ARAMBAG, GOGHAT-I, GOGHAT-II, KHANAKUL-I,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CHANDITALA-II, JANGIPARA,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PURSURAH,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CHANDITALA-I,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JANGIPARA, SINGUR, HARIPAL, TARAKESWAR, ARAMBAG, GOGHAT-I, GOGHAT-II, KHANAKUL-I,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CHANDITALA-II, JANGIPARA, SINGUR, HARIPAL, TARAKESWAR, ARAMBAG, GOGHAT-I, GOGHAT-II, KHANAKUL-I,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CHANDITALA-I, PURSURAH, KHANAKUL-II,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CHANDITALA-I, PURSURAH, 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GOGHAT-II, KHANAKUL-I,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DHANIAKHALI, JANGIPARA, SINGUR, KHANAKUL-II, 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PANDUA, CHANDITALA-II, ARAMBAG, </w:t>
            </w:r>
          </w:p>
        </w:tc>
        <w:tc>
          <w:tcPr>
            <w:tcW w:type="dxa" w:w="1728"/>
          </w:tcPr>
          <w:p>
            <w:r>
              <w:t xml:space="preserve">BALAGARH,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CHINSURAH/MOGRA, TARAKESWAR, 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BALAGARH, SREERAMPUR - UTTARPA, CHANDITALA-I,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HARIPAL, GOGHAT-I, </w:t>
            </w:r>
          </w:p>
        </w:tc>
        <w:tc>
          <w:tcPr>
            <w:tcW w:type="dxa" w:w="1728"/>
          </w:tcPr>
          <w:p>
            <w:r>
              <w:t xml:space="preserve">PANDUA, POLBA/DADPUR, CHINSURAH/MOGRA, SREERAMPUR - UTTARPA, JANGIPARA, SINGUR, TARAKESWAR, ARAMBAG, GOGHAT-I, GOGHAT-II, KHANAKUL-I, 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 xml:space="preserve">CHANDITALA-I, HARIPAL,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 xml:space="preserve">CHANDITALA-II,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PANDUA,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CHINSURAH/MOGRA, JANGIPARA, SINGUR, ARAMBAG, GOGHAT-II,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CHANDITALA-II, KHANAKUL-I, KHANAKUL-II, </w:t>
            </w:r>
          </w:p>
        </w:tc>
        <w:tc>
          <w:tcPr>
            <w:tcW w:type="dxa" w:w="1728"/>
          </w:tcPr>
          <w:p>
            <w:r>
              <w:t xml:space="preserve">BALAGARH,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POLBA/DADPUR, SREERAMPUR - UTTARPA,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CHANDITALA-I, HARIPAL, TARAKESWAR, </w:t>
            </w:r>
          </w:p>
        </w:tc>
        <w:tc>
          <w:tcPr>
            <w:tcW w:type="dxa" w:w="1728"/>
          </w:tcPr>
          <w:p>
            <w:r>
              <w:t xml:space="preserve">PANDUA, DHANIAKHALI, GOGHAT-I,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BALAGARH, GOGHAT-I, </w:t>
            </w:r>
          </w:p>
        </w:tc>
        <w:tc>
          <w:tcPr>
            <w:tcW w:type="dxa" w:w="1728"/>
          </w:tcPr>
          <w:p>
            <w:r>
              <w:t xml:space="preserve">POLBA/DADPUR, CHINSURAH/MOGRA, SREERAMPUR - UTTARPA, JANGIPARA, TARAKESWAR, ARAMBAG, GOGHAT-II, KHANAKUL-I, 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 xml:space="preserve">CHANDITALA-I, SINGUR, HARIPAL,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CHANDITALA-I, CHANDITALA-II, TARAKESWAR, </w:t>
            </w:r>
          </w:p>
        </w:tc>
        <w:tc>
          <w:tcPr>
            <w:tcW w:type="dxa" w:w="1728"/>
          </w:tcPr>
          <w:p>
            <w:r>
              <w:t xml:space="preserve">HARIPAL, TARAKESWAR, ARAMBAG, GOGHAT-II, KHANAKUL-I, KHANAKUL-II,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JANGIPARA, ARAMBAG, PURSURAH, GOGHAT-I, </w:t>
            </w:r>
          </w:p>
        </w:tc>
        <w:tc>
          <w:tcPr>
            <w:tcW w:type="dxa" w:w="1728"/>
          </w:tcPr>
          <w:p>
            <w:r>
              <w:t xml:space="preserve">BALAGARH, CHINSURAH/MOGRA, CHANDITALA-I, CHANDITALA-II,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DHANIAKHALI, CHINSURAH/MOGRA, SREERAMPUR - UTTARPA, HARIPAL, GOGHAT-II, KHANAKUL-II, </w:t>
            </w:r>
          </w:p>
        </w:tc>
        <w:tc>
          <w:tcPr>
            <w:tcW w:type="dxa" w:w="1728"/>
          </w:tcPr>
          <w:p>
            <w:r>
              <w:t xml:space="preserve">SREERAMPUR - UTTARPA, SINGUR, PURSURAH, GOGHAT-I,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PANDUA, BALAGARH, SINGUR, KHANAKUL-I, </w:t>
            </w:r>
          </w:p>
        </w:tc>
        <w:tc>
          <w:tcPr>
            <w:tcW w:type="dxa" w:w="1728"/>
          </w:tcPr>
          <w:p>
            <w:r>
              <w:t xml:space="preserve">PANDUA, DHANIAKHALI,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POLBA/DADPUR, </w:t>
            </w:r>
          </w:p>
        </w:tc>
        <w:tc>
          <w:tcPr>
            <w:tcW w:type="dxa" w:w="1728"/>
          </w:tcPr>
          <w:p>
            <w:r>
              <w:t xml:space="preserve">CHINSURAH/MOGRA, ARAMBAG, GOGHAT-I,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 xml:space="preserve">CHANDITALA-I, HARIPAL,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BALAGARH, TARAKESWAR, GOGHAT-I, </w:t>
            </w:r>
          </w:p>
        </w:tc>
        <w:tc>
          <w:tcPr>
            <w:tcW w:type="dxa" w:w="1728"/>
          </w:tcPr>
          <w:p>
            <w:r>
              <w:t xml:space="preserve">JANGIPARA, KHANAKUL-I,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DHANIAKHALI, </w:t>
            </w:r>
          </w:p>
        </w:tc>
        <w:tc>
          <w:tcPr>
            <w:tcW w:type="dxa" w:w="1728"/>
          </w:tcPr>
          <w:p>
            <w:r>
              <w:t xml:space="preserve">DHANIAKHALI, PURSURAH,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POLBA/DADPUR, GOGHAT-II,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 xml:space="preserve">KHANAKUL-II,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PANDUA, CHINSURAH/MOGRA, SREERAMPUR - UTTARPA, CHANDITALA-I, CHANDITALA-II, JANGIPARA, SINGUR, HARIPAL, ARAMBAG, GOGHAT-II, KHANAKUL-II, </w:t>
            </w:r>
          </w:p>
        </w:tc>
        <w:tc>
          <w:tcPr>
            <w:tcW w:type="dxa" w:w="1728"/>
          </w:tcPr>
          <w:p>
            <w:r>
              <w:t xml:space="preserve">SINGUR,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PANDUA, BALAGARH, SREERAMPUR - UTTARPA, CHANDITALA-II, TARAKESWAR,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CHINSURAH/MOGRA, CHANDITALA-I, HARIPAL,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BALAGARH, TARAKESWAR, </w:t>
            </w:r>
          </w:p>
        </w:tc>
        <w:tc>
          <w:tcPr>
            <w:tcW w:type="dxa" w:w="1728"/>
          </w:tcPr>
          <w:p>
            <w:r>
              <w:t xml:space="preserve">GOGHAT-I,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POLBA/DADPUR, GOGHAT-II, KHANAKUL-I, </w:t>
            </w:r>
          </w:p>
        </w:tc>
        <w:tc>
          <w:tcPr>
            <w:tcW w:type="dxa" w:w="1728"/>
          </w:tcPr>
          <w:p>
            <w:r>
              <w:t xml:space="preserve">KHANAKUL-I,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GOGHAT-I, </w:t>
            </w:r>
          </w:p>
        </w:tc>
        <w:tc>
          <w:tcPr>
            <w:tcW w:type="dxa" w:w="1728"/>
          </w:tcPr>
          <w:p>
            <w:r>
              <w:t xml:space="preserve">ARAMBAG, GOGHAT-II,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DHANIAKHALI, JANGIPARA, 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POLBA/DADPUR, KHANAKUL-II,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PANDUA, DHANIAKHALI, CHINSURAH/MOGRA, SREERAMPUR - UTTARPA, CHANDITALA-I, CHANDITALA-II, JANGIPARA, HARIPAL, ARAMBAG, PURSURAH, </w:t>
            </w:r>
          </w:p>
        </w:tc>
        <w:tc>
          <w:tcPr>
            <w:tcW w:type="dxa" w:w="1728"/>
          </w:tcPr>
          <w:p>
            <w:r>
              <w:t xml:space="preserve">SINGUR, TARAKESWAR,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SINGUR, KHANAKUL-II, </w:t>
            </w:r>
          </w:p>
        </w:tc>
        <w:tc>
          <w:tcPr>
            <w:tcW w:type="dxa" w:w="1728"/>
          </w:tcPr>
          <w:p>
            <w:r>
              <w:t xml:space="preserve">PANDUA, BALAGARH, SREERAMPUR - UTTARPA, CHANDITALA-II,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ARAMBAG, KHANAKUL-I, </w:t>
            </w:r>
          </w:p>
        </w:tc>
        <w:tc>
          <w:tcPr>
            <w:tcW w:type="dxa" w:w="1728"/>
          </w:tcPr>
          <w:p>
            <w:r>
              <w:t xml:space="preserve">CHINSURAH/MOGRA, SREERAMPUR - UTTARPA, CHANDITALA-I, KHANAKUL-II,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PANDUA, JANGIPARA, KHANAKUL-II, </w:t>
            </w:r>
          </w:p>
        </w:tc>
        <w:tc>
          <w:tcPr>
            <w:tcW w:type="dxa" w:w="1728"/>
          </w:tcPr>
          <w:p>
            <w:r>
              <w:t xml:space="preserve">POLBA/DADPUR, BALAGARH, CHANDITALA-II, SINGUR, HARIPAL, TARAKESWAR, GOGHAT-I,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POLBA/DADPUR, BALAGARH, CHINSURAH/MOGRA, CHANDITALA-I, HARIPAL, TARAKESWAR, GOGHAT-I, </w:t>
            </w:r>
          </w:p>
        </w:tc>
        <w:tc>
          <w:tcPr>
            <w:tcW w:type="dxa" w:w="1728"/>
          </w:tcPr>
          <w:p>
            <w:r>
              <w:t xml:space="preserve">PANDUA, DHANIAKHALI, PURSURAH,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DHANIAKHALI, GOGHAT-II, </w:t>
            </w:r>
          </w:p>
        </w:tc>
        <w:tc>
          <w:tcPr>
            <w:tcW w:type="dxa" w:w="1728"/>
          </w:tcPr>
          <w:p>
            <w:r>
              <w:t xml:space="preserve">JANGIPARA, ARAMBAG, GOGHAT-II, KHANAKUL-I,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SREERAMPUR - UTTARPA, CHANDITALA-II, SINGUR, 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SREERAMPUR - UTTARPA, CHANDITALA-I, CHANDITALA-II, JANGIPARA,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BALAGARH, CHINSURAH/MOGRA, CHANDITALA-I, CHANDITALA-II, SINGUR, HARIPAL, TARAKESWAR, ARAMBAG, PURSURAH,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CHANDITALA-I, CHANDITALA-II,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>
            <w:r>
              <w:t xml:space="preserve">SREERAMPUR - UTTARPA, JANGIPARA,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BALAGARH, CHINSURAH/MOGRA, CHANDITALA-I, CHANDITALA-II,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CHANDITALA-I, CHANDITALA-II,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SREERAMPUR - UTTARPA,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PANDUA, DHANIAKHALI, BALAGARH, CHINSURAH/MOGRA, CHANDITALA-I, CHANDITALA-II,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 xml:space="preserve">PANDUA, DHANIAKHALI, POLBA/DADPUR, BALAGARH, CHINSURAH/MOGRA, CHANDITALA-I, CHANDITALA-II, SINGUR, HARIPAL, TARAKESWAR, ARAMBAG, GOGHAT-I, GOGHAT-II, KHANAKUL-I, KHANAKUL-II,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SREERAMPUR - UTTARPA, PURSURAH,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SREERAMPUR - UTTARPA, PURSURAH,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POLBA/DADPUR, JANGIPARA,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JANGIPARA,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