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NADIA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CHAPRA, </w:t>
            </w:r>
          </w:p>
        </w:tc>
        <w:tc>
          <w:tcPr>
            <w:tcW w:type="dxa" w:w="1728"/>
          </w:tcPr>
          <w:p>
            <w:r>
              <w:t xml:space="preserve">CHAPRA,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NAKASHIPARA, RANAGHAT-II, </w:t>
            </w:r>
          </w:p>
        </w:tc>
        <w:tc>
          <w:tcPr>
            <w:tcW w:type="dxa" w:w="1728"/>
          </w:tcPr>
          <w:p>
            <w:r>
              <w:t xml:space="preserve">RANAGHAT-II,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TEHATTA-II, HARINGHATA, </w:t>
            </w:r>
          </w:p>
        </w:tc>
        <w:tc>
          <w:tcPr>
            <w:tcW w:type="dxa" w:w="1728"/>
          </w:tcPr>
          <w:p>
            <w:r>
              <w:t xml:space="preserve">KALIGANJ, KRISHNAGAR-I, KARIMPUR-II, HANSKHALI,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KRISHNAGAR-II, </w:t>
            </w:r>
          </w:p>
        </w:tc>
        <w:tc>
          <w:tcPr>
            <w:tcW w:type="dxa" w:w="1728"/>
          </w:tcPr>
          <w:p>
            <w:r>
              <w:t xml:space="preserve">KARIMPUR-I,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KALIGANJ, KRISHNAGAR-I, KARIMPUR-I, SANTIPUR, RANAGHAT-I, HANSKHALI, </w:t>
            </w:r>
          </w:p>
        </w:tc>
        <w:tc>
          <w:tcPr>
            <w:tcW w:type="dxa" w:w="1728"/>
          </w:tcPr>
          <w:p>
            <w:r>
              <w:t xml:space="preserve">TEHATTA-I, TEHATTA-II, RANAGHAT-I,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TEHATTA-I,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NABADWIP, KRISHNAGANJ, CHAKDAH, </w:t>
            </w:r>
          </w:p>
        </w:tc>
        <w:tc>
          <w:tcPr>
            <w:tcW w:type="dxa" w:w="1728"/>
          </w:tcPr>
          <w:p>
            <w:r>
              <w:t xml:space="preserve">NAKASHIPARA, KRISHNAGAR-II, NABADWIP, SANTIPUR, CHAKDAH,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KARIMPUR-II, </w:t>
            </w:r>
          </w:p>
        </w:tc>
        <w:tc>
          <w:tcPr>
            <w:tcW w:type="dxa" w:w="1728"/>
          </w:tcPr>
          <w:p>
            <w:r>
              <w:t xml:space="preserve">KRISHNAGANJ, HARINGHATA,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RANAGHAT-II,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NAKASHIPARA, KARIMPUR-I, HARINGHATA, </w:t>
            </w:r>
          </w:p>
        </w:tc>
        <w:tc>
          <w:tcPr>
            <w:tcW w:type="dxa" w:w="1728"/>
          </w:tcPr>
          <w:p>
            <w:r>
              <w:t xml:space="preserve">KRISHNAGAR-I, CHAPRA, TEHATTA-II,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KRISHNAGAR-II, SANTIPUR, RANAGHAT-II, </w:t>
            </w:r>
          </w:p>
        </w:tc>
        <w:tc>
          <w:tcPr>
            <w:tcW w:type="dxa" w:w="1728"/>
          </w:tcPr>
          <w:p>
            <w:r>
              <w:t xml:space="preserve">RANAGHAT-I,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KRISHNAGAR-I, CHAPRA, HANSKHALI, </w:t>
            </w:r>
          </w:p>
        </w:tc>
        <w:tc>
          <w:tcPr>
            <w:tcW w:type="dxa" w:w="1728"/>
          </w:tcPr>
          <w:p>
            <w:r>
              <w:t xml:space="preserve">KARIMPUR-II, HANSKHALI,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TEHATTA-II, RANAGHAT-I, </w:t>
            </w:r>
          </w:p>
        </w:tc>
        <w:tc>
          <w:tcPr>
            <w:tcW w:type="dxa" w:w="1728"/>
          </w:tcPr>
          <w:p>
            <w:r>
              <w:t xml:space="preserve">KALIGANJ, TEHATTA-I,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KALIGANJ, </w:t>
            </w:r>
          </w:p>
        </w:tc>
        <w:tc>
          <w:tcPr>
            <w:tcW w:type="dxa" w:w="1728"/>
          </w:tcPr>
          <w:p>
            <w:r>
              <w:t xml:space="preserve">KARIMPUR-I,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NABADWIP, KRISHNAGANJ, TEHATTA-I, CHAKDAH, </w:t>
            </w:r>
          </w:p>
        </w:tc>
        <w:tc>
          <w:tcPr>
            <w:tcW w:type="dxa" w:w="1728"/>
          </w:tcPr>
          <w:p>
            <w:r>
              <w:t xml:space="preserve">NAKASHIPARA, KRISHNAGAR-II, NABADWIP, SANTIPUR, CHAKDAH,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KARIMPUR-II, </w:t>
            </w:r>
          </w:p>
        </w:tc>
        <w:tc>
          <w:tcPr>
            <w:tcW w:type="dxa" w:w="1728"/>
          </w:tcPr>
          <w:p>
            <w:r>
              <w:t xml:space="preserve">KRISHNAGANJ, HARINGHATA,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KRISHNAGAR-I, RANAGHAT-I, HARINGHATA, </w:t>
            </w:r>
          </w:p>
        </w:tc>
        <w:tc>
          <w:tcPr>
            <w:tcW w:type="dxa" w:w="1728"/>
          </w:tcPr>
          <w:p>
            <w:r>
              <w:t xml:space="preserve">KRISHNAGANJ, SANTIPUR, RANAGHAT-II, HARINGHATA,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KALIGANJ, KRISHNAGAR-II, TEHATTA-I, RANAGHAT-II, </w:t>
            </w:r>
          </w:p>
        </w:tc>
        <w:tc>
          <w:tcPr>
            <w:tcW w:type="dxa" w:w="1728"/>
          </w:tcPr>
          <w:p>
            <w:r>
              <w:t xml:space="preserve">KRISHNAGAR-I, CHAPRA, TEHATTA-I,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NAKASHIPARA, CHAPRA, NABADWIP, KRISHNAGANJ, KARIMPUR-II, HANSKHALI, CHAKDAH, </w:t>
            </w:r>
          </w:p>
        </w:tc>
        <w:tc>
          <w:tcPr>
            <w:tcW w:type="dxa" w:w="1728"/>
          </w:tcPr>
          <w:p>
            <w:r>
              <w:t xml:space="preserve">KALIGANJ, KRISHNAGAR-II, RANAGHAT-I, HANSKHALI,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SANTIPUR, </w:t>
            </w:r>
          </w:p>
        </w:tc>
        <w:tc>
          <w:tcPr>
            <w:tcW w:type="dxa" w:w="1728"/>
          </w:tcPr>
          <w:p>
            <w:r>
              <w:t xml:space="preserve">NABADWIP, KARIMPUR-I, KARIMPUR-II,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TEHATTA-II,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KARIMPUR-I, </w:t>
            </w:r>
          </w:p>
        </w:tc>
        <w:tc>
          <w:tcPr>
            <w:tcW w:type="dxa" w:w="1728"/>
          </w:tcPr>
          <w:p>
            <w:r>
              <w:t xml:space="preserve">NAKASHIPARA, CHAKDAH,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TEHATTA-II,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KRISHNAGAR-II, </w:t>
            </w:r>
          </w:p>
        </w:tc>
        <w:tc>
          <w:tcPr>
            <w:tcW w:type="dxa" w:w="1728"/>
          </w:tcPr>
          <w:p>
            <w:r>
              <w:t xml:space="preserve">CHAPRA, TEHATTA-I, RANAGHAT-I, RANAGHAT-II, CHAKDAH, HARINGHATA,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KALIGANJ, TEHATTA-II, </w:t>
            </w:r>
          </w:p>
        </w:tc>
        <w:tc>
          <w:tcPr>
            <w:tcW w:type="dxa" w:w="1728"/>
          </w:tcPr>
          <w:p>
            <w:r>
              <w:t xml:space="preserve">KALIGANJ,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KARIMPUR-I, RANAGHAT-I, </w:t>
            </w:r>
          </w:p>
        </w:tc>
        <w:tc>
          <w:tcPr>
            <w:tcW w:type="dxa" w:w="1728"/>
          </w:tcPr>
          <w:p>
            <w:r>
              <w:t xml:space="preserve">NAKASHIPARA, KRISHNAGANJ,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KARIMPUR-II, SANTIPUR, HANSKHALI,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KARIMPUR-I,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CHAPRA, SANTIPUR, </w:t>
            </w:r>
          </w:p>
        </w:tc>
        <w:tc>
          <w:tcPr>
            <w:tcW w:type="dxa" w:w="1728"/>
          </w:tcPr>
          <w:p>
            <w:r>
              <w:t xml:space="preserve">TEHATTA-II,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KRISHNAGAR-I, NABADWIP, KARIMPUR-II, HARINGHATA, </w:t>
            </w:r>
          </w:p>
        </w:tc>
        <w:tc>
          <w:tcPr>
            <w:tcW w:type="dxa" w:w="1728"/>
          </w:tcPr>
          <w:p>
            <w:r>
              <w:t xml:space="preserve">KRISHNAGAR-I, KRISHNAGAR-II,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NAKASHIPARA, KRISHNAGANJ, TEHATTA-I, RANAGHAT-II, HANSKHALI, CHAKDAH, </w:t>
            </w:r>
          </w:p>
        </w:tc>
        <w:tc>
          <w:tcPr>
            <w:tcW w:type="dxa" w:w="1728"/>
          </w:tcPr>
          <w:p>
            <w:r>
              <w:t xml:space="preserve">NABADWIP,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RANAGHAT-I, </w:t>
            </w:r>
          </w:p>
        </w:tc>
        <w:tc>
          <w:tcPr>
            <w:tcW w:type="dxa" w:w="1728"/>
          </w:tcPr>
          <w:p>
            <w:r>
              <w:t xml:space="preserve">TEHATTA-I, CHAKDAH,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KRISHNAGAR-II, </w:t>
            </w:r>
          </w:p>
        </w:tc>
        <w:tc>
          <w:tcPr>
            <w:tcW w:type="dxa" w:w="1728"/>
          </w:tcPr>
          <w:p>
            <w:r>
              <w:t xml:space="preserve">CHAPRA, KRISHNAGANJ, HARINGHATA,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KALIGANJ, KARIMPUR-I, TEHATTA-II, </w:t>
            </w:r>
          </w:p>
        </w:tc>
        <w:tc>
          <w:tcPr>
            <w:tcW w:type="dxa" w:w="1728"/>
          </w:tcPr>
          <w:p>
            <w:r>
              <w:t xml:space="preserve">KALIGANJ, RANAGHAT-I,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NAKASHIPARA, KARIMPUR-II, SANTIPUR, HANSKHALI,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SANTIPUR, </w:t>
            </w:r>
          </w:p>
        </w:tc>
        <w:tc>
          <w:tcPr>
            <w:tcW w:type="dxa" w:w="1728"/>
          </w:tcPr>
          <w:p>
            <w:r>
              <w:t xml:space="preserve">KARIMPUR-I, RANAGHAT-II,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CHAPRA, </w:t>
            </w:r>
          </w:p>
        </w:tc>
        <w:tc>
          <w:tcPr>
            <w:tcW w:type="dxa" w:w="1728"/>
          </w:tcPr>
          <w:p>
            <w:r>
              <w:t xml:space="preserve">TEHATTA-II,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KRISHNAGAR-I, NABADWIP, KARIMPUR-II, HARINGHATA, </w:t>
            </w:r>
          </w:p>
        </w:tc>
        <w:tc>
          <w:tcPr>
            <w:tcW w:type="dxa" w:w="1728"/>
          </w:tcPr>
          <w:p>
            <w:r>
              <w:t xml:space="preserve">KRISHNAGAR-I, KRISHNAGAR-II,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NAKASHIPARA, KRISHNAGANJ, TEHATTA-I, RANAGHAT-II, HANSKHALI, CHAKDAH, </w:t>
            </w:r>
          </w:p>
        </w:tc>
        <w:tc>
          <w:tcPr>
            <w:tcW w:type="dxa" w:w="1728"/>
          </w:tcPr>
          <w:p>
            <w:r>
              <w:t xml:space="preserve">NABADWIP,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KALIGANJ, KRISHNAGAR-I, KARIMPUR-I, TEHATTA-II, </w:t>
            </w:r>
          </w:p>
        </w:tc>
        <w:tc>
          <w:tcPr>
            <w:tcW w:type="dxa" w:w="1728"/>
          </w:tcPr>
          <w:p>
            <w:r>
              <w:t xml:space="preserve">NAKASHIPARA, CHAPRA, KRISHNAGANJ, KARIMPUR-I, KARIMPUR-II, TEHATTA-I, TEHATTA-II, SANTIPUR, HANSKHALI, CHAKDAH,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KRISHNAGAR-II, CHAPRA, HARINGHATA, </w:t>
            </w:r>
          </w:p>
        </w:tc>
        <w:tc>
          <w:tcPr>
            <w:tcW w:type="dxa" w:w="1728"/>
          </w:tcPr>
          <w:p>
            <w:r>
              <w:t xml:space="preserve">KALIGANJ, KRISHNAGAR-I, RANAGHAT-I, HARINGHATA,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NAKASHIPARA, NABADWIP, KRISHNAGANJ, KARIMPUR-II, TEHATTA-I, SANTIPUR, RANAGHAT-I, RANAGHAT-II, </w:t>
            </w:r>
          </w:p>
        </w:tc>
        <w:tc>
          <w:tcPr>
            <w:tcW w:type="dxa" w:w="1728"/>
          </w:tcPr>
          <w:p>
            <w:r>
              <w:t xml:space="preserve">KRISHNAGAR-II, NABADWIP,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CHAKDAH,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HANSKHALI, </w:t>
            </w:r>
          </w:p>
        </w:tc>
        <w:tc>
          <w:tcPr>
            <w:tcW w:type="dxa" w:w="1728"/>
          </w:tcPr>
          <w:p>
            <w:r>
              <w:t xml:space="preserve">RANAGHAT-II,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KRISHNAGAR-II, CHAKDAH, </w:t>
            </w:r>
          </w:p>
        </w:tc>
        <w:tc>
          <w:tcPr>
            <w:tcW w:type="dxa" w:w="1728"/>
          </w:tcPr>
          <w:p>
            <w:r>
              <w:t xml:space="preserve">CHAKDAH,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CHAPRA, HANSKHALI, </w:t>
            </w:r>
          </w:p>
        </w:tc>
        <w:tc>
          <w:tcPr>
            <w:tcW w:type="dxa" w:w="1728"/>
          </w:tcPr>
          <w:p>
            <w:r>
              <w:t xml:space="preserve">NAKASHIPARA, KRISHNAGAR-I, KRISHNAGANJ, RANAGHAT-II,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KALIGANJ, NAKASHIPARA, RANAGHAT-I, </w:t>
            </w:r>
          </w:p>
        </w:tc>
        <w:tc>
          <w:tcPr>
            <w:tcW w:type="dxa" w:w="1728"/>
          </w:tcPr>
          <w:p>
            <w:r>
              <w:t xml:space="preserve">SANTIPUR, RANAGHAT-I,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NABADWIP, KRISHNAGANJ, RANAGHAT-II, </w:t>
            </w:r>
          </w:p>
        </w:tc>
        <w:tc>
          <w:tcPr>
            <w:tcW w:type="dxa" w:w="1728"/>
          </w:tcPr>
          <w:p>
            <w:r>
              <w:t xml:space="preserve">KALIGANJ, KRISHNAGAR-II, NABADWIP, TEHATTA-I,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TEHATTA-I, SANTIPUR, </w:t>
            </w:r>
          </w:p>
        </w:tc>
        <w:tc>
          <w:tcPr>
            <w:tcW w:type="dxa" w:w="1728"/>
          </w:tcPr>
          <w:p>
            <w:r>
              <w:t xml:space="preserve">CHAPRA, HANSKHALI,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KRISHNAGAR-I, KARIMPUR-II, HARINGHATA, </w:t>
            </w:r>
          </w:p>
        </w:tc>
        <w:tc>
          <w:tcPr>
            <w:tcW w:type="dxa" w:w="1728"/>
          </w:tcPr>
          <w:p>
            <w:r>
              <w:t xml:space="preserve">KARIMPUR-I, KARIMPUR-II, TEHATTA-II,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KARIMPUR-I, TEHATTA-II, </w:t>
            </w:r>
          </w:p>
        </w:tc>
        <w:tc>
          <w:tcPr>
            <w:tcW w:type="dxa" w:w="1728"/>
          </w:tcPr>
          <w:p>
            <w:r>
              <w:t xml:space="preserve">HARINGHATA,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RANAGHAT-I, CHAKDAH, </w:t>
            </w:r>
          </w:p>
        </w:tc>
        <w:tc>
          <w:tcPr>
            <w:tcW w:type="dxa" w:w="1728"/>
          </w:tcPr>
          <w:p>
            <w:r>
              <w:t xml:space="preserve">NAKASHIPARA,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KRISHNAGAR-II, CHAPRA, </w:t>
            </w:r>
          </w:p>
        </w:tc>
        <w:tc>
          <w:tcPr>
            <w:tcW w:type="dxa" w:w="1728"/>
          </w:tcPr>
          <w:p>
            <w:r>
              <w:t xml:space="preserve">KALIGANJ, KRISHNAGAR-I,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KALIGANJ, </w:t>
            </w:r>
          </w:p>
        </w:tc>
        <w:tc>
          <w:tcPr>
            <w:tcW w:type="dxa" w:w="1728"/>
          </w:tcPr>
          <w:p>
            <w:r>
              <w:t xml:space="preserve">KRISHNAGANJ, RANAGHAT-I, RANAGHAT-II, CHAKDAH,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NAKASHIPARA, NABADWIP, SANTIPUR, RANAGHAT-II, HANSKHALI, </w:t>
            </w:r>
          </w:p>
        </w:tc>
        <w:tc>
          <w:tcPr>
            <w:tcW w:type="dxa" w:w="1728"/>
          </w:tcPr>
          <w:p>
            <w:r>
              <w:t xml:space="preserve">KRISHNAGAR-II, NABADWIP, TEHATTA-I, SANTIPUR,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TEHATTA-I, </w:t>
            </w:r>
          </w:p>
        </w:tc>
        <w:tc>
          <w:tcPr>
            <w:tcW w:type="dxa" w:w="1728"/>
          </w:tcPr>
          <w:p>
            <w:r>
              <w:t xml:space="preserve">CHAPRA, HANSKHALI,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KARIMPUR-I,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KRISHNAGAR-I, KRISHNAGANJ, KARIMPUR-II, HARINGHATA, </w:t>
            </w:r>
          </w:p>
        </w:tc>
        <w:tc>
          <w:tcPr>
            <w:tcW w:type="dxa" w:w="1728"/>
          </w:tcPr>
          <w:p>
            <w:r>
              <w:t xml:space="preserve">KARIMPUR-II, TEHATTA-II,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KARIMPUR-I, TEHATTA-II, </w:t>
            </w:r>
          </w:p>
        </w:tc>
        <w:tc>
          <w:tcPr>
            <w:tcW w:type="dxa" w:w="1728"/>
          </w:tcPr>
          <w:p>
            <w:r>
              <w:t xml:space="preserve">HARINGHATA,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KALIGANJ, KRISHNAGAR-I, CHAPRA, NABADWIP, KARIMPUR-II, TEHATTA-I, RANAGHAT-II, CHAKDAH, </w:t>
            </w:r>
          </w:p>
        </w:tc>
        <w:tc>
          <w:tcPr>
            <w:tcW w:type="dxa" w:w="1728"/>
          </w:tcPr>
          <w:p>
            <w:r>
              <w:t xml:space="preserve">NAKASHIPARA, KRISHNAGAR-I, NABADWIP, KARIMPUR-I, KARIMPUR-II, TEHATTA-I, TEHATTA-II, RANAGHAT-I, RANAGHAT-II, HANSKHALI,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KRISHNAGAR-II, KARIMPUR-I, TEHATTA-II, </w:t>
            </w:r>
          </w:p>
        </w:tc>
        <w:tc>
          <w:tcPr>
            <w:tcW w:type="dxa" w:w="1728"/>
          </w:tcPr>
          <w:p>
            <w:r>
              <w:t xml:space="preserve">KRISHNAGAR-II, CHAPRA, SANTIPUR, HARINGHATA,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NAKASHIPARA, KRISHNAGANJ, SANTIPUR, RANAGHAT-I, HANSKHALI, HARINGHATA, </w:t>
            </w:r>
          </w:p>
        </w:tc>
        <w:tc>
          <w:tcPr>
            <w:tcW w:type="dxa" w:w="1728"/>
          </w:tcPr>
          <w:p>
            <w:r>
              <w:t xml:space="preserve">KALIGANJ, KRISHNAGANJ, CHAKDAH,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NAKASHIPARA,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KALIGANJ, SANTIPUR, </w:t>
            </w:r>
          </w:p>
        </w:tc>
        <w:tc>
          <w:tcPr>
            <w:tcW w:type="dxa" w:w="1728"/>
          </w:tcPr>
          <w:p>
            <w:r>
              <w:t xml:space="preserve">KARIMPUR-I, TEHATTA-II,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TEHATTA-II, HANSKHALI, </w:t>
            </w:r>
          </w:p>
        </w:tc>
        <w:tc>
          <w:tcPr>
            <w:tcW w:type="dxa" w:w="1728"/>
          </w:tcPr>
          <w:p>
            <w:r>
              <w:t xml:space="preserve">KRISHNAGANJ, RANAGHAT-II, CHAKDAH,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KRISHNAGAR-I, NABADWIP, KARIMPUR-I, KARIMPUR-II, TEHATTA-I, </w:t>
            </w:r>
          </w:p>
        </w:tc>
        <w:tc>
          <w:tcPr>
            <w:tcW w:type="dxa" w:w="1728"/>
          </w:tcPr>
          <w:p>
            <w:r>
              <w:t xml:space="preserve">KALIGANJ, KARIMPUR-II, RANAGHAT-I, HARINGHATA,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TEHATTA-I, SANTIPUR, HANSKHALI,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KRISHNAGANJ, RANAGHAT-I, </w:t>
            </w:r>
          </w:p>
        </w:tc>
        <w:tc>
          <w:tcPr>
            <w:tcW w:type="dxa" w:w="1728"/>
          </w:tcPr>
          <w:p>
            <w:r>
              <w:t xml:space="preserve">NAKASHIPARA, KRISHNAGAR-I,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CHAPRA, RANAGHAT-II, HARINGHATA, </w:t>
            </w:r>
          </w:p>
        </w:tc>
        <w:tc>
          <w:tcPr>
            <w:tcW w:type="dxa" w:w="1728"/>
          </w:tcPr>
          <w:p>
            <w:r>
              <w:t xml:space="preserve">KRISHNAGAR-II, NABADWIP,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KRISHNAGAR-II, CHAKDAH, </w:t>
            </w:r>
          </w:p>
        </w:tc>
        <w:tc>
          <w:tcPr>
            <w:tcW w:type="dxa" w:w="1728"/>
          </w:tcPr>
          <w:p>
            <w:r>
              <w:t xml:space="preserve">CHAPRA,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KALIGANJ, NAKASHIPARA, </w:t>
            </w:r>
          </w:p>
        </w:tc>
        <w:tc>
          <w:tcPr>
            <w:tcW w:type="dxa" w:w="1728"/>
          </w:tcPr>
          <w:p>
            <w:r>
              <w:t xml:space="preserve">RANAGHAT-I,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KARIMPUR-I, KARIMPUR-II, TEHATTA-II, HANSKHALI, </w:t>
            </w:r>
          </w:p>
        </w:tc>
        <w:tc>
          <w:tcPr>
            <w:tcW w:type="dxa" w:w="1728"/>
          </w:tcPr>
          <w:p>
            <w:r>
              <w:t xml:space="preserve">SANTIPUR,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KRISHNAGAR-I, NABADWIP, TEHATTA-I, SANTIPUR, </w:t>
            </w:r>
          </w:p>
        </w:tc>
        <w:tc>
          <w:tcPr>
            <w:tcW w:type="dxa" w:w="1728"/>
          </w:tcPr>
          <w:p>
            <w:r>
              <w:t xml:space="preserve">NAKASHIPARA, KRISHNAGAR-I, KRISHNAGANJ, TEHATTA-II, HARINGHATA,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KARIMPUR-I, HANSKHALI, CHAKDAH,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RANAGHAT-II, </w:t>
            </w:r>
          </w:p>
        </w:tc>
        <w:tc>
          <w:tcPr>
            <w:tcW w:type="dxa" w:w="1728"/>
          </w:tcPr>
          <w:p>
            <w:r>
              <w:t xml:space="preserve">KALIGANJ, KARIMPUR-II,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KRISHNAGANJ, RANAGHAT-I, HARINGHATA, </w:t>
            </w:r>
          </w:p>
        </w:tc>
        <w:tc>
          <w:tcPr>
            <w:tcW w:type="dxa" w:w="1728"/>
          </w:tcPr>
          <w:p>
            <w:r>
              <w:t xml:space="preserve">KRISHNAGAR-II, NABADWIP, TEHATTA-I, RANAGHAT-II,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KRISHNAGAR-II, CHAPRA, CHAKDAH, </w:t>
            </w:r>
          </w:p>
        </w:tc>
        <w:tc>
          <w:tcPr>
            <w:tcW w:type="dxa" w:w="1728"/>
          </w:tcPr>
          <w:p>
            <w:r>
              <w:t xml:space="preserve">CHAPRA,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KALIGANJ, NAKASHIPARA, KRISHNAGAR-I, NABADWIP, KARIMPUR-II, TEHATTA-I, HANSKHALI, HARINGHATA, </w:t>
            </w:r>
          </w:p>
        </w:tc>
        <w:tc>
          <w:tcPr>
            <w:tcW w:type="dxa" w:w="1728"/>
          </w:tcPr>
          <w:p>
            <w:r>
              <w:t xml:space="preserve">KRISHNAGAR-II, KRISHNAGANJ, HANSKHALI, HARINGHATA,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CHAPRA, KRISHNAGANJ, TEHATTA-II, </w:t>
            </w:r>
          </w:p>
        </w:tc>
        <w:tc>
          <w:tcPr>
            <w:tcW w:type="dxa" w:w="1728"/>
          </w:tcPr>
          <w:p>
            <w:r>
              <w:t xml:space="preserve">KRISHNAGAR-I, CHAPRA,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KRISHNAGAR-II, KARIMPUR-I, SANTIPUR, RANAGHAT-II, CHAKDAH, </w:t>
            </w:r>
          </w:p>
        </w:tc>
        <w:tc>
          <w:tcPr>
            <w:tcW w:type="dxa" w:w="1728"/>
          </w:tcPr>
          <w:p>
            <w:r>
              <w:t xml:space="preserve">TEHATTA-II,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RANAGHAT-I, </w:t>
            </w:r>
          </w:p>
        </w:tc>
        <w:tc>
          <w:tcPr>
            <w:tcW w:type="dxa" w:w="1728"/>
          </w:tcPr>
          <w:p>
            <w:r>
              <w:t xml:space="preserve">KALIGANJ, KARIMPUR-II, RANAGHAT-I,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TEHATTA-I, SANTIPUR, CHAKDAH,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NAKASHIPARA, NABADWIP, KARIMPUR-I,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RANAGHAT-II,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KALIGANJ, NAKASHIPARA, KRISHNAGAR-I, KRISHNAGANJ, KARIMPUR-I, KARIMPUR-II, TEHATTA-I, TEHATTA-II, RANAGHAT-I, RANAGHAT-II, HANSKHALI, CHAKDAH, HARINGHATA, </w:t>
            </w:r>
          </w:p>
        </w:tc>
        <w:tc>
          <w:tcPr>
            <w:tcW w:type="dxa" w:w="1728"/>
          </w:tcPr>
          <w:p>
            <w:r>
              <w:t xml:space="preserve">KALIGANJ, NAKASHIPARA, CHAPRA, KRISHNAGANJ, KARIMPUR-II, TEHATTA-I, TEHATTA-II, RANAGHAT-I, RANAGHAT-II, HANSKHALI, HARINGHATA,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NABADWIP,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NABADWIP, </w:t>
            </w:r>
          </w:p>
        </w:tc>
        <w:tc>
          <w:tcPr>
            <w:tcW w:type="dxa" w:w="1728"/>
          </w:tcPr>
          <w:p>
            <w:r>
              <w:t xml:space="preserve">SANTIPUR,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KRISHNAGAR-II, CHAPRA, SANTIPUR, </w:t>
            </w:r>
          </w:p>
        </w:tc>
        <w:tc>
          <w:tcPr>
            <w:tcW w:type="dxa" w:w="1728"/>
          </w:tcPr>
          <w:p>
            <w:r>
              <w:t xml:space="preserve">KRISHNAGAR-I, KRISHNAGAR-II, KARIMPUR-I, CHAKDAH,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KRISHNAGAR-II,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KRISHNAGAR-II, CHAPRA, </w:t>
            </w:r>
          </w:p>
        </w:tc>
        <w:tc>
          <w:tcPr>
            <w:tcW w:type="dxa" w:w="1728"/>
          </w:tcPr>
          <w:p>
            <w:r>
              <w:t xml:space="preserve">KRISHNAGAR-I, KARIMPUR-I, CHAKDAH,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KALIGANJ, NAKASHIPARA, KRISHNAGAR-I, KRISHNAGANJ, KARIMPUR-I, KARIMPUR-II, TEHATTA-I, TEHATTA-II, RANAGHAT-I, RANAGHAT-II, HANSKHALI, CHAKDAH, HARINGHATA, </w:t>
            </w:r>
          </w:p>
        </w:tc>
        <w:tc>
          <w:tcPr>
            <w:tcW w:type="dxa" w:w="1728"/>
          </w:tcPr>
          <w:p>
            <w:r>
              <w:t xml:space="preserve">KALIGANJ, NAKASHIPARA, KRISHNAGANJ, KARIMPUR-II, TEHATTA-I, TEHATTA-II, RANAGHAT-I, RANAGHAT-II, HANSKHALI, HARINGHATA,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NABADWIP, </w:t>
            </w:r>
          </w:p>
        </w:tc>
        <w:tc>
          <w:tcPr>
            <w:tcW w:type="dxa" w:w="1728"/>
          </w:tcPr>
          <w:p>
            <w:r>
              <w:t xml:space="preserve">NABADWIP,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CHAPRA, SANTIPUR,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KRISHNAGAR-II, CHAPRA, SANTIPUR, </w:t>
            </w:r>
          </w:p>
        </w:tc>
        <w:tc>
          <w:tcPr>
            <w:tcW w:type="dxa" w:w="1728"/>
          </w:tcPr>
          <w:p>
            <w:r>
              <w:t xml:space="preserve">KRISHNAGAR-I, KRISHNAGAR-II, KARIMPUR-I, CHAKDAH,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KRISHNAGAR-II,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KRISHNAGAR-II, CHAPRA, </w:t>
            </w:r>
          </w:p>
        </w:tc>
        <w:tc>
          <w:tcPr>
            <w:tcW w:type="dxa" w:w="1728"/>
          </w:tcPr>
          <w:p>
            <w:r>
              <w:t xml:space="preserve">KRISHNAGAR-I, KARIMPUR-I, CHAKDAH,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KALIGANJ, NAKASHIPARA, KRISHNAGAR-I, KRISHNAGANJ, KARIMPUR-I, KARIMPUR-II, TEHATTA-I, TEHATTA-II, RANAGHAT-I, RANAGHAT-II, HANSKHALI, CHAKDAH, HARINGHATA, </w:t>
            </w:r>
          </w:p>
        </w:tc>
        <w:tc>
          <w:tcPr>
            <w:tcW w:type="dxa" w:w="1728"/>
          </w:tcPr>
          <w:p>
            <w:r>
              <w:t xml:space="preserve">KALIGANJ, NAKASHIPARA, KRISHNAGANJ, KARIMPUR-II, TEHATTA-I, TEHATTA-II, RANAGHAT-I, RANAGHAT-II, HANSKHALI, HARINGHATA,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CHAPRA, NABADWIP, SANTIPUR,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KRISHNAGAR-II, CHAPRA, NABADWIP, SANTIPUR, </w:t>
            </w:r>
          </w:p>
        </w:tc>
        <w:tc>
          <w:tcPr>
            <w:tcW w:type="dxa" w:w="1728"/>
          </w:tcPr>
          <w:p>
            <w:r>
              <w:t xml:space="preserve">KRISHNAGAR-I, KRISHNAGAR-II, KARIMPUR-I, CHAKDAH,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KRISHNAGAR-II,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KRISHNAGAR-II, CHAPRA, </w:t>
            </w:r>
          </w:p>
        </w:tc>
        <w:tc>
          <w:tcPr>
            <w:tcW w:type="dxa" w:w="1728"/>
          </w:tcPr>
          <w:p>
            <w:r>
              <w:t xml:space="preserve">KRISHNAGAR-I, KARIMPUR-I, CHAKDAH,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KRISHNAGAR-II, TEHATTA-II, RANAGHAT-II, HANSKHALI, </w:t>
            </w:r>
          </w:p>
        </w:tc>
        <w:tc>
          <w:tcPr>
            <w:tcW w:type="dxa" w:w="1728"/>
          </w:tcPr>
          <w:p>
            <w:r>
              <w:t xml:space="preserve">CHAPRA, KARIMPUR-II, TEHATTA-I,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NAKASHIPARA, KARIMPUR-I, TEHATTA-I, SANTIPUR, HARINGHATA, </w:t>
            </w:r>
          </w:p>
        </w:tc>
        <w:tc>
          <w:tcPr>
            <w:tcW w:type="dxa" w:w="1728"/>
          </w:tcPr>
          <w:p>
            <w:r>
              <w:t xml:space="preserve">CHAKDAH,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KALIGANJ, KRISHNAGAR-I, CHAPRA, KRISHNAGANJ, KARIMPUR-II, CHAKDAH, </w:t>
            </w:r>
          </w:p>
        </w:tc>
        <w:tc>
          <w:tcPr>
            <w:tcW w:type="dxa" w:w="1728"/>
          </w:tcPr>
          <w:p>
            <w:r>
              <w:t xml:space="preserve">NAKASHIPARA, KARIMPUR-I,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NABADWIP,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RANAGHAT-I,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KRISHNAGAR-I, TEHATTA-II,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KALIGANJ, KRISHNAGAR-II, NABADWIP, KRISHNAGANJ, SANTIPUR, RANAGHAT-I, RANAGHAT-II, HANSKHALI,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HARINGHATA,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TEHATTA-I, RANAGHAT-II, </w:t>
            </w:r>
          </w:p>
        </w:tc>
        <w:tc>
          <w:tcPr>
            <w:tcW w:type="dxa" w:w="1728"/>
          </w:tcPr>
          <w:p>
            <w:r>
              <w:t xml:space="preserve">KARIMPUR-II,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KRISHNAGAR-II, CHAPRA, TEHATTA-II, HARINGHATA, </w:t>
            </w:r>
          </w:p>
        </w:tc>
        <w:tc>
          <w:tcPr>
            <w:tcW w:type="dxa" w:w="1728"/>
          </w:tcPr>
          <w:p>
            <w:r>
              <w:t xml:space="preserve">TEHATTA-I,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KRISHNAGAR-I, KRISHNAGANJ, KARIMPUR-II, HANSKHALI, CHAKDAH, </w:t>
            </w:r>
          </w:p>
        </w:tc>
        <w:tc>
          <w:tcPr>
            <w:tcW w:type="dxa" w:w="1728"/>
          </w:tcPr>
          <w:p>
            <w:r>
              <w:t xml:space="preserve">NAKASHIPARA, CHAPRA, RANAGHAT-II,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KALIGANJ, NAKASHIPARA, NABADWIP, SANTIPUR, </w:t>
            </w:r>
          </w:p>
        </w:tc>
        <w:tc>
          <w:tcPr>
            <w:tcW w:type="dxa" w:w="1728"/>
          </w:tcPr>
          <w:p>
            <w:r>
              <w:t xml:space="preserve">KRISHNAGAR-I, KARIMPUR-I,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CHAKDAH,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RANAGHAT-I, </w:t>
            </w:r>
          </w:p>
        </w:tc>
        <w:tc>
          <w:tcPr>
            <w:tcW w:type="dxa" w:w="1728"/>
          </w:tcPr>
          <w:p>
            <w:r>
              <w:t xml:space="preserve">HANSKHALI,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KARIMPUR-I, </w:t>
            </w:r>
          </w:p>
        </w:tc>
        <w:tc>
          <w:tcPr>
            <w:tcW w:type="dxa" w:w="1728"/>
          </w:tcPr>
          <w:p>
            <w:r>
              <w:t xml:space="preserve">KALIGANJ, KRISHNAGAR-II, NABADWIP, KRISHNAGANJ, TEHATTA-II, SANTIPUR, RANAGHAT-I,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HARINGHATA,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KRISHNAGAR-I, KRISHNAGAR-II, KRISHNAGANJ, KARIMPUR-II, RANAGHAT-II, HARINGHATA, </w:t>
            </w:r>
          </w:p>
        </w:tc>
        <w:tc>
          <w:tcPr>
            <w:tcW w:type="dxa" w:w="1728"/>
          </w:tcPr>
          <w:p>
            <w:r>
              <w:t xml:space="preserve">KARIMPUR-II, TEHATTA-II,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CHAPRA, NABADWIP, TEHATTA-I, TEHATTA-II, CHAKDAH, </w:t>
            </w:r>
          </w:p>
        </w:tc>
        <w:tc>
          <w:tcPr>
            <w:tcW w:type="dxa" w:w="1728"/>
          </w:tcPr>
          <w:p>
            <w:r>
              <w:t xml:space="preserve">NAKASHIPARA, TEHATTA-I,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KALIGANJ, NAKASHIPARA, SANTIPUR, RANAGHAT-I, HANSKHALI, </w:t>
            </w:r>
          </w:p>
        </w:tc>
        <w:tc>
          <w:tcPr>
            <w:tcW w:type="dxa" w:w="1728"/>
          </w:tcPr>
          <w:p>
            <w:r>
              <w:t xml:space="preserve">KRISHNAGAR-I, CHAPRA, KARIMPUR-I, HANSKHALI, HARINGHATA,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KALIGANJ, KRISHNAGAR-II, KRISHNAGANJ, RANAGHAT-II,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RANAGHAT-I, CHAKDAH,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KARIMPUR-I, </w:t>
            </w:r>
          </w:p>
        </w:tc>
        <w:tc>
          <w:tcPr>
            <w:tcW w:type="dxa" w:w="1728"/>
          </w:tcPr>
          <w:p>
            <w:r>
              <w:t xml:space="preserve">NABADWIP, SANTIPUR,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KRISHNAGAR-II, </w:t>
            </w:r>
          </w:p>
        </w:tc>
        <w:tc>
          <w:tcPr>
            <w:tcW w:type="dxa" w:w="1728"/>
          </w:tcPr>
          <w:p>
            <w:r>
              <w:t xml:space="preserve">KALIGANJ, SANTIPUR,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NABADWIP, SANTIPUR, </w:t>
            </w:r>
          </w:p>
        </w:tc>
        <w:tc>
          <w:tcPr>
            <w:tcW w:type="dxa" w:w="1728"/>
          </w:tcPr>
          <w:p>
            <w:r>
              <w:t xml:space="preserve">TEHATTA-I,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KRISHNAGANJ, RANAGHAT-I, </w:t>
            </w:r>
          </w:p>
        </w:tc>
        <w:tc>
          <w:tcPr>
            <w:tcW w:type="dxa" w:w="1728"/>
          </w:tcPr>
          <w:p>
            <w:r>
              <w:t xml:space="preserve">KRISHNAGAR-I,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KARIMPUR-I, TEHATTA-I, </w:t>
            </w:r>
          </w:p>
        </w:tc>
        <w:tc>
          <w:tcPr>
            <w:tcW w:type="dxa" w:w="1728"/>
          </w:tcPr>
          <w:p>
            <w:r>
              <w:t xml:space="preserve">HANSKHALI,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KALIGANJ, TEHATTA-II, RANAGHAT-II, </w:t>
            </w:r>
          </w:p>
        </w:tc>
        <w:tc>
          <w:tcPr>
            <w:tcW w:type="dxa" w:w="1728"/>
          </w:tcPr>
          <w:p>
            <w:r>
              <w:t xml:space="preserve">KRISHNAGANJ, KARIMPUR-II,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CHAKDAH, HARINGHATA, </w:t>
            </w:r>
          </w:p>
        </w:tc>
        <w:tc>
          <w:tcPr>
            <w:tcW w:type="dxa" w:w="1728"/>
          </w:tcPr>
          <w:p>
            <w:r>
              <w:t xml:space="preserve">NAKASHIPARA, KRISHNAGAR-II, NABADWIP, KARIMPUR-I, TEHATTA-II, RANAGHAT-I, RANAGHAT-II, CHAKDAH, HARINGHATA,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NAKASHIPARA, KRISHNAGAR-I, CHAPRA, KARIMPUR-II, HANSKHALI, </w:t>
            </w:r>
          </w:p>
        </w:tc>
        <w:tc>
          <w:tcPr>
            <w:tcW w:type="dxa" w:w="1728"/>
          </w:tcPr>
          <w:p>
            <w:r>
              <w:t xml:space="preserve">CHAPRA,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NABADWIP, </w:t>
            </w:r>
          </w:p>
        </w:tc>
        <w:tc>
          <w:tcPr>
            <w:tcW w:type="dxa" w:w="1728"/>
          </w:tcPr>
          <w:p>
            <w:r>
              <w:t xml:space="preserve">KARIMPUR-I,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KRISHNAGAR-II,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RANAGHAT-I, </w:t>
            </w:r>
          </w:p>
        </w:tc>
        <w:tc>
          <w:tcPr>
            <w:tcW w:type="dxa" w:w="1728"/>
          </w:tcPr>
          <w:p>
            <w:r>
              <w:t xml:space="preserve">KRISHNAGAR-I, KARIMPUR-II, TEHATTA-II, SANTIPUR,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SANTIPUR, </w:t>
            </w:r>
          </w:p>
        </w:tc>
        <w:tc>
          <w:tcPr>
            <w:tcW w:type="dxa" w:w="1728"/>
          </w:tcPr>
          <w:p>
            <w:r>
              <w:t xml:space="preserve">NABADWIP, KRISHNAGANJ,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KALIGANJ, NAKASHIPARA, KRISHNAGANJ, KARIMPUR-I, TEHATTA-I, </w:t>
            </w:r>
          </w:p>
        </w:tc>
        <w:tc>
          <w:tcPr>
            <w:tcW w:type="dxa" w:w="1728"/>
          </w:tcPr>
          <w:p>
            <w:r>
              <w:t xml:space="preserve">TEHATTA-I, RANAGHAT-II, HANSKHALI,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RANAGHAT-II, </w:t>
            </w:r>
          </w:p>
        </w:tc>
        <w:tc>
          <w:tcPr>
            <w:tcW w:type="dxa" w:w="1728"/>
          </w:tcPr>
          <w:p>
            <w:r>
              <w:t xml:space="preserve">KALIGANJ,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TEHATTA-II, HARINGHATA, </w:t>
            </w:r>
          </w:p>
        </w:tc>
        <w:tc>
          <w:tcPr>
            <w:tcW w:type="dxa" w:w="1728"/>
          </w:tcPr>
          <w:p>
            <w:r>
              <w:t xml:space="preserve">NAKASHIPARA, KRISHNAGAR-II, RANAGHAT-I, CHAKDAH, HARINGHATA,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KRISHNAGAR-I, CHAPRA, KARIMPUR-II, HANSKHALI, CHAKDAH, </w:t>
            </w:r>
          </w:p>
        </w:tc>
        <w:tc>
          <w:tcPr>
            <w:tcW w:type="dxa" w:w="1728"/>
          </w:tcPr>
          <w:p>
            <w:r>
              <w:t xml:space="preserve">CHAPRA,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KARIMPUR-I, TEHATTA-I, RANAGHAT-II, </w:t>
            </w:r>
          </w:p>
        </w:tc>
        <w:tc>
          <w:tcPr>
            <w:tcW w:type="dxa" w:w="1728"/>
          </w:tcPr>
          <w:p>
            <w:r>
              <w:t xml:space="preserve">KRISHNAGAR-II, HANSKHALI,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KRISHNAGAR-II, NABADWIP, RANAGHAT-I, HARINGHATA, </w:t>
            </w:r>
          </w:p>
        </w:tc>
        <w:tc>
          <w:tcPr>
            <w:tcW w:type="dxa" w:w="1728"/>
          </w:tcPr>
          <w:p>
            <w:r>
              <w:t xml:space="preserve">CHAPRA,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KALIGANJ, CHAPRA, KRISHNAGANJ, TEHATTA-II, SANTIPUR, HANSKHALI, </w:t>
            </w:r>
          </w:p>
        </w:tc>
        <w:tc>
          <w:tcPr>
            <w:tcW w:type="dxa" w:w="1728"/>
          </w:tcPr>
          <w:p>
            <w:r>
              <w:t xml:space="preserve">NAKASHIPARA, KRISHNAGANJ, SANTIPUR, RANAGHAT-II, HARINGHATA,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KRISHNAGAR-I, KARIMPUR-II, </w:t>
            </w:r>
          </w:p>
        </w:tc>
        <w:tc>
          <w:tcPr>
            <w:tcW w:type="dxa" w:w="1728"/>
          </w:tcPr>
          <w:p>
            <w:r>
              <w:t xml:space="preserve">NABADWIP, TEHATTA-II, RANAGHAT-I,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KRISHNAGAR-I,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NAKASHIPARA, </w:t>
            </w:r>
          </w:p>
        </w:tc>
        <w:tc>
          <w:tcPr>
            <w:tcW w:type="dxa" w:w="1728"/>
          </w:tcPr>
          <w:p>
            <w:r>
              <w:t xml:space="preserve">KALIGANJ, KARIMPUR-I, KARIMPUR-II, TEHATTA-I, CHAKDAH,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CHAKDAH,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KALIGANJ, KARIMPUR-II,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KRISHNAGAR-I,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TEHATTA-II, SANTIPUR, CHAKDAH,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KRISHNAGAR-II, CHAPRA, KRISHNAGANJ, RANAGHAT-II, HANSKHALI,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TEHATTA-I,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NAKASHIPARA, RANAGHAT-I,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KALIGANJ, NAKASHIPARA, KRISHNAGAR-I, KRISHNAGAR-II, CHAPRA, NABADWIP, KRISHNAGANJ, KARIMPUR-I, KARIMPUR-II, TEHATTA-I, TEHATTA-II, SANTIPUR, RANAGHAT-I, RANAGHAT-II, HANSKHALI, CHAKDAH, HARINGHATA, </w:t>
            </w:r>
          </w:p>
        </w:tc>
        <w:tc>
          <w:tcPr>
            <w:tcW w:type="dxa" w:w="1728"/>
          </w:tcPr>
          <w:p>
            <w:r>
              <w:t xml:space="preserve">NABADWIP, KARIMPUR-I, HARINGHATA,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KALIGANJ, NAKASHIPARA, KRISHNAGAR-I, KRISHNAGAR-II, CHAPRA, NABADWIP, KRISHNAGANJ, KARIMPUR-I, KARIMPUR-II, TEHATTA-I, TEHATTA-II, SANTIPUR, RANAGHAT-I, RANAGHAT-II, HANSKHALI, CHAKDAH, HARINGHATA,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KALIGANJ, TEHATTA-II, SANTIPUR,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KRISHNAGAR-I, KARIMPUR-II,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CHAPRA,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RANAGHAT-II, HANSKHALI, CHAKDAH,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KRISHNAGAR-II, KRISHNAGANJ,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NAKASHIPARA, TEHATTA-I, RANAGHAT-I,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KALIGANJ, NAKASHIPARA, KRISHNAGAR-I, KRISHNAGAR-II, CHAPRA, NABADWIP, KRISHNAGANJ, KARIMPUR-I, KARIMPUR-II, TEHATTA-I, TEHATTA-II, SANTIPUR, RANAGHAT-I, RANAGHAT-II, HANSKHALI, CHAKDAH, HARINGHATA, </w:t>
            </w:r>
          </w:p>
        </w:tc>
        <w:tc>
          <w:tcPr>
            <w:tcW w:type="dxa" w:w="1728"/>
          </w:tcPr>
          <w:p>
            <w:r>
              <w:t xml:space="preserve">NABADWIP, KARIMPUR-I, HARINGHATA,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KALIGANJ, NAKASHIPARA, KRISHNAGAR-I, KRISHNAGAR-II, CHAPRA, NABADWIP, KRISHNAGANJ, KARIMPUR-I, KARIMPUR-II, TEHATTA-I, TEHATTA-II, SANTIPUR, RANAGHAT-I, RANAGHAT-II, HANSKHALI, CHAKDAH, HARINGHATA,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NAKASHIPARA, KRISHNAGAR-I, NABADWIP, RANAGHAT-II, HANSKHALI,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KALIGANJ, KRISHNAGAR-II, KRISHNAGANJ, KARIMPUR-I, KARIMPUR-II, TEHATTA-I, TEHATTA-II, RANAGHAT-I, HARINGHATA,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CHAPRA, SANTIPUR,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CHAKDAH,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KALIGANJ, NAKASHIPARA, KRISHNAGAR-I, KRISHNAGAR-II, CHAPRA, NABADWIP, KRISHNAGANJ, KARIMPUR-I, KARIMPUR-II, TEHATTA-I, TEHATTA-II, SANTIPUR, RANAGHAT-I, RANAGHAT-II, HANSKHALI, CHAKDAH, HARINGHATA,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KALIGANJ, NAKASHIPARA, KRISHNAGAR-I, KRISHNAGAR-II, CHAPRA, NABADWIP, KRISHNAGANJ, KARIMPUR-I, KARIMPUR-II, TEHATTA-I, TEHATTA-II, SANTIPUR, RANAGHAT-I, RANAGHAT-II, HANSKHALI, CHAKDAH, HARINGHATA,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HARINGHATA, </w:t>
            </w:r>
          </w:p>
        </w:tc>
        <w:tc>
          <w:tcPr>
            <w:tcW w:type="dxa" w:w="1728"/>
          </w:tcPr>
          <w:p>
            <w:r>
              <w:t xml:space="preserve">KRISHNAGAR-I, NABADWIP, HARINGHATA,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CHAKDAH,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TEHATTA-I,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HANSKHALI, </w:t>
            </w:r>
          </w:p>
        </w:tc>
        <w:tc>
          <w:tcPr>
            <w:tcW w:type="dxa" w:w="1728"/>
          </w:tcPr>
          <w:p>
            <w:r>
              <w:t xml:space="preserve">RANAGHAT-II, HANSKHALI,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KRISHNAGAR-II, KARIMPUR-II, TEHATTA-I, RANAGHAT-II, </w:t>
            </w:r>
          </w:p>
        </w:tc>
        <w:tc>
          <w:tcPr>
            <w:tcW w:type="dxa" w:w="1728"/>
          </w:tcPr>
          <w:p>
            <w:r>
              <w:t xml:space="preserve">KALIGANJ, KARIMPUR-II, TEHATTA-II, SANTIPUR,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KALIGANJ, NAKASHIPARA, KRISHNAGAR-I, CHAPRA, NABADWIP, KRISHNAGANJ, KARIMPUR-I, TEHATTA-II, SANTIPUR, RANAGHAT-I, </w:t>
            </w:r>
          </w:p>
        </w:tc>
        <w:tc>
          <w:tcPr>
            <w:tcW w:type="dxa" w:w="1728"/>
          </w:tcPr>
          <w:p>
            <w:r>
              <w:t xml:space="preserve">NAKASHIPARA, KRISHNAGAR-II, CHAPRA, KRISHNAGANJ, KARIMPUR-I, RANAGHAT-I, CHAKDAH,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KRISHNAGAR-I, KRISHNAGANJ, </w:t>
            </w:r>
          </w:p>
        </w:tc>
        <w:tc>
          <w:tcPr>
            <w:tcW w:type="dxa" w:w="1728"/>
          </w:tcPr>
          <w:p>
            <w:r>
              <w:t xml:space="preserve">CHAPRA, RANAGHAT-I, CHAKDAH,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CHAPRA, SANTIPUR, RANAGHAT-I, </w:t>
            </w:r>
          </w:p>
        </w:tc>
        <w:tc>
          <w:tcPr>
            <w:tcW w:type="dxa" w:w="1728"/>
          </w:tcPr>
          <w:p>
            <w:r>
              <w:t xml:space="preserve">KRISHNAGANJ,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HARINGHATA, </w:t>
            </w:r>
          </w:p>
        </w:tc>
        <w:tc>
          <w:tcPr>
            <w:tcW w:type="dxa" w:w="1728"/>
          </w:tcPr>
          <w:p>
            <w:r>
              <w:t xml:space="preserve">KRISHNAGAR-I, HARINGHATA,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RANAGHAT-II,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NABADWIP,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KRISHNAGAR-II, TEHATTA-I, RANAGHAT-II, HANSKHALI, CHAKDAH, </w:t>
            </w:r>
          </w:p>
        </w:tc>
        <w:tc>
          <w:tcPr>
            <w:tcW w:type="dxa" w:w="1728"/>
          </w:tcPr>
          <w:p>
            <w:r>
              <w:t xml:space="preserve">KALIGANJ, KARIMPUR-II, TEHATTA-I, TEHATTA-II, SANTIPUR, HANSKHALI,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KALIGANJ, NAKASHIPARA, KRISHNAGAR-I, CHAPRA, NABADWIP, KRISHNAGANJ, KARIMPUR-I, KARIMPUR-II, TEHATTA-II, SANTIPUR, RANAGHAT-I, </w:t>
            </w:r>
          </w:p>
        </w:tc>
        <w:tc>
          <w:tcPr>
            <w:tcW w:type="dxa" w:w="1728"/>
          </w:tcPr>
          <w:p>
            <w:r>
              <w:t xml:space="preserve">NAKASHIPARA, KRISHNAGAR-II, CHAPRA, KRISHNAGANJ, KARIMPUR-I, RANAGHAT-I, CHAKDAH,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KRISHNAGAR-I, KRISHNAGANJ, </w:t>
            </w:r>
          </w:p>
        </w:tc>
        <w:tc>
          <w:tcPr>
            <w:tcW w:type="dxa" w:w="1728"/>
          </w:tcPr>
          <w:p>
            <w:r>
              <w:t xml:space="preserve">CHAPRA, RANAGHAT-I, CHAKDAH,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CHAPRA, SANTIPUR, RANAGHAT-I, </w:t>
            </w:r>
          </w:p>
        </w:tc>
        <w:tc>
          <w:tcPr>
            <w:tcW w:type="dxa" w:w="1728"/>
          </w:tcPr>
          <w:p>
            <w:r>
              <w:t xml:space="preserve">KRISHNAGANJ,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HARINGHATA, </w:t>
            </w:r>
          </w:p>
        </w:tc>
        <w:tc>
          <w:tcPr>
            <w:tcW w:type="dxa" w:w="1728"/>
          </w:tcPr>
          <w:p>
            <w:r>
              <w:t xml:space="preserve">KRISHNAGAR-I, HARINGHATA,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KARIMPUR-I, KARIMPUR-II, TEHATTA-I, TEHATTA-II,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RANAGHAT-II, HANSKHALI, CHAKDAH, </w:t>
            </w:r>
          </w:p>
        </w:tc>
        <w:tc>
          <w:tcPr>
            <w:tcW w:type="dxa" w:w="1728"/>
          </w:tcPr>
          <w:p>
            <w:r>
              <w:t xml:space="preserve">KALIGANJ, NAKASHIPARA, KRISHNAGAR-II, NABADWIP, KARIMPUR-I, KARIMPUR-II, TEHATTA-I, TEHATTA-II, SANTIPUR, RANAGHAT-II, HANSKHALI,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KALIGANJ, NAKASHIPARA, KRISHNAGAR-II, NABADWIP,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KRISHNAGAR-I, CHAPRA, KRISHNAGANJ, SANTIPUR, RANAGHAT-I, </w:t>
            </w:r>
          </w:p>
        </w:tc>
        <w:tc>
          <w:tcPr>
            <w:tcW w:type="dxa" w:w="1728"/>
          </w:tcPr>
          <w:p>
            <w:r>
              <w:t xml:space="preserve">CHAPRA, KRISHNAGANJ, RANAGHAT-I, CHAKDAH,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KRISHNAGAR-I, KRISHNAGANJ, </w:t>
            </w:r>
          </w:p>
        </w:tc>
        <w:tc>
          <w:tcPr>
            <w:tcW w:type="dxa" w:w="1728"/>
          </w:tcPr>
          <w:p>
            <w:r>
              <w:t xml:space="preserve">CHAPRA, RANAGHAT-I, CHAKDAH,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CHAPRA, SANTIPUR, RANAGHAT-I, </w:t>
            </w:r>
          </w:p>
        </w:tc>
        <w:tc>
          <w:tcPr>
            <w:tcW w:type="dxa" w:w="1728"/>
          </w:tcPr>
          <w:p>
            <w:r>
              <w:t xml:space="preserve">KRISHNAGANJ,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TEHATTA-I,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KALIGANJ, RANAGHAT-II, HARINGHATA,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CHAKDAH,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KRISHNAGAR-II,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NABADWIP, TEHATTA-II,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KRISHNAGANJ, RANAGHAT-I, </w:t>
            </w:r>
          </w:p>
        </w:tc>
        <w:tc>
          <w:tcPr>
            <w:tcW w:type="dxa" w:w="1728"/>
          </w:tcPr>
          <w:p>
            <w:r>
              <w:t xml:space="preserve">CHAPRA, KARIMPUR-I, RANAGHAT-II,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NAKASHIPARA, </w:t>
            </w:r>
          </w:p>
        </w:tc>
        <w:tc>
          <w:tcPr>
            <w:tcW w:type="dxa" w:w="1728"/>
          </w:tcPr>
          <w:p>
            <w:r>
              <w:t xml:space="preserve">KALIGANJ, KARIMPUR-II, TEHATTA-I, TEHATTA-II, SANTIPUR, RANAGHAT-I, HANSKHALI, CHAKDAH,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KRISHNAGAR-I, KRISHNAGAR-II, CHAPRA, KARIMPUR-I, KARIMPUR-II, SANTIPUR, HANSKHALI, </w:t>
            </w:r>
          </w:p>
        </w:tc>
        <w:tc>
          <w:tcPr>
            <w:tcW w:type="dxa" w:w="1728"/>
          </w:tcPr>
          <w:p>
            <w:r>
              <w:t xml:space="preserve">NAKASHIPARA, KRISHNAGAR-I, NABADWIP, KRISHNAGANJ, HARINGHATA,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KALIGANJ,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TEHATTA-I, HARINGHATA, </w:t>
            </w:r>
          </w:p>
        </w:tc>
        <w:tc>
          <w:tcPr>
            <w:tcW w:type="dxa" w:w="1728"/>
          </w:tcPr>
          <w:p>
            <w:r>
              <w:t xml:space="preserve">RANAGHAT-II,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RANAGHAT-II, </w:t>
            </w:r>
          </w:p>
        </w:tc>
        <w:tc>
          <w:tcPr>
            <w:tcW w:type="dxa" w:w="1728"/>
          </w:tcPr>
          <w:p>
            <w:r>
              <w:t xml:space="preserve">CHAPRA, CHAKDAH,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NABADWIP, CHAKDAH,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TEHATTA-II,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RANAGHAT-I, </w:t>
            </w:r>
          </w:p>
        </w:tc>
        <w:tc>
          <w:tcPr>
            <w:tcW w:type="dxa" w:w="1728"/>
          </w:tcPr>
          <w:p>
            <w:r>
              <w:t xml:space="preserve">HANSKHALI,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NAKASHIPARA, KRISHNAGANJ, </w:t>
            </w:r>
          </w:p>
        </w:tc>
        <w:tc>
          <w:tcPr>
            <w:tcW w:type="dxa" w:w="1728"/>
          </w:tcPr>
          <w:p>
            <w:r>
              <w:t xml:space="preserve">KALIGANJ, KRISHNAGAR-II, KARIMPUR-I, KARIMPUR-II, TEHATTA-I, TEHATTA-II, SANTIPUR, RANAGHAT-I,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KRISHNAGAR-I, KRISHNAGAR-II, CHAPRA, KARIMPUR-I, KARIMPUR-II, SANTIPUR, HANSKHALI, </w:t>
            </w:r>
          </w:p>
        </w:tc>
        <w:tc>
          <w:tcPr>
            <w:tcW w:type="dxa" w:w="1728"/>
          </w:tcPr>
          <w:p>
            <w:r>
              <w:t xml:space="preserve">NAKASHIPARA, KRISHNAGAR-I, NABADWIP, KRISHNAGANJ, HARINGHATA,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TEHATTA-II, CHAKDAH, HARINGHATA,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KALIGANJ, TEHATTA-I, RANAGHAT-I,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KRISHNAGAR-I, KRISHNAGAR-II, CHAPRA, NABADWIP, KRISHNAGANJ, SANTIPUR, RANAGHAT-II, </w:t>
            </w:r>
          </w:p>
        </w:tc>
        <w:tc>
          <w:tcPr>
            <w:tcW w:type="dxa" w:w="1728"/>
          </w:tcPr>
          <w:p>
            <w:r>
              <w:t xml:space="preserve">KRISHNAGAR-I, NABADWIP, RANAGHAT-I,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HANSKHALI, </w:t>
            </w:r>
          </w:p>
        </w:tc>
        <w:tc>
          <w:tcPr>
            <w:tcW w:type="dxa" w:w="1728"/>
          </w:tcPr>
          <w:p>
            <w:r>
              <w:t xml:space="preserve">CHAPRA, KRISHNAGANJ, TEHATTA-II, SANTIPUR, HANSKHALI,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KARIMPUR-I, KARIMPUR-II, </w:t>
            </w:r>
          </w:p>
        </w:tc>
        <w:tc>
          <w:tcPr>
            <w:tcW w:type="dxa" w:w="1728"/>
          </w:tcPr>
          <w:p>
            <w:r>
              <w:t xml:space="preserve">KRISHNAGAR-II, KARIMPUR-I, KARIMPUR-II, TEHATTA-I, RANAGHAT-II, CHAKDAH, HARINGHATA,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NAKASHIPARA,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NAKASHIPARA,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CHAPRA, TEHATTA-I, </w:t>
            </w:r>
          </w:p>
        </w:tc>
        <w:tc>
          <w:tcPr>
            <w:tcW w:type="dxa" w:w="1728"/>
          </w:tcPr>
          <w:p>
            <w:r>
              <w:t xml:space="preserve">CHAPRA, KARIMPUR-II, RANAGHAT-II,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KARIMPUR-II, </w:t>
            </w:r>
          </w:p>
        </w:tc>
        <w:tc>
          <w:tcPr>
            <w:tcW w:type="dxa" w:w="1728"/>
          </w:tcPr>
          <w:p>
            <w:r>
              <w:t xml:space="preserve">SANTIPUR, HANSKHALI,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TEHATTA-II, HANSKHALI, </w:t>
            </w:r>
          </w:p>
        </w:tc>
        <w:tc>
          <w:tcPr>
            <w:tcW w:type="dxa" w:w="1728"/>
          </w:tcPr>
          <w:p>
            <w:r>
              <w:t xml:space="preserve">KRISHNAGAR-I, NABADWIP, CHAKDAH,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KRISHNAGAR-II, KRISHNAGANJ, KARIMPUR-I, </w:t>
            </w:r>
          </w:p>
        </w:tc>
        <w:tc>
          <w:tcPr>
            <w:tcW w:type="dxa" w:w="1728"/>
          </w:tcPr>
          <w:p>
            <w:r>
              <w:t xml:space="preserve">KALIGANJ, NAKASHIPARA, HARINGHATA,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HARINGHATA, </w:t>
            </w:r>
          </w:p>
        </w:tc>
        <w:tc>
          <w:tcPr>
            <w:tcW w:type="dxa" w:w="1728"/>
          </w:tcPr>
          <w:p>
            <w:r>
              <w:t xml:space="preserve">TEHATTA-II,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RANAGHAT-II, </w:t>
            </w:r>
          </w:p>
        </w:tc>
        <w:tc>
          <w:tcPr>
            <w:tcW w:type="dxa" w:w="1728"/>
          </w:tcPr>
          <w:p>
            <w:r>
              <w:t xml:space="preserve">KRISHNAGAR-II, KRISHNAGANJ, TEHATTA-I,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KRISHNAGAR-I, NABADWIP, SANTIPUR, </w:t>
            </w:r>
          </w:p>
        </w:tc>
        <w:tc>
          <w:tcPr>
            <w:tcW w:type="dxa" w:w="1728"/>
          </w:tcPr>
          <w:p>
            <w:r>
              <w:t xml:space="preserve">KARIMPUR-I, RANAGHAT-I,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KALIGANJ, NAKASHIPARA, RANAGHAT-I, CHAKDAH,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CHAPRA,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CHAPRA, TEHATTA-I, </w:t>
            </w:r>
          </w:p>
        </w:tc>
        <w:tc>
          <w:tcPr>
            <w:tcW w:type="dxa" w:w="1728"/>
          </w:tcPr>
          <w:p>
            <w:r>
              <w:t xml:space="preserve">NABADWIP, KARIMPUR-II,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KRISHNAGAR-II, KRISHNAGANJ, KARIMPUR-II, TEHATTA-II, HANSKHALI, </w:t>
            </w:r>
          </w:p>
        </w:tc>
        <w:tc>
          <w:tcPr>
            <w:tcW w:type="dxa" w:w="1728"/>
          </w:tcPr>
          <w:p>
            <w:r>
              <w:t xml:space="preserve">KALIGANJ, HANSKHALI, CHAKDAH,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HARINGHATA, </w:t>
            </w:r>
          </w:p>
        </w:tc>
        <w:tc>
          <w:tcPr>
            <w:tcW w:type="dxa" w:w="1728"/>
          </w:tcPr>
          <w:p>
            <w:r>
              <w:t xml:space="preserve">SANTIPUR,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KARIMPUR-I, </w:t>
            </w:r>
          </w:p>
        </w:tc>
        <w:tc>
          <w:tcPr>
            <w:tcW w:type="dxa" w:w="1728"/>
          </w:tcPr>
          <w:p>
            <w:r>
              <w:t xml:space="preserve">NAKASHIPARA, KRISHNAGAR-I, KRISHNAGANJ, RANAGHAT-I, RANAGHAT-II, HARINGHATA,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TEHATTA-I,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KRISHNAGAR-I, SANTIPUR, </w:t>
            </w:r>
          </w:p>
        </w:tc>
        <w:tc>
          <w:tcPr>
            <w:tcW w:type="dxa" w:w="1728"/>
          </w:tcPr>
          <w:p>
            <w:r>
              <w:t xml:space="preserve">KRISHNAGAR-II, TEHATTA-II,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KALIGANJ, NAKASHIPARA, NABADWIP, RANAGHAT-I, RANAGHAT-II, CHAKDAH, </w:t>
            </w:r>
          </w:p>
        </w:tc>
        <w:tc>
          <w:tcPr>
            <w:tcW w:type="dxa" w:w="1728"/>
          </w:tcPr>
          <w:p>
            <w:r>
              <w:t xml:space="preserve">KARIMPUR-I,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KRISHNAGANJ, TEHATTA-II, SANTIPUR, RANAGHAT-I, </w:t>
            </w:r>
          </w:p>
        </w:tc>
        <w:tc>
          <w:tcPr>
            <w:tcW w:type="dxa" w:w="1728"/>
          </w:tcPr>
          <w:p>
            <w:r>
              <w:t xml:space="preserve">CHAPRA, TEHATTA-I,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KRISHNAGAR-II, CHAPRA, KARIMPUR-II, TEHATTA-I, HANSKHALI, </w:t>
            </w:r>
          </w:p>
        </w:tc>
        <w:tc>
          <w:tcPr>
            <w:tcW w:type="dxa" w:w="1728"/>
          </w:tcPr>
          <w:p>
            <w:r>
              <w:t xml:space="preserve">KALIGANJ, HANSKHALI, HARINGHATA,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KRISHNAGAR-I, KARIMPUR-I, HARINGHATA, </w:t>
            </w:r>
          </w:p>
        </w:tc>
        <w:tc>
          <w:tcPr>
            <w:tcW w:type="dxa" w:w="1728"/>
          </w:tcPr>
          <w:p>
            <w:r>
              <w:t xml:space="preserve">NAKASHIPARA, KRISHNAGAR-I, KRISHNAGAR-II, NABADWIP, KRISHNAGANJ, KARIMPUR-II, TEHATTA-II, SANTIPUR, RANAGHAT-I,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KALIGANJ, NAKASHIPARA, </w:t>
            </w:r>
          </w:p>
        </w:tc>
        <w:tc>
          <w:tcPr>
            <w:tcW w:type="dxa" w:w="1728"/>
          </w:tcPr>
          <w:p>
            <w:r>
              <w:t xml:space="preserve">KARIMPUR-I, CHAKDAH,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NABADWIP, RANAGHAT-II, </w:t>
            </w:r>
          </w:p>
        </w:tc>
        <w:tc>
          <w:tcPr>
            <w:tcW w:type="dxa" w:w="1728"/>
          </w:tcPr>
          <w:p>
            <w:r>
              <w:t xml:space="preserve">RANAGHAT-II,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CHAKDAH,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KRISHNAGAR-I, </w:t>
            </w:r>
          </w:p>
        </w:tc>
        <w:tc>
          <w:tcPr>
            <w:tcW w:type="dxa" w:w="1728"/>
          </w:tcPr>
          <w:p>
            <w:r>
              <w:t xml:space="preserve">KALIGANJ, SANTIPUR,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HANSKHALI, </w:t>
            </w:r>
          </w:p>
        </w:tc>
        <w:tc>
          <w:tcPr>
            <w:tcW w:type="dxa" w:w="1728"/>
          </w:tcPr>
          <w:p>
            <w:r>
              <w:t xml:space="preserve">CHAPRA, NABADWIP, HANSKHALI,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KRISHNAGAR-II, CHAPRA, TEHATTA-II, HARINGHATA,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KALIGANJ, RANAGHAT-II, CHAKDAH, </w:t>
            </w:r>
          </w:p>
        </w:tc>
        <w:tc>
          <w:tcPr>
            <w:tcW w:type="dxa" w:w="1728"/>
          </w:tcPr>
          <w:p>
            <w:r>
              <w:t xml:space="preserve">HARINGHATA,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NAKASHIPARA, NABADWIP, TEHATTA-I, </w:t>
            </w:r>
          </w:p>
        </w:tc>
        <w:tc>
          <w:tcPr>
            <w:tcW w:type="dxa" w:w="1728"/>
          </w:tcPr>
          <w:p>
            <w:r>
              <w:t xml:space="preserve">KRISHNAGAR-I, TEHATTA-I,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SANTIPUR, </w:t>
            </w:r>
          </w:p>
        </w:tc>
        <w:tc>
          <w:tcPr>
            <w:tcW w:type="dxa" w:w="1728"/>
          </w:tcPr>
          <w:p>
            <w:r>
              <w:t xml:space="preserve">KARIMPUR-II, RANAGHAT-II,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KRISHNAGANJ, KARIMPUR-I, RANAGHAT-I, </w:t>
            </w:r>
          </w:p>
        </w:tc>
        <w:tc>
          <w:tcPr>
            <w:tcW w:type="dxa" w:w="1728"/>
          </w:tcPr>
          <w:p>
            <w:r>
              <w:t xml:space="preserve">NAKASHIPARA, KRISHNAGAR-II, KRISHNAGANJ, TEHATTA-II, CHAKDAH,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KARIMPUR-II, </w:t>
            </w:r>
          </w:p>
        </w:tc>
        <w:tc>
          <w:tcPr>
            <w:tcW w:type="dxa" w:w="1728"/>
          </w:tcPr>
          <w:p>
            <w:r>
              <w:t xml:space="preserve">KARIMPUR-I, RANAGHAT-I,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KRISHNAGAR-I, </w:t>
            </w:r>
          </w:p>
        </w:tc>
        <w:tc>
          <w:tcPr>
            <w:tcW w:type="dxa" w:w="1728"/>
          </w:tcPr>
          <w:p>
            <w:r>
              <w:t xml:space="preserve">KALIGANJ,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KRISHNAGAR-II, NABADWIP, TEHATTA-II, </w:t>
            </w:r>
          </w:p>
        </w:tc>
        <w:tc>
          <w:tcPr>
            <w:tcW w:type="dxa" w:w="1728"/>
          </w:tcPr>
          <w:p>
            <w:r>
              <w:t xml:space="preserve">NABADWIP, HANSKHALI,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RANAGHAT-II, </w:t>
            </w:r>
          </w:p>
        </w:tc>
        <w:tc>
          <w:tcPr>
            <w:tcW w:type="dxa" w:w="1728"/>
          </w:tcPr>
          <w:p>
            <w:r>
              <w:t xml:space="preserve">CHAPRA, SANTIPUR,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KALIGANJ, NAKASHIPARA, CHAKDAH, </w:t>
            </w:r>
          </w:p>
        </w:tc>
        <w:tc>
          <w:tcPr>
            <w:tcW w:type="dxa" w:w="1728"/>
          </w:tcPr>
          <w:p>
            <w:r>
              <w:t xml:space="preserve">KRISHNAGAR-I, RANAGHAT-II, HARINGHATA,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TEHATTA-I, HANSKHALI, HARINGHATA, </w:t>
            </w:r>
          </w:p>
        </w:tc>
        <w:tc>
          <w:tcPr>
            <w:tcW w:type="dxa" w:w="1728"/>
          </w:tcPr>
          <w:p>
            <w:r>
              <w:t xml:space="preserve">KARIMPUR-II,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KRISHNAGANJ, TEHATTA-I,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CHAPRA, KRISHNAGANJ, KARIMPUR-I, SANTIPUR, RANAGHAT-I, </w:t>
            </w:r>
          </w:p>
        </w:tc>
        <w:tc>
          <w:tcPr>
            <w:tcW w:type="dxa" w:w="1728"/>
          </w:tcPr>
          <w:p>
            <w:r>
              <w:t xml:space="preserve">KRISHNAGAR-II, TEHATTA-II, CHAKDAH,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KARIMPUR-II, </w:t>
            </w:r>
          </w:p>
        </w:tc>
        <w:tc>
          <w:tcPr>
            <w:tcW w:type="dxa" w:w="1728"/>
          </w:tcPr>
          <w:p>
            <w:r>
              <w:t xml:space="preserve">NAKASHIPARA, KARIMPUR-I, RANAGHAT-I,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NAKASHIPARA, KRISHNAGAR-I, TEHATTA-I, </w:t>
            </w:r>
          </w:p>
        </w:tc>
        <w:tc>
          <w:tcPr>
            <w:tcW w:type="dxa" w:w="1728"/>
          </w:tcPr>
          <w:p>
            <w:r>
              <w:t xml:space="preserve">KALIGANJ, TEHATTA-II, HANSKHALI, CHAKDAH, HARINGHATA,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KALIGANJ, KARIMPUR-II, TEHATTA-II, </w:t>
            </w:r>
          </w:p>
        </w:tc>
        <w:tc>
          <w:tcPr>
            <w:tcW w:type="dxa" w:w="1728"/>
          </w:tcPr>
          <w:p>
            <w:r>
              <w:t xml:space="preserve">KRISHNAGAR-II, KARIMPUR-I, TEHATTA-I, RANAGHAT-I,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KRISHNAGAR-II, SANTIPUR, RANAGHAT-II, </w:t>
            </w:r>
          </w:p>
        </w:tc>
        <w:tc>
          <w:tcPr>
            <w:tcW w:type="dxa" w:w="1728"/>
          </w:tcPr>
          <w:p>
            <w:r>
              <w:t xml:space="preserve">KRISHNAGAR-I, CHAPRA, NABADWIP, KRISHNAGANJ, SANTIPUR, RANAGHAT-II,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RANAGHAT-I, HARINGHATA, </w:t>
            </w:r>
          </w:p>
        </w:tc>
        <w:tc>
          <w:tcPr>
            <w:tcW w:type="dxa" w:w="1728"/>
          </w:tcPr>
          <w:p>
            <w:r>
              <w:t xml:space="preserve">NAKASHIPARA, KARIMPUR-II,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KRISHNAGANJ, KARIMPUR-I,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CHAPRA,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NABADWIP, HANSKHALI, CHAKDAH,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KALIGANJ, NAKASHIPARA, KRISHNAGAR-I, KRISHNAGAR-II, CHAPRA, NABADWIP, KRISHNAGANJ, KARIMPUR-I, KARIMPUR-II, TEHATTA-I, TEHATTA-II, SANTIPUR, RANAGHAT-I, RANAGHAT-II, HANSKHALI, CHAKDAH, HARINGHATA, </w:t>
            </w:r>
          </w:p>
        </w:tc>
        <w:tc>
          <w:tcPr>
            <w:tcW w:type="dxa" w:w="1728"/>
          </w:tcPr>
          <w:p>
            <w:r>
              <w:t xml:space="preserve">KALIGANJ, NAKASHIPARA, KRISHNAGAR-I, KRISHNAGAR-II, CHAPRA, NABADWIP, KRISHNAGANJ, KARIMPUR-I, KARIMPUR-II, TEHATTA-I, TEHATTA-II, SANTIPUR, RANAGHAT-I, RANAGHAT-II, HANSKHALI, CHAKDAH, HARINGHATA,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KALIGANJ, NAKASHIPARA, KRISHNAGAR-I, KRISHNAGAR-II, CHAPRA, NABADWIP, KRISHNAGANJ, KARIMPUR-I, KARIMPUR-II, TEHATTA-I, TEHATTA-II, SANTIPUR, RANAGHAT-I, RANAGHAT-II, HANSKHALI, CHAKDAH, HARINGHATA, </w:t>
            </w:r>
          </w:p>
        </w:tc>
        <w:tc>
          <w:tcPr>
            <w:tcW w:type="dxa" w:w="1728"/>
          </w:tcPr>
          <w:p>
            <w:r>
              <w:t xml:space="preserve">KALIGANJ, NAKASHIPARA, KRISHNAGAR-I, KRISHNAGAR-II, CHAPRA, NABADWIP, KRISHNAGANJ, KARIMPUR-I, KARIMPUR-II, TEHATTA-I, TEHATTA-II, SANTIPUR, RANAGHAT-I, RANAGHAT-II, HANSKHALI, CHAKDAH, HARINGHATA,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KALIGANJ, NAKASHIPARA, KRISHNAGAR-I, KRISHNAGAR-II, CHAPRA, NABADWIP, KRISHNAGANJ, KARIMPUR-I, KARIMPUR-II, TEHATTA-I, TEHATTA-II, SANTIPUR, RANAGHAT-I, RANAGHAT-II, HANSKHALI, CHAKDAH, HARINGHATA, </w:t>
            </w:r>
          </w:p>
        </w:tc>
        <w:tc>
          <w:tcPr>
            <w:tcW w:type="dxa" w:w="1728"/>
          </w:tcPr>
          <w:p>
            <w:r>
              <w:t xml:space="preserve">KALIGANJ, NAKASHIPARA, KRISHNAGAR-I, KRISHNAGAR-II, CHAPRA, NABADWIP, KRISHNAGANJ, KARIMPUR-I, KARIMPUR-II, TEHATTA-I, TEHATTA-II, SANTIPUR, RANAGHAT-I, RANAGHAT-II, HANSKHALI, CHAKDAH, HARINGHATA,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NAKASHIPARA, CHAPRA, KRISHNAGANJ, KARIMPUR-I, RANAGHAT-I, </w:t>
            </w:r>
          </w:p>
        </w:tc>
        <w:tc>
          <w:tcPr>
            <w:tcW w:type="dxa" w:w="1728"/>
          </w:tcPr>
          <w:p>
            <w:r>
              <w:t xml:space="preserve">NAKASHIPARA, CHAPRA, KRISHNAGANJ, KARIMPUR-I, RANAGHAT-II,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KRISHNAGAR-II,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KRISHNAGAR-II,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SANTIPUR,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KALIGANJ, KRISHNAGAR-I, CHAKDAH, </w:t>
            </w:r>
          </w:p>
        </w:tc>
        <w:tc>
          <w:tcPr>
            <w:tcW w:type="dxa" w:w="1728"/>
          </w:tcPr>
          <w:p>
            <w:r>
              <w:t xml:space="preserve">KARIMPUR-II, TEHATTA-II, CHAKDAH, HARINGHATA,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NABADWIP, KARIMPUR-II, TEHATTA-I, TEHATTA-II, SANTIPUR, RANAGHAT-II, HANSKHALI, HARINGHATA, </w:t>
            </w:r>
          </w:p>
        </w:tc>
        <w:tc>
          <w:tcPr>
            <w:tcW w:type="dxa" w:w="1728"/>
          </w:tcPr>
          <w:p>
            <w:r>
              <w:t xml:space="preserve">KALIGANJ, KRISHNAGAR-I, NABADWIP, TEHATTA-I, RANAGHAT-I, HANSKHALI,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NABADWIP, TEHATTA-I, HANSKHALI,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NABADWIP, TEHATTA-I, SANTIPUR, RANAGHAT-II, HANSKHALI, HARINGHATA, </w:t>
            </w:r>
          </w:p>
        </w:tc>
        <w:tc>
          <w:tcPr>
            <w:tcW w:type="dxa" w:w="1728"/>
          </w:tcPr>
          <w:p>
            <w:r>
              <w:t xml:space="preserve">RANAGHAT-I,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NAKASHIPARA, CHAPRA, KRISHNAGANJ, KARIMPUR-I, RANAGHAT-I, </w:t>
            </w:r>
          </w:p>
        </w:tc>
        <w:tc>
          <w:tcPr>
            <w:tcW w:type="dxa" w:w="1728"/>
          </w:tcPr>
          <w:p>
            <w:r>
              <w:t xml:space="preserve">NAKASHIPARA, CHAPRA, KRISHNAGANJ, KARIMPUR-I, KARIMPUR-II, CHAKDAH, HARINGHATA,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KALIGANJ, KRISHNAGAR-I, KRISHNAGAR-II, CHAKDAH, </w:t>
            </w:r>
          </w:p>
        </w:tc>
        <w:tc>
          <w:tcPr>
            <w:tcW w:type="dxa" w:w="1728"/>
          </w:tcPr>
          <w:p>
            <w:r>
              <w:t xml:space="preserve">KRISHNAGAR-II, TEHATTA-II, SANTIPUR, RANAGHAT-II,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NABADWIP, KARIMPUR-II, TEHATTA-I, TEHATTA-II, SANTIPUR, RANAGHAT-II, HANSKHALI, HARINGHATA, </w:t>
            </w:r>
          </w:p>
        </w:tc>
        <w:tc>
          <w:tcPr>
            <w:tcW w:type="dxa" w:w="1728"/>
          </w:tcPr>
          <w:p>
            <w:r>
              <w:t xml:space="preserve">KRISHNAGAR-I, NABADWIP, TEHATTA-I, RANAGHAT-I, HANSKHALI,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NABADWIP, TEHATTA-I, HANSKHALI,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NABADWIP, TEHATTA-I, SANTIPUR, RANAGHAT-II, HANSKHALI, HARINGHATA, </w:t>
            </w:r>
          </w:p>
        </w:tc>
        <w:tc>
          <w:tcPr>
            <w:tcW w:type="dxa" w:w="1728"/>
          </w:tcPr>
          <w:p>
            <w:r>
              <w:t xml:space="preserve">RANAGHAT-I,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NAKASHIPARA, CHAPRA, KRISHNAGANJ, KARIMPUR-I, RANAGHAT-I, </w:t>
            </w:r>
          </w:p>
        </w:tc>
        <w:tc>
          <w:tcPr>
            <w:tcW w:type="dxa" w:w="1728"/>
          </w:tcPr>
          <w:p>
            <w:r>
              <w:t xml:space="preserve">NAKASHIPARA, CHAPRA, KRISHNAGANJ, KARIMPUR-I,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KRISHNAGAR-I, KRISHNAGAR-II, KARIMPUR-II, TEHATTA-II, CHAKDAH,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KALIGANJ, </w:t>
            </w:r>
          </w:p>
        </w:tc>
        <w:tc>
          <w:tcPr>
            <w:tcW w:type="dxa" w:w="1728"/>
          </w:tcPr>
          <w:p>
            <w:r>
              <w:t xml:space="preserve">KALIGANJ, KRISHNAGAR-I, KRISHNAGAR-II, KARIMPUR-II, TEHATTA-II, SANTIPUR, RANAGHAT-II, CHAKDAH, HARINGHATA,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NABADWIP, TEHATTA-I, SANTIPUR, RANAGHAT-II, HANSKHALI, HARINGHATA, </w:t>
            </w:r>
          </w:p>
        </w:tc>
        <w:tc>
          <w:tcPr>
            <w:tcW w:type="dxa" w:w="1728"/>
          </w:tcPr>
          <w:p>
            <w:r>
              <w:t xml:space="preserve">NABADWIP, TEHATTA-I, RANAGHAT-I, HANSKHALI,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NABADWIP, TEHATTA-I, HANSKHALI,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NABADWIP, TEHATTA-I, SANTIPUR, RANAGHAT-II, HANSKHALI, HARINGHATA, </w:t>
            </w:r>
          </w:p>
        </w:tc>
        <w:tc>
          <w:tcPr>
            <w:tcW w:type="dxa" w:w="1728"/>
          </w:tcPr>
          <w:p>
            <w:r>
              <w:t xml:space="preserve">RANAGHAT-I,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