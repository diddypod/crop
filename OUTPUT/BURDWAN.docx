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BURDWAN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AUSGRAM-II, RAINA-I, RAINA-II, KATWA-I, KETUGRAM-I, KALNA-I, PURBASTHALI-I,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BHATAR, GALSI-II, MEMARI-II, RAINA-I, RAINA-II, KHANDAGHOSH, KETUGRAM-I, GALSI-I, ANDAL, PANDABESWAR, SALANPUR, BARABANI, RANIGANJ, JAMURIA,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AUSGRAM-I, MANGALKOT, </w:t>
            </w:r>
          </w:p>
        </w:tc>
        <w:tc>
          <w:tcPr>
            <w:tcW w:type="dxa" w:w="1728"/>
          </w:tcPr>
          <w:p>
            <w:r>
              <w:t xml:space="preserve">MEMARI-I,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PURBASTHALI-II,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MEMARI-I, JAMALPUR, KHANDAGHOSH, MONTESWAR, </w:t>
            </w:r>
          </w:p>
        </w:tc>
        <w:tc>
          <w:tcPr>
            <w:tcW w:type="dxa" w:w="1728"/>
          </w:tcPr>
          <w:p>
            <w:r>
              <w:t xml:space="preserve">AUSGRAM-I, MANGALKOT, KALNA-II, PURBASTHALI-II, MONTESWAR,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BHATAR, GALSI-II, MEMARI-II, KATWA-II, KETUGRAM-II, KALNA-II, </w:t>
            </w:r>
          </w:p>
        </w:tc>
        <w:tc>
          <w:tcPr>
            <w:tcW w:type="dxa" w:w="1728"/>
          </w:tcPr>
          <w:p>
            <w:r>
              <w:t xml:space="preserve">AUSGRAM-II, JAMALPUR, KATWA-I, KATWA-II, KETUGRAM-II, KALNA-I, PURBASTHALI-I, DURGAPUR-FARIDPUR, KANKSA,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KATWA-II,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BHATAR, GALSI-II, KETUGRAM-II, KALNA-II, </w:t>
            </w:r>
          </w:p>
        </w:tc>
        <w:tc>
          <w:tcPr>
            <w:tcW w:type="dxa" w:w="1728"/>
          </w:tcPr>
          <w:p>
            <w:r>
              <w:t xml:space="preserve">AUSGRAM-II, KATWA-I, KATWA-II, KALNA-I, PURBASTHALI-I, DURGAPUR-FARIDPUR, KANKSA,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AUSGRAM-II, RAINA-I, RAINA-II, KATWA-I, KETUGRAM-I, KALNA-I, PURBASTHALI-I,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BHATAR, RAINA-I, RAINA-II, KHANDAGHOSH, KETUGRAM-I, GALSI-I, ANDAL, PANDABESWAR, SALANPUR, BARABANI, RANIGANJ, JAMURIA,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MEMARI-I, MEMARI-II,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AUSGRAM-I, MANGALKOT, </w:t>
            </w:r>
          </w:p>
        </w:tc>
        <w:tc>
          <w:tcPr>
            <w:tcW w:type="dxa" w:w="1728"/>
          </w:tcPr>
          <w:p>
            <w:r>
              <w:t xml:space="preserve">GALSI-II,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PURBASTHALI-II,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JAMALPUR, KHANDAGHOSH, MONTESWAR, </w:t>
            </w:r>
          </w:p>
        </w:tc>
        <w:tc>
          <w:tcPr>
            <w:tcW w:type="dxa" w:w="1728"/>
          </w:tcPr>
          <w:p>
            <w:r>
              <w:t xml:space="preserve">AUSGRAM-I, KALNA-II, PURBASTHALI-II, MONTESWAR,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BHATAR, GALSI-II, MEMARI-I, MEMARI-II, KATWA-II, KETUGRAM-II, KALNA-II, </w:t>
            </w:r>
          </w:p>
        </w:tc>
        <w:tc>
          <w:tcPr>
            <w:tcW w:type="dxa" w:w="1728"/>
          </w:tcPr>
          <w:p>
            <w:r>
              <w:t xml:space="preserve">AUSGRAM-II, JAMALPUR, KATWA-I, KATWA-II, KETUGRAM-II, KALNA-I, PURBASTHALI-I, DURGAPUR-FARIDPUR, KANKSA,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KATWA-II,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BHATAR, GALSI-II, KETUGRAM-II, KALNA-II, </w:t>
            </w:r>
          </w:p>
        </w:tc>
        <w:tc>
          <w:tcPr>
            <w:tcW w:type="dxa" w:w="1728"/>
          </w:tcPr>
          <w:p>
            <w:r>
              <w:t xml:space="preserve">AUSGRAM-II, KATWA-I, KATWA-II, KALNA-I, PURBASTHALI-I, DURGAPUR-FARIDPUR, KANKSA,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RAINA-I, RAINA-II, KATWA-I, KETUGRAM-I, MANGALKOT, GALSI-I, ANDAL, DURGAPUR-FARIDPUR,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MEMARI-I, JAMALPUR, RAINA-I, RAINA-II, KHANDAGHOSH, KETUGRAM-I, GALSI-I, ANDAL, PANDABESWAR, SALANPUR, BARABANI, RANIGANJ, JAMURIA,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KALNA-II, PURBASTHALI-I, PURBASTHALI-II, </w:t>
            </w:r>
          </w:p>
        </w:tc>
        <w:tc>
          <w:tcPr>
            <w:tcW w:type="dxa" w:w="1728"/>
          </w:tcPr>
          <w:p>
            <w:r>
              <w:t xml:space="preserve">MEMARI-II, KATWA-II, KETUGRAM-II, MANGALKOT, KALNA-II, PURBASTHALI-II,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MEMARI-I, KATWA-II, KETUGRAM-II, MONTESWAR, </w:t>
            </w:r>
          </w:p>
        </w:tc>
        <w:tc>
          <w:tcPr>
            <w:tcW w:type="dxa" w:w="1728"/>
          </w:tcPr>
          <w:p>
            <w:r>
              <w:t xml:space="preserve">AUSGRAM-II, BHATAR, GALSI-II, KALNA-I, PURBASTHALI-I, MONTESWAR,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JAMALPUR, KHANDAGHOSH, KALNA-I, </w:t>
            </w:r>
          </w:p>
        </w:tc>
        <w:tc>
          <w:tcPr>
            <w:tcW w:type="dxa" w:w="1728"/>
          </w:tcPr>
          <w:p>
            <w:r>
              <w:t xml:space="preserve">AUSGRAM-I,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AUSGRAM-I, MEMARI-II,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AUSGRAM-II, BHATAR, GALSI-II, KANKSA, </w:t>
            </w:r>
          </w:p>
        </w:tc>
        <w:tc>
          <w:tcPr>
            <w:tcW w:type="dxa" w:w="1728"/>
          </w:tcPr>
          <w:p>
            <w:r>
              <w:t xml:space="preserve">KATWA-I, DURGAPUR-FARIDPUR, KANKSA,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KANKSA,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BHATAR, GALSI-II, </w:t>
            </w:r>
          </w:p>
        </w:tc>
        <w:tc>
          <w:tcPr>
            <w:tcW w:type="dxa" w:w="1728"/>
          </w:tcPr>
          <w:p>
            <w:r>
              <w:t xml:space="preserve">KATWA-I, DURGAPUR-FARIDPUR, KANKSA,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KHANDAGHOSH, KETUGRAM-I, </w:t>
            </w:r>
          </w:p>
        </w:tc>
        <w:tc>
          <w:tcPr>
            <w:tcW w:type="dxa" w:w="1728"/>
          </w:tcPr>
          <w:p>
            <w:r>
              <w:t xml:space="preserve">BURDWAN -I, BHATAR, GALSI-II, MEMARI-I, JAMALPUR, RAINA-I, KHANDAGHOSH, KETUGRAM-I, MANGALKOT, KALNA-II, GALSI-I, KANKSA, BARABANI,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KALNA-II, </w:t>
            </w:r>
          </w:p>
        </w:tc>
        <w:tc>
          <w:tcPr>
            <w:tcW w:type="dxa" w:w="1728"/>
          </w:tcPr>
          <w:p>
            <w:r>
              <w:t xml:space="preserve">AUSGRAM-II, RAINA-II, KETUGRAM-II, PURBASTHALI-I, MONTESWAR,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AUSGRAM-II, KETUGRAM-II, KALNA-I, PURBASTHALI-I, KANKSA, </w:t>
            </w:r>
          </w:p>
        </w:tc>
        <w:tc>
          <w:tcPr>
            <w:tcW w:type="dxa" w:w="1728"/>
          </w:tcPr>
          <w:p>
            <w:r>
              <w:t xml:space="preserve">AUSGRAM-I, MEMARI-II, KATWA-I, KALNA-I, PURBASTHALI-II, DURGAPUR-FARIDPUR,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GALSI-II, MANGALKOT, PURBASTHALI-II, ANDAL, PANDABESWAR, </w:t>
            </w:r>
          </w:p>
        </w:tc>
        <w:tc>
          <w:tcPr>
            <w:tcW w:type="dxa" w:w="1728"/>
          </w:tcPr>
          <w:p>
            <w:r>
              <w:t xml:space="preserve">BURDWAN-II, PANDABESWAR,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BHATAR, </w:t>
            </w:r>
          </w:p>
        </w:tc>
        <w:tc>
          <w:tcPr>
            <w:tcW w:type="dxa" w:w="1728"/>
          </w:tcPr>
          <w:p>
            <w:r>
              <w:t xml:space="preserve">KATWA-II,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ANDAL, JAMURIA,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BURDWAN -I, MEMARI-II, RAINA-I, KATWA-II, SALANPUR, </w:t>
            </w:r>
          </w:p>
        </w:tc>
        <w:tc>
          <w:tcPr>
            <w:tcW w:type="dxa" w:w="1728"/>
          </w:tcPr>
          <w:p>
            <w:r>
              <w:t xml:space="preserve">RANIGANJ,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MEMARI-I, JAMALPUR, RAINA-II, KATWA-I, MONTESWAR, GALSI-I, DURGAPUR-FARIDPUR, BARABANI, RANIGANJ, JAMURIA, </w:t>
            </w:r>
          </w:p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KALNA-II, </w:t>
            </w:r>
          </w:p>
        </w:tc>
        <w:tc>
          <w:tcPr>
            <w:tcW w:type="dxa" w:w="1728"/>
          </w:tcPr>
          <w:p>
            <w:r>
              <w:t xml:space="preserve">BURDWAN -I, GALSI-II, RAINA-I, RAINA-II, KHANDAGHOSH, KETUGRAM-II,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GALSI-II, PURBASTHALI-I, KANKSA, </w:t>
            </w:r>
          </w:p>
        </w:tc>
        <w:tc>
          <w:tcPr>
            <w:tcW w:type="dxa" w:w="1728"/>
          </w:tcPr>
          <w:p>
            <w:r>
              <w:t xml:space="preserve">KETUGRAM-I, KALNA-II, MONTESWAR,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BURDWAN-II, AUSGRAM-II, KHANDAGHOSH, MANGALKOT, ANDAL, </w:t>
            </w:r>
          </w:p>
        </w:tc>
        <w:tc>
          <w:tcPr>
            <w:tcW w:type="dxa" w:w="1728"/>
          </w:tcPr>
          <w:p>
            <w:r>
              <w:t xml:space="preserve">BHATAR, MEMARI-I, MEMARI-II, JAMALPUR, KATWA-I, MANGALKOT, KALNA-I, PURBASTHALI-II, BARABANI,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KETUGRAM-I, PURBASTHALI-II, </w:t>
            </w:r>
          </w:p>
        </w:tc>
        <w:tc>
          <w:tcPr>
            <w:tcW w:type="dxa" w:w="1728"/>
          </w:tcPr>
          <w:p>
            <w:r>
              <w:t xml:space="preserve">BURDWAN-II, AUSGRAM-I, AUSGRAM-II, DURGAPUR-FARIDPUR,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BHATAR, KALNA-I, PANDABESWAR, </w:t>
            </w:r>
          </w:p>
        </w:tc>
        <w:tc>
          <w:tcPr>
            <w:tcW w:type="dxa" w:w="1728"/>
          </w:tcPr>
          <w:p>
            <w:r>
              <w:t xml:space="preserve">KATWA-II, JAMURIA,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MEMARI-II, </w:t>
            </w:r>
          </w:p>
        </w:tc>
        <w:tc>
          <w:tcPr>
            <w:tcW w:type="dxa" w:w="1728"/>
          </w:tcPr>
          <w:p>
            <w:r>
              <w:t xml:space="preserve">GALSI-I, KANKSA,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BURDWAN -I, RAINA-I, KATWA-II, KETUGRAM-II, SALANPUR, </w:t>
            </w:r>
          </w:p>
        </w:tc>
        <w:tc>
          <w:tcPr>
            <w:tcW w:type="dxa" w:w="1728"/>
          </w:tcPr>
          <w:p>
            <w:r>
              <w:t xml:space="preserve">PURBASTHALI-I, PANDABESWAR, RANIGANJ,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MEMARI-I, JAMALPUR, RAINA-II, KATWA-I, MONTESWAR, GALSI-I, DURGAPUR-FARIDPUR, BARABANI, RANIGANJ, JAMURIA, </w:t>
            </w:r>
          </w:p>
        </w:tc>
        <w:tc>
          <w:tcPr>
            <w:tcW w:type="dxa" w:w="1728"/>
          </w:tcPr>
          <w:p>
            <w:r>
              <w:t xml:space="preserve">ANDAL, SALANPUR,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BHATAR, KATWA-II, PURBASTHALI-I, PURBASTHALI-II, ANDAL, DURGAPUR-FARIDPUR, JAMURIA, </w:t>
            </w:r>
          </w:p>
        </w:tc>
        <w:tc>
          <w:tcPr>
            <w:tcW w:type="dxa" w:w="1728"/>
          </w:tcPr>
          <w:p>
            <w:r>
              <w:t xml:space="preserve">BURDWAN-II, GALSI-II, MEMARI-II, RAINA-I, KHANDAGHOSH, KATWA-I, KATWA-II, KALNA-I, PURBASTHALI-II, MONTESWAR,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AUSGRAM-II, JAMALPUR, RAINA-I, RAINA-II, KHANDAGHOSH, KALNA-II, MONTESWAR, GALSI-I, SALANPUR, RANIGANJ, </w:t>
            </w:r>
          </w:p>
        </w:tc>
        <w:tc>
          <w:tcPr>
            <w:tcW w:type="dxa" w:w="1728"/>
          </w:tcPr>
          <w:p>
            <w:r>
              <w:t xml:space="preserve">BURDWAN -I, AUSGRAM-I, RAINA-II, KETUGRAM-I, KALNA-II, RANIGANJ,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BURDWAN-II, AUSGRAM-I, MANGALKOT, KANKSA, BARABANI, </w:t>
            </w:r>
          </w:p>
        </w:tc>
        <w:tc>
          <w:tcPr>
            <w:tcW w:type="dxa" w:w="1728"/>
          </w:tcPr>
          <w:p>
            <w:r>
              <w:t xml:space="preserve">AUSGRAM-II, BHATAR, MEMARI-I, JAMALPUR, KETUGRAM-II, MANGALKOT, JAMURIA,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GALSI-II, MEMARI-I, MEMARI-II, KETUGRAM-I, KETUGRAM-II, KALNA-I, PANDABESWAR, </w:t>
            </w:r>
          </w:p>
        </w:tc>
        <w:tc>
          <w:tcPr>
            <w:tcW w:type="dxa" w:w="1728"/>
          </w:tcPr>
          <w:p>
            <w:r>
              <w:t xml:space="preserve">BARABANI,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KATWA-I, </w:t>
            </w:r>
          </w:p>
        </w:tc>
        <w:tc>
          <w:tcPr>
            <w:tcW w:type="dxa" w:w="1728"/>
          </w:tcPr>
          <w:p>
            <w:r>
              <w:t xml:space="preserve">ANDAL, PANDABESWAR,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GALSI-I, DURGAPUR-FARIDPUR, KANKSA, SALANPUR,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PURBASTHALI-I,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KALNA-I, GALSI-I, ANDAL,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ANDAL, DURGAPUR-FARIDPUR, PANDABESWAR, SALANPUR, BARABANI, RANIGANJ, JAMURIA,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KHANDAGHOSH, KATWA-II, KETUGRAM-I, KALNA-II, PURBASTHALI-I, PURBASTHALI-II, MONTESWAR, </w:t>
            </w:r>
          </w:p>
        </w:tc>
        <w:tc>
          <w:tcPr>
            <w:tcW w:type="dxa" w:w="1728"/>
          </w:tcPr>
          <w:p>
            <w:r>
              <w:t xml:space="preserve">RAINA-II, PURBASTHALI-II, MONTESWAR,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AUSGRAM-II, GALSI-II, JAMALPUR, KATWA-I, KETUGRAM-II, MANGALKOT, </w:t>
            </w:r>
          </w:p>
        </w:tc>
        <w:tc>
          <w:tcPr>
            <w:tcW w:type="dxa" w:w="1728"/>
          </w:tcPr>
          <w:p>
            <w:r>
              <w:t xml:space="preserve">AUSGRAM-I, AUSGRAM-II, GALSI-II, RAINA-I, KHANDAGHOSH, KATWA-I, KALNA-I, KALNA-II,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BURDWAN -I, </w:t>
            </w:r>
          </w:p>
        </w:tc>
        <w:tc>
          <w:tcPr>
            <w:tcW w:type="dxa" w:w="1728"/>
          </w:tcPr>
          <w:p>
            <w:r>
              <w:t xml:space="preserve">MEMARI-I, MEMARI-II, KATWA-II, KETUGRAM-I, MANGALKOT,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JAMALPUR, PURBASTHALI-I,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BHATAR, MEMARI-I, MEMARI-II, RAINA-I, RAINA-II, </w:t>
            </w:r>
          </w:p>
        </w:tc>
        <w:tc>
          <w:tcPr>
            <w:tcW w:type="dxa" w:w="1728"/>
          </w:tcPr>
          <w:p>
            <w:r>
              <w:t xml:space="preserve">BURDWAN-II, BHATAR, KETUGRAM-II, GALSI-I, KANKSA,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DURGAPUR-FARIDPUR, KANKSA, </w:t>
            </w:r>
          </w:p>
        </w:tc>
        <w:tc>
          <w:tcPr>
            <w:tcW w:type="dxa" w:w="1728"/>
          </w:tcPr>
          <w:p>
            <w:r>
              <w:t xml:space="preserve">BURDWAN 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KHANDAGHOSH, KATWA-II, PURBASTHALI-II, ANDAL,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AUSGRAM-I, MONTESWAR, ANDAL, DURGAPUR-FARIDPUR, PANDABESWAR, SALANPUR, BARABANI, RANIGANJ, JAMURIA,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KALNA-I, KALNA-II, GALSI-I, </w:t>
            </w:r>
          </w:p>
        </w:tc>
        <w:tc>
          <w:tcPr>
            <w:tcW w:type="dxa" w:w="1728"/>
          </w:tcPr>
          <w:p>
            <w:r>
              <w:t xml:space="preserve">RAINA-II, KATWA-I, PURBASTHALI-II,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BURDWAN-II, KETUGRAM-I,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GALSI-II, JAMALPUR, KATWA-I, PURBASTHALI-I, MONTESWAR, </w:t>
            </w:r>
          </w:p>
        </w:tc>
        <w:tc>
          <w:tcPr>
            <w:tcW w:type="dxa" w:w="1728"/>
          </w:tcPr>
          <w:p>
            <w:r>
              <w:t xml:space="preserve">GALSI-II, MEMARI-II, MANGALKOT,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AUSGRAM-II, MANGALKOT, </w:t>
            </w:r>
          </w:p>
        </w:tc>
        <w:tc>
          <w:tcPr>
            <w:tcW w:type="dxa" w:w="1728"/>
          </w:tcPr>
          <w:p>
            <w:r>
              <w:t xml:space="preserve">AUSGRAM-II, RAINA-I, KATWA-II, KETUGRAM-I, KALNA-I, PURBASTHALI-I,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RAINA-II, KETUGRAM-II, </w:t>
            </w:r>
          </w:p>
        </w:tc>
        <w:tc>
          <w:tcPr>
            <w:tcW w:type="dxa" w:w="1728"/>
          </w:tcPr>
          <w:p>
            <w:r>
              <w:t xml:space="preserve">MEMARI-I, JAMALPUR, KHANDAGHOSH, KALNA-II,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BURDWAN -I, BHATAR, MEMARI-I, MEMARI-II, RAINA-I, </w:t>
            </w:r>
          </w:p>
        </w:tc>
        <w:tc>
          <w:tcPr>
            <w:tcW w:type="dxa" w:w="1728"/>
          </w:tcPr>
          <w:p>
            <w:r>
              <w:t xml:space="preserve">KETUGRAM-II, GALSI-I, KANKSA,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DURGAPUR-FARIDPUR, KANKSA, </w:t>
            </w:r>
          </w:p>
        </w:tc>
        <w:tc>
          <w:tcPr>
            <w:tcW w:type="dxa" w:w="1728"/>
          </w:tcPr>
          <w:p>
            <w:r>
              <w:t xml:space="preserve">BURDWAN -I, BURDWAN-II, BHATAR,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AUSGRAM-I, GALSI-II, MEMARI-I, KETUGRAM-I, ANDAL,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GALSI-II, RAINA-II, KETUGRAM-I, ANDAL, DURGAPUR-FARIDPUR, PANDABESWAR, SALANPUR, BARABANI, RANIGANJ, JAMURIA,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AUSGRAM-II, JAMALPUR, KALNA-I, KALNA-II, PURBASTHALI-I, GALSI-I, </w:t>
            </w:r>
          </w:p>
        </w:tc>
        <w:tc>
          <w:tcPr>
            <w:tcW w:type="dxa" w:w="1728"/>
          </w:tcPr>
          <w:p>
            <w:r>
              <w:t xml:space="preserve">AUSGRAM-II, MEMARI-II, JAMALPUR, RAINA-I, KATWA-II, MANGALKOT, KALNA-I, GALSI-I,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RAINA-II, KATWA-II, MANGALKOT, PURBASTHALI-II, MONTESWAR, KANKSA, </w:t>
            </w:r>
          </w:p>
        </w:tc>
        <w:tc>
          <w:tcPr>
            <w:tcW w:type="dxa" w:w="1728"/>
          </w:tcPr>
          <w:p>
            <w:r>
              <w:t xml:space="preserve">BURDWAN-II, AUSGRAM-I, MEMARI-I, KHANDAGHOSH, KETUGRAM-II, PURBASTHALI-I, PURBASTHALI-II, MONTESWAR, KANKSA,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BURDWAN-II, MEMARI-II, RAINA-I, KHANDAGHOSH, </w:t>
            </w:r>
          </w:p>
        </w:tc>
        <w:tc>
          <w:tcPr>
            <w:tcW w:type="dxa" w:w="1728"/>
          </w:tcPr>
          <w:p>
            <w:r>
              <w:t xml:space="preserve">KATWA-I, KALNA-II,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BHATAR, KETUGRAM-II,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BURDWAN -I, KATWA-I, </w:t>
            </w:r>
          </w:p>
        </w:tc>
        <w:tc>
          <w:tcPr>
            <w:tcW w:type="dxa" w:w="1728"/>
          </w:tcPr>
          <w:p>
            <w:r>
              <w:t xml:space="preserve">BURDWAN 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BHATAR,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MEMARI-II, JAMALPUR, RAINA-I, </w:t>
            </w:r>
          </w:p>
        </w:tc>
        <w:tc>
          <w:tcPr>
            <w:tcW w:type="dxa" w:w="1728"/>
          </w:tcPr>
          <w:p>
            <w:r>
              <w:t xml:space="preserve">MEMARI-II, JAMALPUR, KATWA-I, KALNA-II, JAMURIA,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AUSGRAM-II,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KETUGRAM-II, PURBASTHALI-I,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KETUGRAM-II, KANKSA, </w:t>
            </w:r>
          </w:p>
        </w:tc>
        <w:tc>
          <w:tcPr>
            <w:tcW w:type="dxa" w:w="1728"/>
          </w:tcPr>
          <w:p>
            <w:r>
              <w:t xml:space="preserve">AUSGRAM-I, PURBASTHALI-II,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MEMARI-I, PANDABESWAR, </w:t>
            </w:r>
          </w:p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AUSGRAM-I, BHATAR, RAINA-II, KATWA-II, MANGALKOT, PURBASTHALI-II, DURGAPUR-FARIDPUR, BARABANI, </w:t>
            </w:r>
          </w:p>
        </w:tc>
        <w:tc>
          <w:tcPr>
            <w:tcW w:type="dxa" w:w="1728"/>
          </w:tcPr>
          <w:p>
            <w:r>
              <w:t xml:space="preserve">AUSGRAM-II, MEMARI-I, KHANDAGHOSH, KETUGRAM-I, ANDAL, DURGAPUR-FARIDPUR, SALANPUR, BARABANI,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GALSI-II, KHANDAGHOSH, KATWA-I, KETUGRAM-I, KALNA-I, KALNA-II, PURBASTHALI-I, MONTESWAR, GALSI-I, ANDAL, SALANPUR, RANIGANJ, JAMURIA, </w:t>
            </w:r>
          </w:p>
        </w:tc>
        <w:tc>
          <w:tcPr>
            <w:tcW w:type="dxa" w:w="1728"/>
          </w:tcPr>
          <w:p>
            <w:r>
              <w:t xml:space="preserve">BURDWAN -I, BURDWAN-II, BHATAR, GALSI-II, RAINA-II, KATWA-II, KALNA-I, MONTESWAR, GALSI-I, PANDABESWAR, KANKSA, RANIGANJ,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KATWA-I, KALNA-II, JAMURIA, </w:t>
            </w:r>
          </w:p>
        </w:tc>
        <w:tc>
          <w:tcPr>
            <w:tcW w:type="dxa" w:w="1728"/>
          </w:tcPr>
          <w:p>
            <w:r>
              <w:t xml:space="preserve">BHATAR, GALSI-II, KATWA-II, KALNA-I, MONTESWAR, GALSI-I, PANDABESWAR, RANIGANJ,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GALSI-II, KALNA-I, SALANPUR, RANIGANJ,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MEMARI-II, JAMALPUR, </w:t>
            </w:r>
          </w:p>
        </w:tc>
        <w:tc>
          <w:tcPr>
            <w:tcW w:type="dxa" w:w="1728"/>
          </w:tcPr>
          <w:p>
            <w:r>
              <w:t xml:space="preserve">MEMARI-II, JAMALPUR, KATWA-I, KALNA-II, JAMURIA,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RAINA-I, MANGALKOT,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PANDABESWAR, </w:t>
            </w:r>
          </w:p>
        </w:tc>
        <w:tc>
          <w:tcPr>
            <w:tcW w:type="dxa" w:w="1728"/>
          </w:tcPr>
          <w:p>
            <w:r>
              <w:t xml:space="preserve">AUSGRAM-I, RAINA-I, MANGALKOT,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AUSGRAM-II, KETUGRAM-II, 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BHATAR, MEMARI-I, DURGAPUR-FARIDPUR, </w:t>
            </w:r>
          </w:p>
        </w:tc>
        <w:tc>
          <w:tcPr>
            <w:tcW w:type="dxa" w:w="1728"/>
          </w:tcPr>
          <w:p>
            <w:r>
              <w:t xml:space="preserve">PURBASTHALI-I,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AUSGRAM-I, RAINA-II, KATWA-II, PURBASTHALI-II, KANKSA, BARABANI, </w:t>
            </w:r>
          </w:p>
        </w:tc>
        <w:tc>
          <w:tcPr>
            <w:tcW w:type="dxa" w:w="1728"/>
          </w:tcPr>
          <w:p>
            <w:r>
              <w:t xml:space="preserve">AUSGRAM-II, MEMARI-I, KHANDAGHOSH, KETUGRAM-I, PURBASTHALI-II, ANDAL, DURGAPUR-FARIDPUR, KANKSA, SALANPUR, BARABANI,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GALSI-II, KHANDAGHOSH, KATWA-I, KETUGRAM-I, KALNA-I, KALNA-II, PURBASTHALI-I, MONTESWAR, GALSI-I, ANDAL, SALANPUR, RANIGANJ, JAMURIA, </w:t>
            </w:r>
          </w:p>
        </w:tc>
        <w:tc>
          <w:tcPr>
            <w:tcW w:type="dxa" w:w="1728"/>
          </w:tcPr>
          <w:p>
            <w:r>
              <w:t xml:space="preserve">BURDWAN -I, BURDWAN-II, BHATAR, GALSI-II, RAINA-II, KATWA-II, KALNA-I, MONTESWAR, GALSI-I, PANDABESWAR, RANIGANJ,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KATWA-I, KALNA-II, JAMURIA, </w:t>
            </w:r>
          </w:p>
        </w:tc>
        <w:tc>
          <w:tcPr>
            <w:tcW w:type="dxa" w:w="1728"/>
          </w:tcPr>
          <w:p>
            <w:r>
              <w:t xml:space="preserve">BHATAR, GALSI-II, KATWA-II, KALNA-I, MONTESWAR, GALSI-I, PANDABESWAR, RANIGANJ,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GALSI-II, KALNA-I, SALANPUR, RANIGANJ,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MEMARI-II, JAMALPUR, KETUGRAM-I, BARABANI, </w:t>
            </w:r>
          </w:p>
        </w:tc>
        <w:tc>
          <w:tcPr>
            <w:tcW w:type="dxa" w:w="1728"/>
          </w:tcPr>
          <w:p>
            <w:r>
              <w:t xml:space="preserve">BURDWAN -I, MEMARI-II, JAMALPUR, KATWA-I, KALNA-II, JAMURIA,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MEMARI-I, RAINA-I, KHANDAGHOSH, KATWA-II, PURBASTHALI-I, PURBASTHALI-II, MONTESWAR, </w:t>
            </w:r>
          </w:p>
        </w:tc>
        <w:tc>
          <w:tcPr>
            <w:tcW w:type="dxa" w:w="1728"/>
          </w:tcPr>
          <w:p>
            <w:r>
              <w:t xml:space="preserve">AUSGRAM-I, AUSGRAM-II, DURGAPUR-FARIDPUR, BARABANI,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AUSGRAM-I, BHATAR, RAINA-II, KETUGRAM-II, GALSI-I, PANDABESWAR, </w:t>
            </w:r>
          </w:p>
        </w:tc>
        <w:tc>
          <w:tcPr>
            <w:tcW w:type="dxa" w:w="1728"/>
          </w:tcPr>
          <w:p>
            <w:r>
              <w:t xml:space="preserve">RAINA-I, MANGALKOT, KANKSA, SALANPUR,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AUSGRAM-II, DURGAPUR-FARIDPUR, KANKSA, </w:t>
            </w:r>
          </w:p>
        </w:tc>
        <w:tc>
          <w:tcPr>
            <w:tcW w:type="dxa" w:w="1728"/>
          </w:tcPr>
          <w:p>
            <w:r>
              <w:t xml:space="preserve">MEMARI-I, RAINA-II, KHANDAGHOSH, PURBASTHALI-I, PURBASTHALI-II, ANDAL,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KETUGRAM-I,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MANGALKOT, ANDAL, 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GALSI-II, KATWA-I, KALNA-I, KALNA-II, SALANPUR, RANIGANJ, JAMURIA, </w:t>
            </w:r>
          </w:p>
        </w:tc>
        <w:tc>
          <w:tcPr>
            <w:tcW w:type="dxa" w:w="1728"/>
          </w:tcPr>
          <w:p>
            <w:r>
              <w:t xml:space="preserve">BURDWAN-II, BHATAR, GALSI-II, KATWA-II, KALNA-I, MONTESWAR, GALSI-I, PANDABESWAR, RANIGANJ,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KATWA-I, KALNA-II, JAMURIA, </w:t>
            </w:r>
          </w:p>
        </w:tc>
        <w:tc>
          <w:tcPr>
            <w:tcW w:type="dxa" w:w="1728"/>
          </w:tcPr>
          <w:p>
            <w:r>
              <w:t xml:space="preserve">BHATAR, GALSI-II, KATWA-II, KALNA-I, MONTESWAR, GALSI-I, PANDABESWAR, RANIGANJ,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GALSI-II, KALNA-I, SALANPUR, RANIGANJ,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PANDABESWAR, KANKSA, SALANPUR, BARABANI, RANIGANJ, JAMURIA,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PANDABESWAR, KANKSA, SALANPUR, BARABANI, RANIGANJ, JAMURIA,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PANDABESWAR, KANKSA, SALANPUR, BARABANI, RANIGANJ, JAMURIA,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KETUGRAM-I,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RAINA-II, KHANDAGHOSH, KETUGRAM-I,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KALNA-I, PURBASTHALI-II,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PURBASTHALI-I,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PURBASTHALI-I,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KATWA-II, MANGALKOT, KALNA-II, </w:t>
            </w:r>
          </w:p>
        </w:tc>
        <w:tc>
          <w:tcPr>
            <w:tcW w:type="dxa" w:w="1728"/>
          </w:tcPr>
          <w:p>
            <w:r>
              <w:t xml:space="preserve">KATWA-II, KETUGRAM-II, PURBASTHALI-II, MONTESWAR,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KETUGRAM-II, MONTESWAR, </w:t>
            </w:r>
          </w:p>
        </w:tc>
        <w:tc>
          <w:tcPr>
            <w:tcW w:type="dxa" w:w="1728"/>
          </w:tcPr>
          <w:p>
            <w:r>
              <w:t xml:space="preserve">JAMALPUR, RAINA-I, KATWA-I, MANGALKOT, KALNA-I, KALNA-II,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JAMALPUR,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RAINA-I, KATWA-I,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RAINA-I, RAINA-II, KHANDAGHOSH, KATWA-I, KETUGRAM-I, PURBASTHALI-II,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RAINA-II, KHANDAGHOSH, KETUGRAM-I,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KALNA-I, PURBASTHALI-I, </w:t>
            </w:r>
          </w:p>
        </w:tc>
        <w:tc>
          <w:tcPr>
            <w:tcW w:type="dxa" w:w="1728"/>
          </w:tcPr>
          <w:p>
            <w:r>
              <w:t xml:space="preserve">MANGALKOT, MONTESWAR,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JAMALPUR, KATWA-II, MANGALKOT, KALNA-II, </w:t>
            </w:r>
          </w:p>
        </w:tc>
        <w:tc>
          <w:tcPr>
            <w:tcW w:type="dxa" w:w="1728"/>
          </w:tcPr>
          <w:p>
            <w:r>
              <w:t xml:space="preserve">KATWA-II, KETUGRAM-II, PURBASTHALI-I, PURBASTHALI-II,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KETUGRAM-II, MONTESWAR, </w:t>
            </w:r>
          </w:p>
        </w:tc>
        <w:tc>
          <w:tcPr>
            <w:tcW w:type="dxa" w:w="1728"/>
          </w:tcPr>
          <w:p>
            <w:r>
              <w:t xml:space="preserve">JAMALPUR, RAINA-I, KATWA-I, KALNA-I, KALNA-II,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JAMALPUR,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RAINA-I, KATWA-I,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RAINA-II, KHANDAGHOSH, KETUGRAM-I, MANGALKOT, KALNA-II,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RAINA-II, KHANDAGHOSH, KETUGRAM-I,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KATWA-II, KALNA-I, PURBASTHALI-I, </w:t>
            </w:r>
          </w:p>
        </w:tc>
        <w:tc>
          <w:tcPr>
            <w:tcW w:type="dxa" w:w="1728"/>
          </w:tcPr>
          <w:p>
            <w:r>
              <w:t xml:space="preserve">KALNA-I,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KATWA-I, PURBASTHALI-II, </w:t>
            </w:r>
          </w:p>
        </w:tc>
        <w:tc>
          <w:tcPr>
            <w:tcW w:type="dxa" w:w="1728"/>
          </w:tcPr>
          <w:p>
            <w:r>
              <w:t xml:space="preserve">MONTESWAR,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KALNA-II,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RAINA-I, PURBASTHALI-I,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JAMALPUR, </w:t>
            </w:r>
          </w:p>
        </w:tc>
        <w:tc>
          <w:tcPr>
            <w:tcW w:type="dxa" w:w="1728"/>
          </w:tcPr>
          <w:p>
            <w:r>
              <w:t xml:space="preserve">KATWA-I, KATWA-II, KETUGRAM-II, MANGALKOT, PURBASTHALI-II,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>
            <w:r>
              <w:t xml:space="preserve">JAMALPUR,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JAMALPUR,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KATWA-II, ANDAL,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KATWA-I, MANGALKOT, DURGAPUR-FARIDPUR, </w:t>
            </w:r>
          </w:p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KATWA-II, </w:t>
            </w:r>
          </w:p>
        </w:tc>
        <w:tc>
          <w:tcPr>
            <w:tcW w:type="dxa" w:w="1728"/>
          </w:tcPr>
          <w:p>
            <w:r>
              <w:t xml:space="preserve">PURBASTHALI-II,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MEMARI-II, </w:t>
            </w:r>
          </w:p>
        </w:tc>
        <w:tc>
          <w:tcPr>
            <w:tcW w:type="dxa" w:w="1728"/>
          </w:tcPr>
          <w:p>
            <w:r>
              <w:t xml:space="preserve">MANGALKOT, PURBASTHALI-I,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AUSGRAM-II, BHATAR, GALSI-II, RAINA-I, RAINA-II, KHANDAGHOSH, KETUGRAM-I, KALNA-I, PURBASTHALI-I, ANDAL, PANDABESWAR, KANKSA, RANIGANJ, JAMURIA, </w:t>
            </w:r>
          </w:p>
        </w:tc>
        <w:tc>
          <w:tcPr>
            <w:tcW w:type="dxa" w:w="1728"/>
          </w:tcPr>
          <w:p>
            <w:r>
              <w:t xml:space="preserve">BURDWAN -I, AUSGRAM-I, AUSGRAM-II, MEMARI-II, RAINA-II, KATWA-I, KETUGRAM-II, MONTESWAR, DURGAPUR-FARIDPUR, PANDABESWAR,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BURDWAN-II, AUSGRAM-I, MEMARI-I, JAMALPUR, KETUGRAM-II, KALNA-II, PURBASTHALI-II, MONTESWAR, GALSI-I, SALANPUR, BARABANI, </w:t>
            </w:r>
          </w:p>
        </w:tc>
        <w:tc>
          <w:tcPr>
            <w:tcW w:type="dxa" w:w="1728"/>
          </w:tcPr>
          <w:p>
            <w:r>
              <w:t xml:space="preserve">BURDWAN-II, BHATAR, GALSI-II, MEMARI-I, JAMALPUR, KHANDAGHOSH, KETUGRAM-I, KALNA-I, KALNA-II, GALSI-I, KANKSA, SALANPUR, BARABANI, JAMURIA,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BURDWAN-II, KALNA-II, GALSI-I, SALANPUR, BARABANI, </w:t>
            </w:r>
          </w:p>
        </w:tc>
        <w:tc>
          <w:tcPr>
            <w:tcW w:type="dxa" w:w="1728"/>
          </w:tcPr>
          <w:p>
            <w:r>
              <w:t xml:space="preserve">MEMARI-I, JAMALPUR,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MEMARI-I, JAMALPUR, MONTESWAR, </w:t>
            </w:r>
          </w:p>
        </w:tc>
        <w:tc>
          <w:tcPr>
            <w:tcW w:type="dxa" w:w="1728"/>
          </w:tcPr>
          <w:p>
            <w:r>
              <w:t xml:space="preserve">BURDWAN-II, KALNA-II, GALSI-I, SALANPUR, BARABANI,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PANDABESWAR, RANIGANJ,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MEMARI-II, MANGALKOT,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MEMARI-II, ANDAL,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AUSGRAM-II, KATWA-II, PURBASTHALI-I, DURGAPUR-FARIDPUR, </w:t>
            </w:r>
          </w:p>
        </w:tc>
        <w:tc>
          <w:tcPr>
            <w:tcW w:type="dxa" w:w="1728"/>
          </w:tcPr>
          <w:p>
            <w:r>
              <w:t xml:space="preserve">GALSI-II, KATWA-II,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BHATAR, GALSI-II, RAINA-I, RAINA-II, KHANDAGHOSH, KETUGRAM-I, KALNA-I, ANDAL, PANDABESWAR, KANKSA, RANIGANJ, JAMURIA, </w:t>
            </w:r>
          </w:p>
        </w:tc>
        <w:tc>
          <w:tcPr>
            <w:tcW w:type="dxa" w:w="1728"/>
          </w:tcPr>
          <w:p>
            <w:r>
              <w:t xml:space="preserve">BURDWAN -I, AUSGRAM-I, AUSGRAM-II, RAINA-II, KATWA-I, MANGALKOT, KALNA-I, PURBASTHALI-I, PURBASTHALI-II, DURGAPUR-FARIDPUR, JAMURIA,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BURDWAN-II, AUSGRAM-I, MEMARI-I, JAMALPUR, KATWA-I, KETUGRAM-II, KALNA-II, PURBASTHALI-II, MONTESWAR, GALSI-I, SALANPUR, BARABANI, </w:t>
            </w:r>
          </w:p>
        </w:tc>
        <w:tc>
          <w:tcPr>
            <w:tcW w:type="dxa" w:w="1728"/>
          </w:tcPr>
          <w:p>
            <w:r>
              <w:t xml:space="preserve">BURDWAN-II, BHATAR, MEMARI-I, JAMALPUR, KHANDAGHOSH, KETUGRAM-I, KALNA-II, MONTESWAR, GALSI-I, KANKSA, SALANPUR, BARABANI,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BURDWAN-II, KALNA-II, GALSI-I, SALANPUR, BARABANI, </w:t>
            </w:r>
          </w:p>
        </w:tc>
        <w:tc>
          <w:tcPr>
            <w:tcW w:type="dxa" w:w="1728"/>
          </w:tcPr>
          <w:p>
            <w:r>
              <w:t xml:space="preserve">MEMARI-I, JAMALPUR, MONTESWAR,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MEMARI-I, JAMALPUR, MONTESWAR, </w:t>
            </w:r>
          </w:p>
        </w:tc>
        <w:tc>
          <w:tcPr>
            <w:tcW w:type="dxa" w:w="1728"/>
          </w:tcPr>
          <w:p>
            <w:r>
              <w:t xml:space="preserve">BURDWAN-II, KALNA-II, GALSI-I, SALANPUR, BARABANI,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PANDABESWAR, </w:t>
            </w:r>
          </w:p>
        </w:tc>
        <w:tc>
          <w:tcPr>
            <w:tcW w:type="dxa" w:w="1728"/>
          </w:tcPr>
          <w:p>
            <w:r>
              <w:t xml:space="preserve">BHATAR, DURGAPUR-FARIDPUR, KANKSA, RANIGANJ,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KATWA-II, KETUGRAM-I, PURBASTHALI-II, </w:t>
            </w:r>
          </w:p>
        </w:tc>
        <w:tc>
          <w:tcPr>
            <w:tcW w:type="dxa" w:w="1728"/>
          </w:tcPr>
          <w:p>
            <w:r>
              <w:t xml:space="preserve">RAINA-II, JAMURIA,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RAINA-I, RAINA-II, KETUGRAM-II, MANGALKOT, KANKSA, RANIGANJ, </w:t>
            </w:r>
          </w:p>
        </w:tc>
        <w:tc>
          <w:tcPr>
            <w:tcW w:type="dxa" w:w="1728"/>
          </w:tcPr>
          <w:p>
            <w:r>
              <w:t xml:space="preserve">KETUGRAM-I, PANDABESWAR,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AUSGRAM-II, KHANDAGHOSH, DURGAPUR-FARIDPUR, JAMURIA, </w:t>
            </w:r>
          </w:p>
        </w:tc>
        <w:tc>
          <w:tcPr>
            <w:tcW w:type="dxa" w:w="1728"/>
          </w:tcPr>
          <w:p>
            <w:r>
              <w:t xml:space="preserve">MEMARI-II, RAINA-I, KHANDAGHOSH, PURBASTHALI-I,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PURBASTHALI-I, </w:t>
            </w:r>
          </w:p>
        </w:tc>
        <w:tc>
          <w:tcPr>
            <w:tcW w:type="dxa" w:w="1728"/>
          </w:tcPr>
          <w:p>
            <w:r>
              <w:t xml:space="preserve">GALSI-II, MANGALKOT, PURBASTHALI-II, MONTESWAR, ANDAL,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BHATAR, KALNA-I, </w:t>
            </w:r>
          </w:p>
        </w:tc>
        <w:tc>
          <w:tcPr>
            <w:tcW w:type="dxa" w:w="1728"/>
          </w:tcPr>
          <w:p>
            <w:r>
              <w:t xml:space="preserve">AUSGRAM-II, KATWA-II, KETUGRAM-II, KALNA-I,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BURDWAN -I, GALSI-II, MEMARI-II, KATWA-I, ANDAL, </w:t>
            </w:r>
          </w:p>
        </w:tc>
        <w:tc>
          <w:tcPr>
            <w:tcW w:type="dxa" w:w="1728"/>
          </w:tcPr>
          <w:p>
            <w:r>
              <w:t xml:space="preserve">BURDWAN -I, AUSGRAM-I, KATWA-I,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BURDWAN-II, AUSGRAM-I, MEMARI-I, JAMALPUR, KALNA-II, MONTESWAR, GALSI-I, SALANPUR, BARABANI, </w:t>
            </w:r>
          </w:p>
        </w:tc>
        <w:tc>
          <w:tcPr>
            <w:tcW w:type="dxa" w:w="1728"/>
          </w:tcPr>
          <w:p>
            <w:r>
              <w:t xml:space="preserve">BURDWAN-II, MEMARI-I, JAMALPUR, KALNA-II, GALSI-I, SALANPUR, BARABANI,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BURDWAN-II, KALNA-II, GALSI-I, SALANPUR, BARABANI, </w:t>
            </w:r>
          </w:p>
        </w:tc>
        <w:tc>
          <w:tcPr>
            <w:tcW w:type="dxa" w:w="1728"/>
          </w:tcPr>
          <w:p>
            <w:r>
              <w:t xml:space="preserve">MEMARI-I, JAMALPUR,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MEMARI-I, JAMALPUR, MONTESWAR, </w:t>
            </w:r>
          </w:p>
        </w:tc>
        <w:tc>
          <w:tcPr>
            <w:tcW w:type="dxa" w:w="1728"/>
          </w:tcPr>
          <w:p>
            <w:r>
              <w:t xml:space="preserve">BURDWAN-II, KALNA-II, GALSI-I, SALANPUR, BARABANI,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KETUGRAM-I, KETUGRAM-II, KALNA-I, KALNA-II, PURBASTHALI-I,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KETUGRAM-I, KALNA-I, KALNA-II,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KATWA-II, PURBASTHALI-II,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KATWA-II, MANGALKOT, PURBASTHALI-II, </w:t>
            </w:r>
          </w:p>
        </w:tc>
        <w:tc>
          <w:tcPr>
            <w:tcW w:type="dxa" w:w="1728"/>
          </w:tcPr>
          <w:p>
            <w:r>
              <w:t xml:space="preserve">KETUGRAM-II, MANGALKOT, PURBASTHALI-I,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KATWA-II, MANGALKOT, PURBASTHALI-II, </w:t>
            </w:r>
          </w:p>
        </w:tc>
        <w:tc>
          <w:tcPr>
            <w:tcW w:type="dxa" w:w="1728"/>
          </w:tcPr>
          <w:p>
            <w:r>
              <w:t xml:space="preserve">KETUGRAM-II, PURBASTHALI-I,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KETUGRAM-I, KETUGRAM-II, KALNA-I, KALNA-II, PURBASTHALI-I,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KETUGRAM-I, KALNA-I, KALNA-II,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KATWA-II, PURBASTHALI-II,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KATWA-II, MANGALKOT, PURBASTHALI-II, </w:t>
            </w:r>
          </w:p>
        </w:tc>
        <w:tc>
          <w:tcPr>
            <w:tcW w:type="dxa" w:w="1728"/>
          </w:tcPr>
          <w:p>
            <w:r>
              <w:t xml:space="preserve">KETUGRAM-II, MANGALKOT, PURBASTHALI-I,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KATWA-II, MANGALKOT, PURBASTHALI-II, </w:t>
            </w:r>
          </w:p>
        </w:tc>
        <w:tc>
          <w:tcPr>
            <w:tcW w:type="dxa" w:w="1728"/>
          </w:tcPr>
          <w:p>
            <w:r>
              <w:t xml:space="preserve">KETUGRAM-II, PURBASTHALI-I,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KETUGRAM-I, KETUGRAM-II, KALNA-II,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KETUGRAM-I, KALNA-II,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PURBASTHALI-I, PURBASTHALI-II,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KATWA-II,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KATWA-I, KATWA-II, MANGALKOT, KALNA-I, PURBASTHALI-I, PURBASTHALI-II, </w:t>
            </w:r>
          </w:p>
        </w:tc>
        <w:tc>
          <w:tcPr>
            <w:tcW w:type="dxa" w:w="1728"/>
          </w:tcPr>
          <w:p>
            <w:r>
              <w:t xml:space="preserve">KATWA-I, KETUGRAM-II, MANGALKOT, KALNA-I,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KATWA-I, MANGALKOT, KALNA-I,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KATWA-I, KATWA-II, MANGALKOT, KALNA-I, PURBASTHALI-I, PURBASTHALI-II, 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GALSI-II, MEMARI-I, MEMARI-II, JAMALPUR, RAINA-I, RAINA-II, KHANDAGHOSH, KALNA-II, MONTESWAR, GALSI-I, DURGAPUR-FARIDPUR, PANDABESWAR, KANKSA, BARABANI, </w:t>
            </w:r>
          </w:p>
        </w:tc>
        <w:tc>
          <w:tcPr>
            <w:tcW w:type="dxa" w:w="1728"/>
          </w:tcPr>
          <w:p>
            <w:r>
              <w:t xml:space="preserve">BHATAR, GALSI-II, MEMARI-I, MEMARI-II, JAMALPUR, RAINA-I, RAINA-II, KHANDAGHOSH, KATWA-II, KALNA-II, MONTESWAR, GALSI-I, ANDAL, DURGAPUR-FARIDPUR, PANDABESWAR, SALANPUR, BARABANI,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PURBASTHALI-II,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AUSGRAM-I, KANKSA,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KALNA-I,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KATWA-I, PURBASTHALI-II, </w:t>
            </w:r>
          </w:p>
        </w:tc>
        <w:tc>
          <w:tcPr>
            <w:tcW w:type="dxa" w:w="1728"/>
          </w:tcPr>
          <w:p>
            <w:r>
              <w:t xml:space="preserve">BURDWAN 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AUSGRAM-I, AUSGRAM-II, BHATAR, KATWA-II, KETUGRAM-I, KETUGRAM-II, MANGALKOT, PURBASTHALI-I, ANDAL, SALANPUR, RANIGANJ, JAMURIA, </w:t>
            </w:r>
          </w:p>
        </w:tc>
        <w:tc>
          <w:tcPr>
            <w:tcW w:type="dxa" w:w="1728"/>
          </w:tcPr>
          <w:p>
            <w:r>
              <w:t xml:space="preserve">BURDWAN-II, AUSGRAM-II, KATWA-I, KETUGRAM-I, KETUGRAM-II, MANGALKOT, KALNA-I, PURBASTHALI-I, RANIGANJ, JAMURIA,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BHATAR, KATWA-II, ANDAL, SALANPUR, </w:t>
            </w:r>
          </w:p>
        </w:tc>
        <w:tc>
          <w:tcPr>
            <w:tcW w:type="dxa" w:w="1728"/>
          </w:tcPr>
          <w:p>
            <w:r>
              <w:t xml:space="preserve">AUSGRAM-II, KETUGRAM-I, KETUGRAM-II, RANIGANJ, JAMURIA,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AUSGRAM-II, KETUGRAM-I, MANGALKOT, PURBASTHALI-I, RANIGANJ, JAMURIA,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GALSI-II, MEMARI-I, MEMARI-II, JAMALPUR, RAINA-I, RAINA-II, KHANDAGHOSH, KALNA-II, MONTESWAR, GALSI-I, DURGAPUR-FARIDPUR, PANDABESWAR, KANKSA, BARABANI, </w:t>
            </w:r>
          </w:p>
        </w:tc>
        <w:tc>
          <w:tcPr>
            <w:tcW w:type="dxa" w:w="1728"/>
          </w:tcPr>
          <w:p>
            <w:r>
              <w:t xml:space="preserve">BHATAR, GALSI-II, MEMARI-I, MEMARI-II, JAMALPUR, RAINA-I, RAINA-II, KHANDAGHOSH, KATWA-II, KALNA-II, MONTESWAR, GALSI-I, ANDAL, DURGAPUR-FARIDPUR, PANDABESWAR, SALANPUR, BARABANI,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AUSGRAM-I, KANKSA,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KALNA-I, </w:t>
            </w:r>
          </w:p>
        </w:tc>
        <w:tc>
          <w:tcPr>
            <w:tcW w:type="dxa" w:w="1728"/>
          </w:tcPr>
          <w:p>
            <w:r>
              <w:t xml:space="preserve">PURBASTHALI-II,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KATWA-I, PURBASTHALI-II,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AUSGRAM-I, AUSGRAM-II, BHATAR, KATWA-II, KETUGRAM-I, KETUGRAM-II, MANGALKOT, PURBASTHALI-I, ANDAL, SALANPUR,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AUSGRAM-II, KATWA-I, KETUGRAM-I, KETUGRAM-II, MANGALKOT, KALNA-I, PURBASTHALI-I, RANIGANJ, JAMURIA,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BHATAR, KATWA-II, ANDAL, SALANPUR, </w:t>
            </w:r>
          </w:p>
        </w:tc>
        <w:tc>
          <w:tcPr>
            <w:tcW w:type="dxa" w:w="1728"/>
          </w:tcPr>
          <w:p>
            <w:r>
              <w:t xml:space="preserve">AUSGRAM-II, KETUGRAM-I, KETUGRAM-II, RANIGANJ, JAMURIA,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AUSGRAM-II, KETUGRAM-I, MANGALKOT, PURBASTHALI-I, RANIGANJ, JAMURIA,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AUSGRAM-I, GALSI-II, MEMARI-I, MEMARI-II, JAMALPUR, RAINA-I, RAINA-II, KHANDAGHOSH, KATWA-I, KETUGRAM-II, KALNA-I, KALNA-II, PURBASTHALI-II, MONTESWAR, GALSI-I, DURGAPUR-FARIDPUR, PANDABESWAR, BARABANI, </w:t>
            </w:r>
          </w:p>
        </w:tc>
        <w:tc>
          <w:tcPr>
            <w:tcW w:type="dxa" w:w="1728"/>
          </w:tcPr>
          <w:p>
            <w:r>
              <w:t xml:space="preserve">BHATAR, GALSI-II, MEMARI-I, MEMARI-II, JAMALPUR, RAINA-I, RAINA-II, KHANDAGHOSH, KATWA-II, KALNA-II, MONTESWAR, GALSI-I, ANDAL, DURGAPUR-FARIDPUR, PANDABESWAR, SALANPUR, BARABANI,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MANGALKOT, KANKSA,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BURDWAN -I, AUSGRAM-I, KATWA-I, MANGALKOT, KALNA-I, PURBASTHALI-I, PURBASTHALI-II, KANKSA,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AUSGRAM-II, BHATAR, KATWA-II, KETUGRAM-I, PURBASTHALI-I, ANDAL, SALANPUR, RANIGANJ, JAMURIA, </w:t>
            </w:r>
          </w:p>
        </w:tc>
        <w:tc>
          <w:tcPr>
            <w:tcW w:type="dxa" w:w="1728"/>
          </w:tcPr>
          <w:p>
            <w:r>
              <w:t xml:space="preserve">BURDWAN-II, AUSGRAM-II, KETUGRAM-I, KETUGRAM-II, RANIGANJ, JAMURIA,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BHATAR, KATWA-II, ANDAL, SALANPUR, </w:t>
            </w:r>
          </w:p>
        </w:tc>
        <w:tc>
          <w:tcPr>
            <w:tcW w:type="dxa" w:w="1728"/>
          </w:tcPr>
          <w:p>
            <w:r>
              <w:t xml:space="preserve">AUSGRAM-II, KETUGRAM-I, KETUGRAM-II, RANIGANJ, JAMURIA,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AUSGRAM-II, KETUGRAM-I, PURBASTHALI-I, RANIGANJ, JAMURIA,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KALNA-I, MONTESWAR, GALSI-I, DURGAPUR-FARIDPUR, SALANPUR, JAMURIA, 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KATWA-II, KALNA-II, MONTESWAR, GALSI-I, BARABANI, RANIGANJ,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KETUGRAM-I, </w:t>
            </w:r>
          </w:p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KETUGRAM-II, PURBASTHALI-II,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RAINA-II, MANGALKOT, ANDAL, KANKSA, </w:t>
            </w:r>
          </w:p>
        </w:tc>
        <w:tc>
          <w:tcPr>
            <w:tcW w:type="dxa" w:w="1728"/>
          </w:tcPr>
          <w:p>
            <w:r>
              <w:t xml:space="preserve">AUSGRAM-I, KETUGRAM-I,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AUSGRAM-II, BHATAR, RAINA-I, KHANDAGHOSH, KATWA-I, KATWA-II, KALNA-II, PURBASTHALI-I, PANDABESWAR, BARABANI, RANIGANJ, </w:t>
            </w:r>
          </w:p>
        </w:tc>
        <w:tc>
          <w:tcPr>
            <w:tcW w:type="dxa" w:w="1728"/>
          </w:tcPr>
          <w:p>
            <w:r>
              <w:t xml:space="preserve">AUSGRAM-II, BHATAR, RAINA-I, RAINA-II, KHANDAGHOSH, KATWA-I, KALNA-I, PURBASTHALI-I, PURBASTHALI-II, ANDAL, DURGAPUR-FARIDPUR, PANDABESWAR, KANKSA, SALANPUR, JAMURIA,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RAINA-I, KATWA-II, KALNA-II, PANDABESWAR, BARABANI, </w:t>
            </w:r>
          </w:p>
        </w:tc>
        <w:tc>
          <w:tcPr>
            <w:tcW w:type="dxa" w:w="1728"/>
          </w:tcPr>
          <w:p>
            <w:r>
              <w:t xml:space="preserve">AUSGRAM-II, RAINA-II, KHANDAGHOSH, PURBASTHALI-II, KANKSA,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BHATAR, KHANDAGHOSH, KATWA-I, PURBASTHALI-I, RANIGANJ, </w:t>
            </w:r>
          </w:p>
        </w:tc>
        <w:tc>
          <w:tcPr>
            <w:tcW w:type="dxa" w:w="1728"/>
          </w:tcPr>
          <w:p>
            <w:r>
              <w:t xml:space="preserve">RAINA-I, KALNA-I, DURGAPUR-FARIDPUR, PANDABESWAR, SALANPUR, JAMURIA,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KETUGRAM-I, KALNA-I, MONTESWAR, GALSI-I, DURGAPUR-FARIDPUR, SALANPUR, JAMURIA, 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KATWA-II, KETUGRAM-I, MANGALKOT, KALNA-II, MONTESWAR, GALSI-I, BARABANI, RANIGANJ,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PURBASTHALI-II, KANKSA,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RAINA-II, MANGALKOT, ANDAL, </w:t>
            </w:r>
          </w:p>
        </w:tc>
        <w:tc>
          <w:tcPr>
            <w:tcW w:type="dxa" w:w="1728"/>
          </w:tcPr>
          <w:p>
            <w:r>
              <w:t xml:space="preserve">AUSGRAM-I,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AUSGRAM-II, BHATAR, RAINA-I, KHANDAGHOSH, KATWA-I, KATWA-II, KALNA-II, PURBASTHALI-I, PANDABESWAR, BARABANI, RANIGANJ, </w:t>
            </w:r>
          </w:p>
        </w:tc>
        <w:tc>
          <w:tcPr>
            <w:tcW w:type="dxa" w:w="1728"/>
          </w:tcPr>
          <w:p>
            <w:r>
              <w:t xml:space="preserve">AUSGRAM-II, BHATAR, RAINA-I, RAINA-II, KHANDAGHOSH, KATWA-I, KALNA-I, PURBASTHALI-I, PURBASTHALI-II, ANDAL, DURGAPUR-FARIDPUR, PANDABESWAR, KANKSA, SALANPUR, JAMURIA,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RAINA-I, KATWA-II, KALNA-II, PANDABESWAR, BARABANI, </w:t>
            </w:r>
          </w:p>
        </w:tc>
        <w:tc>
          <w:tcPr>
            <w:tcW w:type="dxa" w:w="1728"/>
          </w:tcPr>
          <w:p>
            <w:r>
              <w:t xml:space="preserve">AUSGRAM-II, RAINA-II, KHANDAGHOSH, PURBASTHALI-II, KANKSA,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BHATAR, KHANDAGHOSH, KATWA-I, PURBASTHALI-I, RANIGANJ, </w:t>
            </w:r>
          </w:p>
        </w:tc>
        <w:tc>
          <w:tcPr>
            <w:tcW w:type="dxa" w:w="1728"/>
          </w:tcPr>
          <w:p>
            <w:r>
              <w:t xml:space="preserve">RAINA-I, KALNA-I, DURGAPUR-FARIDPUR, PANDABESWAR, SALANPUR, JAMURIA,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RAINA-II, KATWA-I, MANGALKOT, KALNA-I, MONTESWAR, GALSI-I, DURGAPUR-FARIDPUR, KANKSA, SALANPUR, JAMURIA, 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KATWA-II, KALNA-II, MONTESWAR, GALSI-I, ANDAL, BARABANI,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KETUGRAM-I,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AUSGRAM-I, KETUGRAM-II, ANDAL,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PURBASTHALI-II, </w:t>
            </w:r>
          </w:p>
        </w:tc>
        <w:tc>
          <w:tcPr>
            <w:tcW w:type="dxa" w:w="1728"/>
          </w:tcPr>
          <w:p>
            <w:r>
              <w:t xml:space="preserve">KETUGRAM-I, KETUGRAM-II, MANGALKOT, PURBASTHALI-I, RANIGANJ,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AUSGRAM-I, BHATAR,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KATWA-I,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AUSGRAM-II, BHATAR, RAINA-I, KHANDAGHOSH, KATWA-II, KALNA-II, PURBASTHALI-I, PANDABESWAR, BARABANI, RANIGANJ, </w:t>
            </w:r>
          </w:p>
        </w:tc>
        <w:tc>
          <w:tcPr>
            <w:tcW w:type="dxa" w:w="1728"/>
          </w:tcPr>
          <w:p>
            <w:r>
              <w:t xml:space="preserve">AUSGRAM-II, RAINA-I, RAINA-II, KHANDAGHOSH, KALNA-I, PURBASTHALI-II, DURGAPUR-FARIDPUR, PANDABESWAR, KANKSA, SALANPUR, JAMURIA,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RAINA-I, KATWA-II, KALNA-II, PANDABESWAR, BARABANI, </w:t>
            </w:r>
          </w:p>
        </w:tc>
        <w:tc>
          <w:tcPr>
            <w:tcW w:type="dxa" w:w="1728"/>
          </w:tcPr>
          <w:p>
            <w:r>
              <w:t xml:space="preserve">AUSGRAM-II, RAINA-II, KHANDAGHOSH, PURBASTHALI-II, KANKSA,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BHATAR, KHANDAGHOSH, PURBASTHALI-I, RANIGANJ, </w:t>
            </w:r>
          </w:p>
        </w:tc>
        <w:tc>
          <w:tcPr>
            <w:tcW w:type="dxa" w:w="1728"/>
          </w:tcPr>
          <w:p>
            <w:r>
              <w:t xml:space="preserve">RAINA-I, KALNA-I, DURGAPUR-FARIDPUR, PANDABESWAR, SALANPUR, JAMURIA,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 xml:space="preserve">BURDWAN-II, BHATAR, PURBASTHALI-I,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BHATAR, ANDAL, DURGAPUR-FARIDPUR, </w:t>
            </w:r>
          </w:p>
        </w:tc>
        <w:tc>
          <w:tcPr>
            <w:tcW w:type="dxa" w:w="1728"/>
          </w:tcPr>
          <w:p>
            <w:r>
              <w:t xml:space="preserve">GALSI-II, MONTESWAR,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RAINA-I, KATWA-II, </w:t>
            </w:r>
          </w:p>
        </w:tc>
        <w:tc>
          <w:tcPr>
            <w:tcW w:type="dxa" w:w="1728"/>
          </w:tcPr>
          <w:p>
            <w:r>
              <w:t xml:space="preserve">BURDWAN -I, AUSGRAM-I, KETUGRAM-II,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KALNA-II, MONTESWAR, </w:t>
            </w:r>
          </w:p>
        </w:tc>
        <w:tc>
          <w:tcPr>
            <w:tcW w:type="dxa" w:w="1728"/>
          </w:tcPr>
          <w:p>
            <w:r>
              <w:t xml:space="preserve">KHANDAGHOSH,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BURDWAN -I, MANGALKOT, PURBASTHALI-II, </w:t>
            </w:r>
          </w:p>
        </w:tc>
        <w:tc>
          <w:tcPr>
            <w:tcW w:type="dxa" w:w="1728"/>
          </w:tcPr>
          <w:p>
            <w:r>
              <w:t xml:space="preserve">MEMARI-I, RAINA-I, KATWA-I,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AUSGRAM-II, GALSI-II, MEMARI-I, JAMALPUR, RAINA-II, KETUGRAM-I, KALNA-I, PANDABESWAR, KANKSA, BARABANI, RANIGANJ, JAMURIA, </w:t>
            </w:r>
          </w:p>
        </w:tc>
        <w:tc>
          <w:tcPr>
            <w:tcW w:type="dxa" w:w="1728"/>
          </w:tcPr>
          <w:p>
            <w:r>
              <w:t xml:space="preserve">MEMARI-II, JAMALPUR, KATWA-II, KETUGRAM-I, KALNA-II, GALSI-I, ANDAL, DURGAPUR-FARIDPUR, PANDABESWAR, BARABANI,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MEMARI-II, KHANDAGHOSH, KATWA-I, PURBASTHALI-I, GALSI-I, SALANPUR, </w:t>
            </w:r>
          </w:p>
        </w:tc>
        <w:tc>
          <w:tcPr>
            <w:tcW w:type="dxa" w:w="1728"/>
          </w:tcPr>
          <w:p>
            <w:r>
              <w:t xml:space="preserve">AUSGRAM-II, RAINA-II, MANGALKOT, KALNA-I, PURBASTHALI-II, KANKSA, SALANPUR, RANIGANJ, JAMURIA,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>
            <w:r>
              <w:t xml:space="preserve">BURDWAN-II,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MONTESWAR,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BHATAR, </w:t>
            </w:r>
          </w:p>
        </w:tc>
        <w:tc>
          <w:tcPr>
            <w:tcW w:type="dxa" w:w="1728"/>
          </w:tcPr>
          <w:p>
            <w:r>
              <w:t xml:space="preserve">RAINA-I, PURBASTHALI-I,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KATWA-II, KETUGRAM-II, KALNA-II, MONTESWAR, DURGAPUR-FARIDPUR, BARABANI, </w:t>
            </w:r>
          </w:p>
        </w:tc>
        <w:tc>
          <w:tcPr>
            <w:tcW w:type="dxa" w:w="1728"/>
          </w:tcPr>
          <w:p>
            <w:r>
              <w:t xml:space="preserve">AUSGRAM-I, BHATAR,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GALSI-II, MANGALKOT, </w:t>
            </w:r>
          </w:p>
        </w:tc>
        <w:tc>
          <w:tcPr>
            <w:tcW w:type="dxa" w:w="1728"/>
          </w:tcPr>
          <w:p>
            <w:r>
              <w:t xml:space="preserve">KHANDAGHOSH, KETUGRAM-II,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BURDWAN -I, BURDWAN-II, PURBASTHALI-II, </w:t>
            </w:r>
          </w:p>
        </w:tc>
        <w:tc>
          <w:tcPr>
            <w:tcW w:type="dxa" w:w="1728"/>
          </w:tcPr>
          <w:p>
            <w:r>
              <w:t xml:space="preserve">BURDWAN 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MEMARI-I, JAMALPUR, RAINA-II, KALNA-I, ANDAL, KANKSA, RANIGANJ, JAMURIA, </w:t>
            </w:r>
          </w:p>
        </w:tc>
        <w:tc>
          <w:tcPr>
            <w:tcW w:type="dxa" w:w="1728"/>
          </w:tcPr>
          <w:p>
            <w:r>
              <w:t xml:space="preserve">GALSI-II, MEMARI-I, MEMARI-II, JAMALPUR, KATWA-I, KATWA-II, KETUGRAM-I, MANGALKOT, KALNA-II, GALSI-I, ANDAL, DURGAPUR-FARIDPUR, PANDABESWAR, BARABANI,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AUSGRAM-I, AUSGRAM-II, MEMARI-II, KHANDAGHOSH, KATWA-I, KETUGRAM-I, PURBASTHALI-I, GALSI-I, PANDABESWAR, SALANPUR, </w:t>
            </w:r>
          </w:p>
        </w:tc>
        <w:tc>
          <w:tcPr>
            <w:tcW w:type="dxa" w:w="1728"/>
          </w:tcPr>
          <w:p>
            <w:r>
              <w:t xml:space="preserve">AUSGRAM-II, RAINA-II, KALNA-I, PURBASTHALI-II, KANKSA, SALANPUR, RANIGANJ, JAMURIA,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RAINA-II, KATWA-II, KALNA-II, PURBASTHALI-II, </w:t>
            </w:r>
          </w:p>
        </w:tc>
        <w:tc>
          <w:tcPr>
            <w:tcW w:type="dxa" w:w="1728"/>
          </w:tcPr>
          <w:p>
            <w:r>
              <w:t xml:space="preserve">BURDWAN-II, AUSGRAM-I, KETUGRAM-I, KALNA-II, PURBASTHALI-I, PURBASTHALI-II, ANDAL, DURGAPUR-FARIDPUR, PANDABESWAR,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BHATAR, KETUGRAM-I, MONTESWAR, JAMURIA, </w:t>
            </w:r>
          </w:p>
        </w:tc>
        <w:tc>
          <w:tcPr>
            <w:tcW w:type="dxa" w:w="1728"/>
          </w:tcPr>
          <w:p>
            <w:r>
              <w:t xml:space="preserve">KHANDAGHOSH, KATWA-II, GALSI-I,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GALSI-II, MEMARI-I, KHANDAGHOSH, KETUGRAM-II, MANGALKOT, DURGAPUR-FARIDPUR, KANKSA, </w:t>
            </w:r>
          </w:p>
        </w:tc>
        <w:tc>
          <w:tcPr>
            <w:tcW w:type="dxa" w:w="1728"/>
          </w:tcPr>
          <w:p>
            <w:r>
              <w:t xml:space="preserve">BURDWAN -I, AUSGRAM-II, RAINA-II, KETUGRAM-II, KALNA-I, RANIGANJ, JAMURIA,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AUSGRAM-I, KALNA-I, PURBASTHALI-I, BARABANI, </w:t>
            </w:r>
          </w:p>
        </w:tc>
        <w:tc>
          <w:tcPr>
            <w:tcW w:type="dxa" w:w="1728"/>
          </w:tcPr>
          <w:p>
            <w:r>
              <w:t xml:space="preserve">BHATAR, JAMALPUR, RAINA-I, MANGALKOT, MONTESWAR,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AUSGRAM-II, RAINA-I, ANDAL, PANDABESWAR, RANIGANJ, </w:t>
            </w:r>
          </w:p>
        </w:tc>
        <w:tc>
          <w:tcPr>
            <w:tcW w:type="dxa" w:w="1728"/>
          </w:tcPr>
          <w:p>
            <w:r>
              <w:t xml:space="preserve">GALSI-II, MEMARI-II,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BURDWAN-II, JAMALPUR, KATWA-I, GALSI-I, </w:t>
            </w:r>
          </w:p>
        </w:tc>
        <w:tc>
          <w:tcPr>
            <w:tcW w:type="dxa" w:w="1728"/>
          </w:tcPr>
          <w:p>
            <w:r>
              <w:t xml:space="preserve">KATWA-I, BARABANI,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MEMARI-II, </w:t>
            </w:r>
          </w:p>
        </w:tc>
        <w:tc>
          <w:tcPr>
            <w:tcW w:type="dxa" w:w="1728"/>
          </w:tcPr>
          <w:p>
            <w:r>
              <w:t xml:space="preserve">MEMARI-I, KANKSA,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SALANPUR,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ANDAL,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RAINA-I, KATWA-II, ANDAL, PANDABESWAR, SALANPUR, RANIGANJ, JAMURIA,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 xml:space="preserve">MEMARI-I,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KETUGRAM-I, PURBASTHALI-I, PURBASTHALI-II,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AUSGRAM-I, KHANDAGHOSH, KALNA-I, </w:t>
            </w:r>
          </w:p>
        </w:tc>
        <w:tc>
          <w:tcPr>
            <w:tcW w:type="dxa" w:w="1728"/>
          </w:tcPr>
          <w:p>
            <w:r>
              <w:t xml:space="preserve">JAMALPUR, RAINA-II, MANGALKOT,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BHATAR, </w:t>
            </w:r>
          </w:p>
        </w:tc>
        <w:tc>
          <w:tcPr>
            <w:tcW w:type="dxa" w:w="1728"/>
          </w:tcPr>
          <w:p>
            <w:r>
              <w:t xml:space="preserve">AUSGRAM-II, MEMARI-II, KALNA-II,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 xml:space="preserve">BURDWAN-II, KETUGRAM-II, MONTESWAR,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JAMALPUR, RAINA-I, RAINA-II, KATWA-II, PURBASTHALI-I, DURGAPUR-FARIDPUR, </w:t>
            </w:r>
          </w:p>
        </w:tc>
        <w:tc>
          <w:tcPr>
            <w:tcW w:type="dxa" w:w="1728"/>
          </w:tcPr>
          <w:p>
            <w:r>
              <w:t xml:space="preserve">AUSGRAM-I, BHATAR, KALNA-I, DURGAPUR-FARIDPUR,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BURDWAN-II, AUSGRAM-II, GALSI-II, MEMARI-I, MEMARI-II, KATWA-I, KETUGRAM-I, KALNA-II, PURBASTHALI-II, MONTESWAR, GALSI-I, KANKSA, </w:t>
            </w:r>
          </w:p>
        </w:tc>
        <w:tc>
          <w:tcPr>
            <w:tcW w:type="dxa" w:w="1728"/>
          </w:tcPr>
          <w:p>
            <w:r>
              <w:t xml:space="preserve">BURDWAN -I, GALSI-II, KHANDAGHOSH, KATWA-I, GALSI-I, KANKSA, BARABANI,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BURDWAN-II, PURBASTHALI-II, GALSI-I, KANKSA, </w:t>
            </w:r>
          </w:p>
        </w:tc>
        <w:tc>
          <w:tcPr>
            <w:tcW w:type="dxa" w:w="1728"/>
          </w:tcPr>
          <w:p>
            <w:r>
              <w:t xml:space="preserve">BARABANI,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ANDAL,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KATWA-II, PURBASTHALI-I, ANDAL, PANDABESWAR, SALANPUR, RANIGANJ, JAMURIA,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KALNA-I, </w:t>
            </w:r>
          </w:p>
        </w:tc>
        <w:tc>
          <w:tcPr>
            <w:tcW w:type="dxa" w:w="1728"/>
          </w:tcPr>
          <w:p>
            <w:r>
              <w:t xml:space="preserve">MEMARI-I,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BURDWAN-II, MEMARI-II, RAINA-II, KETUGRAM-I, KALNA-II, PURBASTHALI-II,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BHATAR, </w:t>
            </w:r>
          </w:p>
        </w:tc>
        <w:tc>
          <w:tcPr>
            <w:tcW w:type="dxa" w:w="1728"/>
          </w:tcPr>
          <w:p>
            <w:r>
              <w:t xml:space="preserve">RAINA-I,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RAINA-II, </w:t>
            </w:r>
          </w:p>
        </w:tc>
        <w:tc>
          <w:tcPr>
            <w:tcW w:type="dxa" w:w="1728"/>
          </w:tcPr>
          <w:p>
            <w:r>
              <w:t xml:space="preserve">DURGAPUR-FARIDPUR,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AUSGRAM-I, MEMARI-I, RAINA-I, KHANDAGHOSH, KATWA-II, KETUGRAM-II, MANGALKOT, PURBASTHALI-I, DURGAPUR-FARIDPUR, </w:t>
            </w:r>
          </w:p>
        </w:tc>
        <w:tc>
          <w:tcPr>
            <w:tcW w:type="dxa" w:w="1728"/>
          </w:tcPr>
          <w:p>
            <w:r>
              <w:t xml:space="preserve">BHATAR, JAMALPUR, KETUGRAM-II, MANGALKOT, KALNA-I, MONTESWAR, KANKSA,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BURDWAN-II, AUSGRAM-II, GALSI-II, MEMARI-II, JAMALPUR, KATWA-I, KETUGRAM-I, KALNA-II, PURBASTHALI-II, MONTESWAR, GALSI-I, KANKSA, </w:t>
            </w:r>
          </w:p>
        </w:tc>
        <w:tc>
          <w:tcPr>
            <w:tcW w:type="dxa" w:w="1728"/>
          </w:tcPr>
          <w:p>
            <w:r>
              <w:t xml:space="preserve">BURDWAN -I, AUSGRAM-I, AUSGRAM-II, GALSI-II, KHANDAGHOSH, KATWA-I, GALSI-I, BARABANI,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BURDWAN -I, BURDWAN-II, PURBASTHALI-II, GALSI-I, KANKSA, </w:t>
            </w:r>
          </w:p>
        </w:tc>
        <w:tc>
          <w:tcPr>
            <w:tcW w:type="dxa" w:w="1728"/>
          </w:tcPr>
          <w:p>
            <w:r>
              <w:t xml:space="preserve">BARABANI,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BHATAR, PURBASTHALI-II, ANDAL, PANDABESWAR, SALANPUR, BARABANI, RANIGANJ, JAMURIA, </w:t>
            </w:r>
          </w:p>
        </w:tc>
        <w:tc>
          <w:tcPr>
            <w:tcW w:type="dxa" w:w="1728"/>
          </w:tcPr>
          <w:p>
            <w:r>
              <w:t xml:space="preserve">BHATAR, GALSI-II, MEMARI-I, KATWA-II, KETUGRAM-I, ANDAL, PANDABESWAR, SALANPUR, RANIGANJ, JAMURIA,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BURDWAN -I, KALNA-II, </w:t>
            </w:r>
          </w:p>
        </w:tc>
        <w:tc>
          <w:tcPr>
            <w:tcW w:type="dxa" w:w="1728"/>
          </w:tcPr>
          <w:p>
            <w:r>
              <w:t xml:space="preserve">BURDWAN -I, RAINA-II, KHANDAGHOSH, PURBASTHALI-II,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GALSI-II, KALNA-I, </w:t>
            </w:r>
          </w:p>
        </w:tc>
        <w:tc>
          <w:tcPr>
            <w:tcW w:type="dxa" w:w="1728"/>
          </w:tcPr>
          <w:p>
            <w:r>
              <w:t xml:space="preserve">KALNA-II, PURBASTHALI-I, GALSI-I, DURGAPUR-FARIDPUR,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KHANDAGHOSH, PURBASTHALI-I, MONTESWAR, DURGAPUR-FARIDPUR, KANKSA, </w:t>
            </w:r>
          </w:p>
        </w:tc>
        <w:tc>
          <w:tcPr>
            <w:tcW w:type="dxa" w:w="1728"/>
          </w:tcPr>
          <w:p>
            <w:r>
              <w:t xml:space="preserve">MEMARI-II, KETUGRAM-II, KALNA-I, MONTESWAR, KANKSA,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AUSGRAM-II, JAMALPUR, RAINA-I, RAINA-II, MANGALKOT, GALSI-I, </w:t>
            </w:r>
          </w:p>
        </w:tc>
        <w:tc>
          <w:tcPr>
            <w:tcW w:type="dxa" w:w="1728"/>
          </w:tcPr>
          <w:p>
            <w:r>
              <w:t xml:space="preserve">JAMALPUR, RAINA-I,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KATWA-II, KETUGRAM-I, </w:t>
            </w:r>
          </w:p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BURDWAN-II, AUSGRAM-I, MEMARI-I, MEMARI-II, KATWA-I, KETUGRAM-II, </w:t>
            </w:r>
          </w:p>
        </w:tc>
        <w:tc>
          <w:tcPr>
            <w:tcW w:type="dxa" w:w="1728"/>
          </w:tcPr>
          <w:p>
            <w:r>
              <w:t xml:space="preserve">BURDWAN-II, KATWA-I,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AUSGRAM-I, AUSGRAM-II, BARABANI,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BARABANI,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 xml:space="preserve">BURDWAN -I, BURDWAN-II, AUSGRAM-I, AUSGRAM-II, BHATAR, GALSI-II, MEMARI-I, MEMARI-II, JAMALPUR, RAINA-I, RAINA-II, KHANDAGHOSH, KATWA-I, KATWA-II, KETUGRAM-I, KETUGRAM-II, MANGALKOT, KALNA-I, KALNA-II, PURBASTHALI-I, PURBASTHALI-II, MONTESWAR, GALSI-I, ANDAL, DURGAPUR-FARIDPUR, PANDABESWAR, KANKSA, SALANPUR, BARABANI, RANIGANJ, JAMURIA,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GALSI-II, MEMARI-II, JAMALPUR, RAINA-I, RAINA-II, KHANDAGHOSH, KALNA-I, KALNA-II, PURBASTHALI-I, GALSI-I, ANDAL, PANDABESWAR, SALANPUR, BARABANI, RANIGANJ, 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RAINA-I, RAINA-II, KHANDAGHOSH, KATWA-I, KALNA-I, KALNA-II, GALSI-I, ANDAL, PANDABESWAR, RANIGANJ,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BHATAR, KETUGRAM-I, KETUGRAM-II, MANGALKOT,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KATWA-I, MONTESWAR,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AUSGRAM-I, KATWA-II, </w:t>
            </w:r>
          </w:p>
        </w:tc>
        <w:tc>
          <w:tcPr>
            <w:tcW w:type="dxa" w:w="1728"/>
          </w:tcPr>
          <w:p>
            <w:r>
              <w:t xml:space="preserve">BHATAR, KATWA-II, PURBASTHALI-II, KANKSA,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AUSGRAM-II, MEMARI-I, PURBASTHALI-II, DURGAPUR-FARIDPUR, KANKSA, JAMURIA, </w:t>
            </w:r>
          </w:p>
        </w:tc>
        <w:tc>
          <w:tcPr>
            <w:tcW w:type="dxa" w:w="1728"/>
          </w:tcPr>
          <w:p>
            <w:r>
              <w:t xml:space="preserve">AUSGRAM-I, AUSGRAM-II, KETUGRAM-I, PURBASTHALI-I, MONTESWAR, DURGAPUR-FARIDPUR, SALANPUR, BARABANI, JAMURIA,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BURDWAN -I, MEMARI-I, </w:t>
            </w:r>
          </w:p>
        </w:tc>
        <w:tc>
          <w:tcPr>
            <w:tcW w:type="dxa" w:w="1728"/>
          </w:tcPr>
          <w:p>
            <w:r>
              <w:t xml:space="preserve">AUSGRAM-I,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PURBASTHALI-II, DURGAPUR-FARIDPUR, JAMURIA, </w:t>
            </w:r>
          </w:p>
        </w:tc>
        <w:tc>
          <w:tcPr>
            <w:tcW w:type="dxa" w:w="1728"/>
          </w:tcPr>
          <w:p>
            <w:r>
              <w:t xml:space="preserve">PURBASTHALI-I, SALANPUR, BARABANI,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GALSI-II, MEMARI-II, JAMALPUR, RAINA-I, RAINA-II, KHANDAGHOSH, KALNA-I, KALNA-II, PURBASTHALI-I, GALSI-I, ANDAL, PANDABESWAR, SALANPUR, BARABANI, RANIGANJ, </w:t>
            </w:r>
          </w:p>
        </w:tc>
        <w:tc>
          <w:tcPr>
            <w:tcW w:type="dxa" w:w="1728"/>
          </w:tcPr>
          <w:p>
            <w:r>
              <w:t xml:space="preserve">BURDWAN -I, BURDWAN-II, GALSI-II, MEMARI-I, MEMARI-II, JAMALPUR, RAINA-I, RAINA-II, KHANDAGHOSH, KALNA-I, KALNA-II, GALSI-I, ANDAL, PANDABESWAR, RANIGANJ,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BHATAR, KETUGRAM-II,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KETUGRAM-I, MANGALKOT, </w:t>
            </w:r>
          </w:p>
        </w:tc>
        <w:tc>
          <w:tcPr>
            <w:tcW w:type="dxa" w:w="1728"/>
          </w:tcPr>
          <w:p>
            <w:r>
              <w:t xml:space="preserve">KETUGRAM-II,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MONTESWAR, </w:t>
            </w:r>
          </w:p>
        </w:tc>
        <w:tc>
          <w:tcPr>
            <w:tcW w:type="dxa" w:w="1728"/>
          </w:tcPr>
          <w:p>
            <w:r>
              <w:t xml:space="preserve">KATWA-I,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AUSGRAM-I, KATWA-I, </w:t>
            </w:r>
          </w:p>
        </w:tc>
        <w:tc>
          <w:tcPr>
            <w:tcW w:type="dxa" w:w="1728"/>
          </w:tcPr>
          <w:p>
            <w:r>
              <w:t xml:space="preserve">BHATAR, KATWA-II, MANGALKOT, PURBASTHALI-II, KANKSA,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AUSGRAM-II, MEMARI-I, KATWA-II, PURBASTHALI-II, DURGAPUR-FARIDPUR, KANKSA, JAMURIA, </w:t>
            </w:r>
          </w:p>
        </w:tc>
        <w:tc>
          <w:tcPr>
            <w:tcW w:type="dxa" w:w="1728"/>
          </w:tcPr>
          <w:p>
            <w:r>
              <w:t xml:space="preserve">AUSGRAM-I, AUSGRAM-II, KETUGRAM-I, PURBASTHALI-I, MONTESWAR, DURGAPUR-FARIDPUR, SALANPUR, BARABANI, JAMURIA,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BURDWAN -I, MEMARI-I, </w:t>
            </w:r>
          </w:p>
        </w:tc>
        <w:tc>
          <w:tcPr>
            <w:tcW w:type="dxa" w:w="1728"/>
          </w:tcPr>
          <w:p>
            <w:r>
              <w:t xml:space="preserve">AUSGRAM-I,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PURBASTHALI-II, DURGAPUR-FARIDPUR, JAMURIA, </w:t>
            </w:r>
          </w:p>
        </w:tc>
        <w:tc>
          <w:tcPr>
            <w:tcW w:type="dxa" w:w="1728"/>
          </w:tcPr>
          <w:p>
            <w:r>
              <w:t xml:space="preserve">PURBASTHALI-I, SALANPUR, BARABANI,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BURDWAN-II, AUSGRAM-I, GALSI-II, MEMARI-II, JAMALPUR, RAINA-I, RAINA-II, KHANDAGHOSH, KALNA-I, KALNA-II, PURBASTHALI-I, GALSI-I, ANDAL, PANDABESWAR, SALANPUR, BARABANI, RANIGANJ, </w:t>
            </w:r>
          </w:p>
        </w:tc>
        <w:tc>
          <w:tcPr>
            <w:tcW w:type="dxa" w:w="1728"/>
          </w:tcPr>
          <w:p>
            <w:r>
              <w:t xml:space="preserve">BURDWAN -I, BURDWAN-II, AUSGRAM-II, BHATAR, GALSI-II, MEMARI-I, MEMARI-II, JAMALPUR, RAINA-I, RAINA-II, KHANDAGHOSH, KALNA-I, KALNA-II, GALSI-I, ANDAL, PANDABESWAR, KANKSA, RANIGANJ,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KANKSA, </w:t>
            </w:r>
          </w:p>
        </w:tc>
        <w:tc>
          <w:tcPr>
            <w:tcW w:type="dxa" w:w="1728"/>
          </w:tcPr>
          <w:p>
            <w:r>
              <w:t xml:space="preserve">KETUGRAM-I, DURGAPUR-FARIDPUR,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BHATAR, KATWA-I, KATWA-II, KETUGRAM-I, </w:t>
            </w:r>
          </w:p>
        </w:tc>
        <w:tc>
          <w:tcPr>
            <w:tcW w:type="dxa" w:w="1728"/>
          </w:tcPr>
          <w:p>
            <w:r>
              <w:t xml:space="preserve">KETUGRAM-II, PURBASTHALI-II, MONTESWAR, JAMURIA,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MANGALKOT, MONTESWAR, JAMURIA, </w:t>
            </w:r>
          </w:p>
        </w:tc>
        <w:tc>
          <w:tcPr>
            <w:tcW w:type="dxa" w:w="1728"/>
          </w:tcPr>
          <w:p>
            <w:r>
              <w:t xml:space="preserve">KATWA-II,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KETUGRAM-II, DURGAPUR-FARIDPUR, </w:t>
            </w:r>
          </w:p>
        </w:tc>
        <w:tc>
          <w:tcPr>
            <w:tcW w:type="dxa" w:w="1728"/>
          </w:tcPr>
          <w:p>
            <w:r>
              <w:t xml:space="preserve">KATWA-I,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MANGALKOT,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BURDWAN -I, AUSGRAM-II, MEMARI-I, PURBASTHALI-II, </w:t>
            </w:r>
          </w:p>
        </w:tc>
        <w:tc>
          <w:tcPr>
            <w:tcW w:type="dxa" w:w="1728"/>
          </w:tcPr>
          <w:p>
            <w:r>
              <w:t xml:space="preserve">AUSGRAM-I, PURBASTHALI-I, SALANPUR, BARABANI,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BURDWAN -I, MEMARI-I, </w:t>
            </w:r>
          </w:p>
        </w:tc>
        <w:tc>
          <w:tcPr>
            <w:tcW w:type="dxa" w:w="1728"/>
          </w:tcPr>
          <w:p>
            <w:r>
              <w:t xml:space="preserve">AUSGRAM-I,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AUSGRAM-II, PURBASTHALI-II, </w:t>
            </w:r>
          </w:p>
        </w:tc>
        <w:tc>
          <w:tcPr>
            <w:tcW w:type="dxa" w:w="1728"/>
          </w:tcPr>
          <w:p>
            <w:r>
              <w:t xml:space="preserve">PURBASTHALI-I, SALANPUR, BARABANI,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