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PURULIA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MANBAZAR-I, MANBAZAR-II, BANDWAN, JHALDA-I, JHALDA-II, BAGHMUNDI, BALARAMPUR,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PURULIYA-II, HURA, MANBAZAR-II, BANDWAN, JHALDA-I, JHALDA-II, BAGHMUNDI,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BARABAZAR,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ARSHA,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JOYPUR, ARSHA, </w:t>
            </w:r>
          </w:p>
        </w:tc>
        <w:tc>
          <w:tcPr>
            <w:tcW w:type="dxa" w:w="1728"/>
          </w:tcPr>
          <w:p>
            <w:r>
              <w:t xml:space="preserve">PURULIA-I, PUNCHA, MANBAZAR-I, JOYPUR, BALARAMPUR,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JOYPUR, ARSHA, </w:t>
            </w:r>
          </w:p>
        </w:tc>
        <w:tc>
          <w:tcPr>
            <w:tcW w:type="dxa" w:w="1728"/>
          </w:tcPr>
          <w:p>
            <w:r>
              <w:t xml:space="preserve">PURULIA-I, MANBAZAR-I, BALARAMPUR,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MANBAZAR-I, MANBAZAR-II, BANDWAN, JHALDA-I, JHALDA-II, BAGHMUNDI, BALARAMPUR,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PURULIYA-II, HURA, MANBAZAR-II, BANDWAN, JHALDA-I, JHALDA-II, BAGHMUNDI,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 xml:space="preserve">ARSHA,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JOYPUR, ARSHA, BARABAZAR, </w:t>
            </w:r>
          </w:p>
        </w:tc>
        <w:tc>
          <w:tcPr>
            <w:tcW w:type="dxa" w:w="1728"/>
          </w:tcPr>
          <w:p>
            <w:r>
              <w:t xml:space="preserve">PURULIA-I, PUNCHA, MANBAZAR-I, JOYPUR, BALARAMPUR,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JOYPUR, ARSHA, </w:t>
            </w:r>
          </w:p>
        </w:tc>
        <w:tc>
          <w:tcPr>
            <w:tcW w:type="dxa" w:w="1728"/>
          </w:tcPr>
          <w:p>
            <w:r>
              <w:t xml:space="preserve">PURULIA-I, MANBAZAR-I, BALARAMPUR,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HURA, MANBAZAR-II, BANDWAN, JHALDA-II, BAGHMUNDI,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PURULIYA-II, HURA, PUNCHA, MANBAZAR-I, MANBAZAR-II, BANDWAN, JHALDA-I, JHALDA-II, ARSHA, BAGHMUNDI,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PUNCHA, MANBAZAR-I, BARABAZAR,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JHALDA-I, JOYPUR, ARSHA, BALARAMPUR, </w:t>
            </w:r>
          </w:p>
        </w:tc>
        <w:tc>
          <w:tcPr>
            <w:tcW w:type="dxa" w:w="1728"/>
          </w:tcPr>
          <w:p>
            <w:r>
              <w:t xml:space="preserve">PURULIA-I, JOYPUR, BALARAMPUR,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JHALDA-I, BALARAMPUR, 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JOYPUR, ARSHA, </w:t>
            </w:r>
          </w:p>
        </w:tc>
        <w:tc>
          <w:tcPr>
            <w:tcW w:type="dxa" w:w="1728"/>
          </w:tcPr>
          <w:p>
            <w:r>
              <w:t xml:space="preserve">PURULIA-I, BALARAMPUR,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MANBAZAR-II, BARABAZAR, </w:t>
            </w:r>
          </w:p>
        </w:tc>
        <w:tc>
          <w:tcPr>
            <w:tcW w:type="dxa" w:w="1728"/>
          </w:tcPr>
          <w:p>
            <w:r>
              <w:t xml:space="preserve">JOYPUR, BAGHMUNDI, RAGHUNATHPUR-I, RAGHUNATHPUR-II,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JHALDA-II, BALARAMPUR, BARABAZAR, 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JHALDA-I, PARA, </w:t>
            </w:r>
          </w:p>
        </w:tc>
        <w:tc>
          <w:tcPr>
            <w:tcW w:type="dxa" w:w="1728"/>
          </w:tcPr>
          <w:p>
            <w:r>
              <w:t xml:space="preserve">PURULIA-I, PUNCHA, MANBAZAR-II, SANTURI, KASHIPUR,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RAGHUNATHPUR-II, KASHIPUR, </w:t>
            </w:r>
          </w:p>
        </w:tc>
        <w:tc>
          <w:tcPr>
            <w:tcW w:type="dxa" w:w="1728"/>
          </w:tcPr>
          <w:p>
            <w:r>
              <w:t xml:space="preserve">PURULIYA-II, HURA, BANDWAN, ARSHA, NETURIA,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 xml:space="preserve">MANBAZAR-I, JHALDA-I,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PURULIA-I, JHALDA-II, ARSHA, BAGHMUNDI, BALARAMPUR,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PURULIYA-II, HURA, PUNCHA, MANBAZAR-I, BANDWAN, RAGHUNATHPUR-I, NETURIA, SANTURI,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JHALDA-II, JOYPUR,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MANBAZAR-II, </w:t>
            </w:r>
          </w:p>
        </w:tc>
        <w:tc>
          <w:tcPr>
            <w:tcW w:type="dxa" w:w="1728"/>
          </w:tcPr>
          <w:p>
            <w:r>
              <w:t xml:space="preserve">MANBAZAR-I, MANBAZAR-II, BARABAZAR,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JHALDA-I, BARABAZAR, RAGHUNATHPUR-II, KASHIPUR, PARA, </w:t>
            </w:r>
          </w:p>
        </w:tc>
        <w:tc>
          <w:tcPr>
            <w:tcW w:type="dxa" w:w="1728"/>
          </w:tcPr>
          <w:p>
            <w:r>
              <w:t xml:space="preserve">BAGHMUNDI, BALARAMPUR, RAGHUNATHPUR-I, NETURIA,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PURULIYA-II, RAGHUNATHPUR-II, KASHIPUR,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PUNCHA, JHALDA-I,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BANDWAN, 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PURULIA-I, JHALDA-II, JOYPUR, ARSHA, BAGHMUNDI, BALARAMPUR, </w:t>
            </w:r>
          </w:p>
        </w:tc>
        <w:tc>
          <w:tcPr>
            <w:tcW w:type="dxa" w:w="1728"/>
          </w:tcPr>
          <w:p>
            <w:r>
              <w:t xml:space="preserve">HURA, ARSHA, SANTURI,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PURULIYA-II, HURA, PUNCHA, MANBAZAR-I, BANDWAN, RAGHUNATHPUR-I, NETURIA, SANTURI,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MANBAZAR-I, JHALDA-I, NETURIA, </w:t>
            </w:r>
          </w:p>
        </w:tc>
        <w:tc>
          <w:tcPr>
            <w:tcW w:type="dxa" w:w="1728"/>
          </w:tcPr>
          <w:p>
            <w:r>
              <w:t xml:space="preserve">JHALDA-I, JOYPUR,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MANBAZAR-II, BAGHMUNDI, RAGHUNATHPUR-II, KASHIPUR, PARA, </w:t>
            </w:r>
          </w:p>
        </w:tc>
        <w:tc>
          <w:tcPr>
            <w:tcW w:type="dxa" w:w="1728"/>
          </w:tcPr>
          <w:p>
            <w:r>
              <w:t xml:space="preserve">PURULIYA-II, JHALDA-II, RAGHUNATHPUR-I,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PURULIA-I, PURULIYA-II, HURA, PUNCHA, BANDWAN, JHALDA-II, ARSHA, BARABAZAR, RAGHUNATHPUR-I, SANTURI, </w:t>
            </w:r>
          </w:p>
        </w:tc>
        <w:tc>
          <w:tcPr>
            <w:tcW w:type="dxa" w:w="1728"/>
          </w:tcPr>
          <w:p>
            <w:r>
              <w:t xml:space="preserve">MANBAZAR-II, BAGHMUNDI, BARABAZAR, NETURIA,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JOYPUR, BALARAMPUR, </w:t>
            </w:r>
          </w:p>
        </w:tc>
        <w:tc>
          <w:tcPr>
            <w:tcW w:type="dxa" w:w="1728"/>
          </w:tcPr>
          <w:p>
            <w:r>
              <w:t xml:space="preserve">MANBAZAR-I, ARSHA, BALARAMPUR, RAGHUNATHPUR-II,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BANDWAN, KASHIPUR, 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HURA, PUNCHA,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BARABAZAR, RAGHUNATHPUR-I, SANTURI, PARA, </w:t>
            </w:r>
          </w:p>
        </w:tc>
        <w:tc>
          <w:tcPr>
            <w:tcW w:type="dxa" w:w="1728"/>
          </w:tcPr>
          <w:p>
            <w:r>
              <w:t xml:space="preserve">PURULIA-I, MANBAZAR-I, BALARAMPUR, BARABAZAR, RAGHUNATHPUR-I, SANTURI, PARA,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BALARAMPUR, </w:t>
            </w:r>
          </w:p>
        </w:tc>
        <w:tc>
          <w:tcPr>
            <w:tcW w:type="dxa" w:w="1728"/>
          </w:tcPr>
          <w:p>
            <w:r>
              <w:t xml:space="preserve">KASHIPUR,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KASHIPUR,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HURA, BANDWAN, JHALDA-I, </w:t>
            </w:r>
          </w:p>
        </w:tc>
        <w:tc>
          <w:tcPr>
            <w:tcW w:type="dxa" w:w="1728"/>
          </w:tcPr>
          <w:p>
            <w:r>
              <w:t xml:space="preserve">ARSHA, RAGHUNATHPUR-II,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PURULIYA-II, PUNCHA, MANBAZAR-I, MANBAZAR-II, JHALDA-II, JOYPUR, ARSHA, BAGHMUNDI, RAGHUNATHPUR-II, NETURIA, </w:t>
            </w:r>
          </w:p>
        </w:tc>
        <w:tc>
          <w:tcPr>
            <w:tcW w:type="dxa" w:w="1728"/>
          </w:tcPr>
          <w:p>
            <w:r>
              <w:t xml:space="preserve">PURULIYA-II, HURA, PUNCHA, MANBAZAR-II, BANDWAN, JHALDA-I, JHALDA-II, JOYPUR, BAGHMUNDI, NETURIA,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PURULIYA-II, JHALDA-II, JOYPUR, NETURIA,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PURULIYA-II, PUNCHA, MANBAZAR-I, MANBAZAR-II, JHALDA-II, JOYPUR, BAGHMUNDI, NETURIA,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RAGHUNATHPUR-I, SANTURI, PARA, </w:t>
            </w:r>
          </w:p>
        </w:tc>
        <w:tc>
          <w:tcPr>
            <w:tcW w:type="dxa" w:w="1728"/>
          </w:tcPr>
          <w:p>
            <w:r>
              <w:t xml:space="preserve">PURULIA-I, RAGHUNATHPUR-I, SANTURI, PARA,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BALARAMPUR, BARABAZAR,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MANBAZAR-I, KASHIPUR,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HURA, BANDWAN, JHALDA-I, ARSHA, </w:t>
            </w:r>
          </w:p>
        </w:tc>
        <w:tc>
          <w:tcPr>
            <w:tcW w:type="dxa" w:w="1728"/>
          </w:tcPr>
          <w:p>
            <w:r>
              <w:t xml:space="preserve">HURA, ARSHA, BALARAMPUR, RAGHUNATHPUR-II,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PURULIYA-II, PUNCHA, MANBAZAR-I, MANBAZAR-II, JHALDA-II, JOYPUR, BAGHMUNDI, RAGHUNATHPUR-II, NETURIA, KASHIPUR, </w:t>
            </w:r>
          </w:p>
        </w:tc>
        <w:tc>
          <w:tcPr>
            <w:tcW w:type="dxa" w:w="1728"/>
          </w:tcPr>
          <w:p>
            <w:r>
              <w:t xml:space="preserve">PURULIYA-II, PUNCHA, MANBAZAR-II, BANDWAN, JHALDA-I, JHALDA-II, JOYPUR, BAGHMUNDI, NETURIA,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PURULIYA-II, JHALDA-II, JOYPUR, NETURIA,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PURULIYA-II, PUNCHA, MANBAZAR-I, MANBAZAR-II, JHALDA-II, JOYPUR, BAGHMUNDI, NETURIA,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HURA, MANBAZAR-I, JHALDA-II, BALARAMPUR, RAGHUNATHPUR-II, NETURIA, SANTURI, </w:t>
            </w:r>
          </w:p>
        </w:tc>
        <w:tc>
          <w:tcPr>
            <w:tcW w:type="dxa" w:w="1728"/>
          </w:tcPr>
          <w:p>
            <w:r>
              <w:t xml:space="preserve">PURULIA-I, RAGHUNATHPUR-I, SANTURI, PARA,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BANDWAN, JHALDA-I,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MANBAZAR-II, JOYPUR, BARABAZAR, </w:t>
            </w:r>
          </w:p>
        </w:tc>
        <w:tc>
          <w:tcPr>
            <w:tcW w:type="dxa" w:w="1728"/>
          </w:tcPr>
          <w:p>
            <w:r>
              <w:t xml:space="preserve">ARSHA, RAGHUNATHPUR-II,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ARSHA, </w:t>
            </w:r>
          </w:p>
        </w:tc>
        <w:tc>
          <w:tcPr>
            <w:tcW w:type="dxa" w:w="1728"/>
          </w:tcPr>
          <w:p>
            <w:r>
              <w:t xml:space="preserve">BARABAZAR,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 xml:space="preserve">BANDWAN, KASHIPUR,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MANBAZAR-I,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PURULIYA-II, BAGHMUNDI, KASHIPUR, </w:t>
            </w:r>
          </w:p>
        </w:tc>
        <w:tc>
          <w:tcPr>
            <w:tcW w:type="dxa" w:w="1728"/>
          </w:tcPr>
          <w:p>
            <w:r>
              <w:t xml:space="preserve">HURA, PUNCHA, MANBAZAR-II, JHALDA-I, BAGHMUNDI, BALARAMPUR,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RAGHUNATHPUR-I, PARA, </w:t>
            </w:r>
          </w:p>
        </w:tc>
        <w:tc>
          <w:tcPr>
            <w:tcW w:type="dxa" w:w="1728"/>
          </w:tcPr>
          <w:p>
            <w:r>
              <w:t xml:space="preserve">PURULIYA-II, JHALDA-II, JOYPUR, NETURIA,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RAGHUNATHPUR-I, PARA, </w:t>
            </w:r>
          </w:p>
        </w:tc>
        <w:tc>
          <w:tcPr>
            <w:tcW w:type="dxa" w:w="1728"/>
          </w:tcPr>
          <w:p>
            <w:r>
              <w:t xml:space="preserve">PURULIYA-II, JHALDA-II, JOYPUR, NETURIA,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JHALDA-I, </w:t>
            </w:r>
          </w:p>
        </w:tc>
        <w:tc>
          <w:tcPr>
            <w:tcW w:type="dxa" w:w="1728"/>
          </w:tcPr>
          <w:p>
            <w:r>
              <w:t xml:space="preserve">JHALDA-I, PARA,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HURA,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 xml:space="preserve">MANBAZAR-I,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PURULIYA-II, SANTURI, 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HURA, MANBAZAR-I, MANBAZAR-II, JHALDA-II, ARSHA, BAGHMUNDI, BALARAMPUR, KASHIPUR, PARA, </w:t>
            </w:r>
          </w:p>
        </w:tc>
        <w:tc>
          <w:tcPr>
            <w:tcW w:type="dxa" w:w="1728"/>
          </w:tcPr>
          <w:p>
            <w:r>
              <w:t xml:space="preserve">PURULIYA-II, MANBAZAR-II, BANDWAN, BARABAZAR, RAGHUNATHPUR-I, RAGHUNATHPUR-II, NETURIA, SANTURI,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BANDWAN, JOYPUR, BARABAZAR, RAGHUNATHPUR-I, RAGHUNATHPUR-II, NETURIA, </w:t>
            </w:r>
          </w:p>
        </w:tc>
        <w:tc>
          <w:tcPr>
            <w:tcW w:type="dxa" w:w="1728"/>
          </w:tcPr>
          <w:p>
            <w:r>
              <w:t xml:space="preserve">PURULIA-I, JHALDA-II, JOYPUR, ARSHA, BAGHMUNDI, BALARAMPUR, KASHIPUR,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 xml:space="preserve">JHALDA-II, JOYPUR, ARSHA,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JHALDA-I, </w:t>
            </w:r>
          </w:p>
        </w:tc>
        <w:tc>
          <w:tcPr>
            <w:tcW w:type="dxa" w:w="1728"/>
          </w:tcPr>
          <w:p>
            <w:r>
              <w:t xml:space="preserve">JHALDA-I,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PURULIYA-II,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PUNCHA, SANTURI,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MANBAZAR-I, 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HURA, MANBAZAR-I, MANBAZAR-II, JHALDA-II, ARSHA, BAGHMUNDI, BALARAMPUR, KASHIPUR, PARA, </w:t>
            </w:r>
          </w:p>
        </w:tc>
        <w:tc>
          <w:tcPr>
            <w:tcW w:type="dxa" w:w="1728"/>
          </w:tcPr>
          <w:p>
            <w:r>
              <w:t xml:space="preserve">PURULIYA-II, HURA, PUNCHA, MANBAZAR-II, BANDWAN, BARABAZAR, RAGHUNATHPUR-I, RAGHUNATHPUR-II, NETURIA, SANTURI,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BANDWAN, JOYPUR, BARABAZAR, RAGHUNATHPUR-I, RAGHUNATHPUR-II, NETURIA, </w:t>
            </w:r>
          </w:p>
        </w:tc>
        <w:tc>
          <w:tcPr>
            <w:tcW w:type="dxa" w:w="1728"/>
          </w:tcPr>
          <w:p>
            <w:r>
              <w:t xml:space="preserve">PURULIA-I, JHALDA-II, JOYPUR, ARSHA, BAGHMUNDI, KASHIPUR,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 xml:space="preserve">JHALDA-II, JOYPUR, ARSHA,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PUNCHA, MANBAZAR-II, JHALDA-I, ARSHA, BAGHMUNDI, </w:t>
            </w:r>
          </w:p>
        </w:tc>
        <w:tc>
          <w:tcPr>
            <w:tcW w:type="dxa" w:w="1728"/>
          </w:tcPr>
          <w:p>
            <w:r>
              <w:t xml:space="preserve">JHALDA-I,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JHALDA-II, BALARAMPUR, RAGHUNATHPUR-II, SANTURI, </w:t>
            </w:r>
          </w:p>
        </w:tc>
        <w:tc>
          <w:tcPr>
            <w:tcW w:type="dxa" w:w="1728"/>
          </w:tcPr>
          <w:p>
            <w:r>
              <w:t xml:space="preserve">BANDWAN,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MANBAZAR-I, RAGHUNATHPUR-I, KASHIPUR, PARA, </w:t>
            </w:r>
          </w:p>
        </w:tc>
        <w:tc>
          <w:tcPr>
            <w:tcW w:type="dxa" w:w="1728"/>
          </w:tcPr>
          <w:p>
            <w:r>
              <w:t xml:space="preserve">MANBAZAR-II, KASHIPUR,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BANDWAN, BARABAZAR, </w:t>
            </w:r>
          </w:p>
        </w:tc>
        <w:tc>
          <w:tcPr>
            <w:tcW w:type="dxa" w:w="1728"/>
          </w:tcPr>
          <w:p>
            <w:r>
              <w:t xml:space="preserve">RAGHUNATHPUR-I,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PUNCHA, BAGHMUNDI, BALARAMPUR, BARABAZAR, NETURIA, SANTURI, 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MANBAZAR-I,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PURULIYA-II, HURA, NETURIA, </w:t>
            </w:r>
          </w:p>
        </w:tc>
        <w:tc>
          <w:tcPr>
            <w:tcW w:type="dxa" w:w="1728"/>
          </w:tcPr>
          <w:p>
            <w:r>
              <w:t xml:space="preserve">PURULIYA-II, HURA, RAGHUNATHPUR-II,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JOYPUR, </w:t>
            </w:r>
          </w:p>
        </w:tc>
        <w:tc>
          <w:tcPr>
            <w:tcW w:type="dxa" w:w="1728"/>
          </w:tcPr>
          <w:p>
            <w:r>
              <w:t xml:space="preserve">PURULIA-I, JHALDA-II, JOYPUR, ARSHA,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 xml:space="preserve">JHALDA-II, JOYPUR, ARSHA,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JHALDA-I, RAGHUNATHPUR-II, </w:t>
            </w:r>
          </w:p>
        </w:tc>
        <w:tc>
          <w:tcPr>
            <w:tcW w:type="dxa" w:w="1728"/>
          </w:tcPr>
          <w:p>
            <w:r>
              <w:t xml:space="preserve">BANDWAN, BAGHMUNDI, RAGHUNATHPUR-II, PARA,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MANBAZAR-II, 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BANDWAN, </w:t>
            </w:r>
          </w:p>
        </w:tc>
        <w:tc>
          <w:tcPr>
            <w:tcW w:type="dxa" w:w="1728"/>
          </w:tcPr>
          <w:p>
            <w:r>
              <w:t xml:space="preserve">MANBAZAR-II,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KASHIPUR,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MANBAZAR-I, ARSHA,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PURULIA-I, JOYPUR,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PUNCHA, JHALDA-II, BAGHMUNDI, BARABAZAR, </w:t>
            </w:r>
          </w:p>
        </w:tc>
        <w:tc>
          <w:tcPr>
            <w:tcW w:type="dxa" w:w="1728"/>
          </w:tcPr>
          <w:p>
            <w:r>
              <w:t xml:space="preserve">HURA, JHALDA-II, BALARAMPUR, NETURIA,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PURULIYA-II, HURA, MANBAZAR-I, ARSHA, BALARAMPUR, RAGHUNATHPUR-I, NETURIA, SANTURI, KASHIPUR, PARA, </w:t>
            </w:r>
          </w:p>
        </w:tc>
        <w:tc>
          <w:tcPr>
            <w:tcW w:type="dxa" w:w="1728"/>
          </w:tcPr>
          <w:p>
            <w:r>
              <w:t xml:space="preserve">PURULIYA-II, PUNCHA, JHALDA-I, BARABAZAR, RAGHUNATHPUR-I, SANTURI,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PURULIYA-II, HURA, RAGHUNATHPUR-I, NETURIA, SANTURI, PARA, </w:t>
            </w:r>
          </w:p>
        </w:tc>
        <w:tc>
          <w:tcPr>
            <w:tcW w:type="dxa" w:w="1728"/>
          </w:tcPr>
          <w:p>
            <w:r>
              <w:t xml:space="preserve">JHALDA-I,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MANBAZAR-II, JHALDA-I, JOYPUR, RAGHUNATHPUR-II, </w:t>
            </w:r>
          </w:p>
        </w:tc>
        <w:tc>
          <w:tcPr>
            <w:tcW w:type="dxa" w:w="1728"/>
          </w:tcPr>
          <w:p>
            <w:r>
              <w:t xml:space="preserve">PARA,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BAGHMUNDI,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MANBAZAR-I, JOYPUR, ARSHA, KASHIPUR,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PURULIA-I, BANDWAN, </w:t>
            </w:r>
          </w:p>
        </w:tc>
        <w:tc>
          <w:tcPr>
            <w:tcW w:type="dxa" w:w="1728"/>
          </w:tcPr>
          <w:p>
            <w:r>
              <w:t xml:space="preserve">MANBAZAR-II, RAGHUNATHPUR-II,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PUNCHA, BAGHMUNDI, BARABAZAR, </w:t>
            </w:r>
          </w:p>
        </w:tc>
        <w:tc>
          <w:tcPr>
            <w:tcW w:type="dxa" w:w="1728"/>
          </w:tcPr>
          <w:p>
            <w:r>
              <w:t xml:space="preserve">PURULIA-I, HURA, JHALDA-II, BALARAMPUR,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PURULIYA-II, HURA, MANBAZAR-I, JHALDA-II, ARSHA, BALARAMPUR, RAGHUNATHPUR-I, NETURIA, SANTURI, KASHIPUR, PARA, </w:t>
            </w:r>
          </w:p>
        </w:tc>
        <w:tc>
          <w:tcPr>
            <w:tcW w:type="dxa" w:w="1728"/>
          </w:tcPr>
          <w:p>
            <w:r>
              <w:t xml:space="preserve">PURULIYA-II, PUNCHA, BANDWAN, JHALDA-I, BARABAZAR, RAGHUNATHPUR-I, NETURIA, SANTURI,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PURULIYA-II, HURA, RAGHUNATHPUR-I, NETURIA, SANTURI, PARA, </w:t>
            </w:r>
          </w:p>
        </w:tc>
        <w:tc>
          <w:tcPr>
            <w:tcW w:type="dxa" w:w="1728"/>
          </w:tcPr>
          <w:p>
            <w:r>
              <w:t xml:space="preserve">JHALDA-I,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MANBAZAR-I, ARSHA,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PURULIA-I, MANBAZAR-II, </w:t>
            </w:r>
          </w:p>
        </w:tc>
        <w:tc>
          <w:tcPr>
            <w:tcW w:type="dxa" w:w="1728"/>
          </w:tcPr>
          <w:p>
            <w:r>
              <w:t xml:space="preserve">NETURIA,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MANBAZAR-I, BAGHMUNDI, BARABAZAR, RAGHUNATHPUR-I, </w:t>
            </w:r>
          </w:p>
        </w:tc>
        <w:tc>
          <w:tcPr>
            <w:tcW w:type="dxa" w:w="1728"/>
          </w:tcPr>
          <w:p>
            <w:r>
              <w:t xml:space="preserve">PURULIYA-II, HURA, BAGHMUNDI, RAGHUNATHPUR-I, KASHIPUR, PARA,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PUNCHA, SANTURI, </w:t>
            </w:r>
          </w:p>
        </w:tc>
        <w:tc>
          <w:tcPr>
            <w:tcW w:type="dxa" w:w="1728"/>
          </w:tcPr>
          <w:p>
            <w:r>
              <w:t xml:space="preserve">PURULIA-I, MANBAZAR-II, JHALDA-II, BARABAZAR,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BANDWAN, JHALDA-II, JOYPUR, RAGHUNATHPUR-II, </w:t>
            </w:r>
          </w:p>
        </w:tc>
        <w:tc>
          <w:tcPr>
            <w:tcW w:type="dxa" w:w="1728"/>
          </w:tcPr>
          <w:p>
            <w:r>
              <w:t xml:space="preserve">PUNCHA, BALARAMPUR,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BALARAMPUR,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ARSHA, NETURIA, KASHIPUR, </w:t>
            </w:r>
          </w:p>
        </w:tc>
        <w:tc>
          <w:tcPr>
            <w:tcW w:type="dxa" w:w="1728"/>
          </w:tcPr>
          <w:p>
            <w:r>
              <w:t xml:space="preserve">JOYPUR, RAGHUNATHPUR-II,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PURULIYA-II, HURA, JHALDA-I, PARA, </w:t>
            </w:r>
          </w:p>
        </w:tc>
        <w:tc>
          <w:tcPr>
            <w:tcW w:type="dxa" w:w="1728"/>
          </w:tcPr>
          <w:p>
            <w:r>
              <w:t xml:space="preserve">BANDWAN, JHALDA-I, SANTURI,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JHALDA-I,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PURULIYA-II, HURA, PARA, </w:t>
            </w:r>
          </w:p>
        </w:tc>
        <w:tc>
          <w:tcPr>
            <w:tcW w:type="dxa" w:w="1728"/>
          </w:tcPr>
          <w:p>
            <w:r>
              <w:t xml:space="preserve">JHALDA-I,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MANBAZAR-I, MANBAZAR-II, JHALDA-I, JHALDA-II, JOYPUR, ARSHA, BAGHMUNDI,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PURULIYA-II, JHALDA-I, JHALDA-II, ARSHA, BAGHMUNDI, BALARAMPUR, BARABAZAR, RAGHUNATHPUR-I, RAGHUNATHPUR-II, NETURIA, KASHIPUR, PARA,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HURA, PUNCHA, BANDWAN, BALARAMPUR, BARABAZAR, RAGHUNATHPUR-I, </w:t>
            </w:r>
          </w:p>
        </w:tc>
        <w:tc>
          <w:tcPr>
            <w:tcW w:type="dxa" w:w="1728"/>
          </w:tcPr>
          <w:p>
            <w:r>
              <w:t xml:space="preserve">HURA, PUNCHA, MANBAZAR-I, MANBAZAR-II, BANDWAN, JOYPUR, SANTURI,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BANDWAN, BALARAMPUR, BARABAZAR, RAGHUNATHPUR-I, </w:t>
            </w:r>
          </w:p>
        </w:tc>
        <w:tc>
          <w:tcPr>
            <w:tcW w:type="dxa" w:w="1728"/>
          </w:tcPr>
          <w:p>
            <w:r>
              <w:t xml:space="preserve">HURA, PUNCHA, MANBAZAR-II,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PURULIA-I, HURA, PUNCHA, </w:t>
            </w:r>
          </w:p>
        </w:tc>
        <w:tc>
          <w:tcPr>
            <w:tcW w:type="dxa" w:w="1728"/>
          </w:tcPr>
          <w:p>
            <w:r>
              <w:t xml:space="preserve">BANDWAN, JOYPUR, SANTURI,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HURA, BANDWAN, JHALDA-I, JHALDA-II, JOYPUR, ARSHA, BAGHMUNDI, BALARAMPUR, BARABAZAR, RAGHUNATHPUR-I, RAGHUNATHPUR-II, SANTURI, KASHIPUR, PARA, </w:t>
            </w:r>
          </w:p>
        </w:tc>
        <w:tc>
          <w:tcPr>
            <w:tcW w:type="dxa" w:w="1728"/>
          </w:tcPr>
          <w:p>
            <w:r>
              <w:t xml:space="preserve">PURULIYA-II, HURA, JHALDA-I, JHALDA-II, ARSHA, BAGHMUNDI, BALARAMPUR, BARABAZAR, RAGHUNATHPUR-I, RAGHUNATHPUR-II, NETURIA, KASHIPUR, PARA,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PUNCHA, MANBAZAR-I, MANBAZAR-II, NETURIA, </w:t>
            </w:r>
          </w:p>
        </w:tc>
        <w:tc>
          <w:tcPr>
            <w:tcW w:type="dxa" w:w="1728"/>
          </w:tcPr>
          <w:p>
            <w:r>
              <w:t xml:space="preserve">PUNCHA, MANBAZAR-I, MANBAZAR-II, BANDWAN, JOYPUR, SANTURI,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PUNCHA, MANBAZAR-II,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PURULIA-I, PUNCHA, MANBAZAR-I, MANBAZAR-II, NETURIA, </w:t>
            </w:r>
          </w:p>
        </w:tc>
        <w:tc>
          <w:tcPr>
            <w:tcW w:type="dxa" w:w="1728"/>
          </w:tcPr>
          <w:p>
            <w:r>
              <w:t xml:space="preserve">BANDWAN, JOYPUR, SANTURI,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JHALDA-I, JHALDA-II, JOYPUR, ARSHA, RAGHUNATHPUR-II, SANTURI, KASHIPUR, PARA, </w:t>
            </w:r>
          </w:p>
        </w:tc>
        <w:tc>
          <w:tcPr>
            <w:tcW w:type="dxa" w:w="1728"/>
          </w:tcPr>
          <w:p>
            <w:r>
              <w:t xml:space="preserve">PURULIYA-II, MANBAZAR-I, JHALDA-I, JHALDA-II, ARSHA, BAGHMUNDI, BALARAMPUR, BARABAZAR, RAGHUNATHPUR-I, RAGHUNATHPUR-II, NETURIA, KASHIPUR, PARA,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MANBAZAR-II,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HURA, PUNCHA, MANBAZAR-I, BANDWAN, BAGHMUNDI, BALARAMPUR, BARABAZAR, RAGHUNATHPUR-I, NETURIA, </w:t>
            </w:r>
          </w:p>
        </w:tc>
        <w:tc>
          <w:tcPr>
            <w:tcW w:type="dxa" w:w="1728"/>
          </w:tcPr>
          <w:p>
            <w:r>
              <w:t xml:space="preserve">HURA, PUNCHA, MANBAZAR-II, BANDWAN, JOYPUR, SANTURI,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BANDWAN, BAGHMUNDI, BALARAMPUR, BARABAZAR, RAGHUNATHPUR-I, </w:t>
            </w:r>
          </w:p>
        </w:tc>
        <w:tc>
          <w:tcPr>
            <w:tcW w:type="dxa" w:w="1728"/>
          </w:tcPr>
          <w:p>
            <w:r>
              <w:t xml:space="preserve">HURA, PUNCHA, MANBAZAR-II,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PURULIA-I, HURA, PUNCHA, </w:t>
            </w:r>
          </w:p>
        </w:tc>
        <w:tc>
          <w:tcPr>
            <w:tcW w:type="dxa" w:w="1728"/>
          </w:tcPr>
          <w:p>
            <w:r>
              <w:t xml:space="preserve">BANDWAN, JOYPUR, SANTURI,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BANDWAN, NETURIA, SANTURI, </w:t>
            </w:r>
          </w:p>
        </w:tc>
        <w:tc>
          <w:tcPr>
            <w:tcW w:type="dxa" w:w="1728"/>
          </w:tcPr>
          <w:p>
            <w:r>
              <w:t xml:space="preserve">BANDWAN, BARABAZAR, NETURIA,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HURA, BAGHMUNDI,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PURULIYA-II, JHALDA-II, JOYPUR, ARSHA, BALARAMPUR,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PUNCHA, 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JHALDA-I, RAGHUNATHPUR-I, KASHIPUR,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JHALDA-I, JHALDA-II, JOYPUR, ARSHA, BAGHMUNDI, BALARAMPUR, BARABAZAR, RAGHUNATHPUR-I, RAGHUNATHPUR-II, KASHIPUR, PARA, </w:t>
            </w:r>
          </w:p>
        </w:tc>
        <w:tc>
          <w:tcPr>
            <w:tcW w:type="dxa" w:w="1728"/>
          </w:tcPr>
          <w:p>
            <w:r>
              <w:t xml:space="preserve">MANBAZAR-I, MANBAZAR-II, RAGHUNATHPUR-II, SANTURI,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JHALDA-I, JHALDA-II, JOYPUR, ARSHA, BAGHMUNDI, BALARAMPUR, BARABAZAR, RAGHUNATHPUR-I, RAGHUNATHPUR-II, KASHIPUR, PARA, </w:t>
            </w:r>
          </w:p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BANDWAN, RAGHUNATHPUR-II, NETURIA, SANTURI, </w:t>
            </w:r>
          </w:p>
        </w:tc>
        <w:tc>
          <w:tcPr>
            <w:tcW w:type="dxa" w:w="1728"/>
          </w:tcPr>
          <w:p>
            <w:r>
              <w:t xml:space="preserve">BANDWAN, NETURIA, SANTURI,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JHALDA-I, BARABAZAR,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JHALDA-II, JOYPUR,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PUNCHA, 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HURA, ARSHA, BALARAMPUR,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PURULIYA-II, MANBAZAR-II, BAGHMUNDI, RAGHUNATHPUR-I, KASHIPUR,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JHALDA-I, JHALDA-II, JOYPUR, ARSHA, BAGHMUNDI, BALARAMPUR, BARABAZAR, RAGHUNATHPUR-I, KASHIPUR, PARA, </w:t>
            </w:r>
          </w:p>
        </w:tc>
        <w:tc>
          <w:tcPr>
            <w:tcW w:type="dxa" w:w="1728"/>
          </w:tcPr>
          <w:p>
            <w:r>
              <w:t xml:space="preserve">MANBAZAR-I, RAGHUNATHPUR-II,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JHALDA-I, JHALDA-II, JOYPUR, ARSHA, BAGHMUNDI, BALARAMPUR, BARABAZAR, RAGHUNATHPUR-I, KASHIPUR, PARA, </w:t>
            </w:r>
          </w:p>
        </w:tc>
        <w:tc>
          <w:tcPr>
            <w:tcW w:type="dxa" w:w="1728"/>
          </w:tcPr>
          <w:p>
            <w:r>
              <w:t xml:space="preserve">RAGHUNATHPUR-II,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BANDWAN, NETURIA, SANTURI, </w:t>
            </w:r>
          </w:p>
        </w:tc>
        <w:tc>
          <w:tcPr>
            <w:tcW w:type="dxa" w:w="1728"/>
          </w:tcPr>
          <w:p>
            <w:r>
              <w:t xml:space="preserve">BANDWAN, NETURIA,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JHALDA-II,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PUNCHA, MANBAZAR-II, BARABAZAR, RAGHUNATHPUR-II, 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MANBAZAR-I, JOYPUR,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HURA, JHALDA-I, ARSHA, BALARAMPUR,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KASHIPUR,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PURULIYA-II, BAGHMUNDI, RAGHUNATHPUR-I,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JHALDA-I, JHALDA-II, JOYPUR, ARSHA, BAGHMUNDI, BALARAMPUR, BARABAZAR, RAGHUNATHPUR-I, RAGHUNATHPUR-II, KASHIPUR, PARA, </w:t>
            </w:r>
          </w:p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JHALDA-I, JHALDA-II, JOYPUR, ARSHA, BAGHMUNDI, BALARAMPUR, BARABAZAR, RAGHUNATHPUR-I, RAGHUNATHPUR-II, KASHIPUR, PARA, </w:t>
            </w:r>
          </w:p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BALARAMPUR, RAGHUNATHPUR-II, SANTURI, KASHIPUR, PARA, </w:t>
            </w:r>
          </w:p>
        </w:tc>
        <w:tc>
          <w:tcPr>
            <w:tcW w:type="dxa" w:w="1728"/>
          </w:tcPr>
          <w:p>
            <w:r>
              <w:t xml:space="preserve">PURULIYA-II, BANDWAN, BAGHMUNDI, BALARAMPUR, RAGHUNATHPUR-II, SANTURI, KASHIPUR, PARA,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ARSHA,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MANBAZAR-II, JHALDA-I, JHALDA-II, </w:t>
            </w:r>
          </w:p>
        </w:tc>
        <w:tc>
          <w:tcPr>
            <w:tcW w:type="dxa" w:w="1728"/>
          </w:tcPr>
          <w:p>
            <w:r>
              <w:t xml:space="preserve">PURULIA-I,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HURA, PUNCHA, MANBAZAR-I, BANDWAN, JOYPUR, ARSHA, BAGHMUNDI, BARABAZAR, RAGHUNATHPUR-I, NETURIA, </w:t>
            </w:r>
          </w:p>
        </w:tc>
        <w:tc>
          <w:tcPr>
            <w:tcW w:type="dxa" w:w="1728"/>
          </w:tcPr>
          <w:p>
            <w:r>
              <w:t xml:space="preserve">HURA, PUNCHA, MANBAZAR-I, MANBAZAR-II, JHALDA-I, JHALDA-II, JOYPUR, BARABAZAR, RAGHUNATHPUR-I, NETURIA,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PUNCHA, BANDWAN, </w:t>
            </w:r>
          </w:p>
        </w:tc>
        <w:tc>
          <w:tcPr>
            <w:tcW w:type="dxa" w:w="1728"/>
          </w:tcPr>
          <w:p>
            <w:r>
              <w:t xml:space="preserve">HURA, MANBAZAR-I, JHALDA-I, RAGHUNATHPUR-I,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HURA, MANBAZAR-I, JOYPUR, ARSHA, BARABAZAR, RAGHUNATHPUR-I, NETURIA, 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JHALDA-I, BALARAMPUR,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PURULIYA-II, BANDWAN, BALARAMPUR, RAGHUNATHPUR-II, SANTURI, KASHIPUR, PARA,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BAGHMUNDI,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ARSHA,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MANBAZAR-II, JHALDA-II, </w:t>
            </w:r>
          </w:p>
        </w:tc>
        <w:tc>
          <w:tcPr>
            <w:tcW w:type="dxa" w:w="1728"/>
          </w:tcPr>
          <w:p>
            <w:r>
              <w:t xml:space="preserve">PURULIA-I, BARABAZAR,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HURA, PUNCHA, MANBAZAR-I, BANDWAN, JOYPUR, ARSHA, BAGHMUNDI, BARABAZAR, RAGHUNATHPUR-I, </w:t>
            </w:r>
          </w:p>
        </w:tc>
        <w:tc>
          <w:tcPr>
            <w:tcW w:type="dxa" w:w="1728"/>
          </w:tcPr>
          <w:p>
            <w:r>
              <w:t xml:space="preserve">HURA, PUNCHA, MANBAZAR-I, MANBAZAR-II, JHALDA-I, JHALDA-II, JOYPUR, RAGHUNATHPUR-I, NETURIA,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PUNCHA, BANDWAN, </w:t>
            </w:r>
          </w:p>
        </w:tc>
        <w:tc>
          <w:tcPr>
            <w:tcW w:type="dxa" w:w="1728"/>
          </w:tcPr>
          <w:p>
            <w:r>
              <w:t xml:space="preserve">HURA, MANBAZAR-I, JHALDA-I, RAGHUNATHPUR-I,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HURA, MANBAZAR-I, JOYPUR, ARSHA, BARABAZAR, RAGHUNATHPUR-I, </w:t>
            </w:r>
          </w:p>
        </w:tc>
        <w:tc>
          <w:tcPr>
            <w:tcW w:type="dxa" w:w="1728"/>
          </w:tcPr>
          <w:p>
            <w:r>
              <w:t xml:space="preserve">PUNCHA, NETURIA,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BALARAMPUR, RAGHUNATHPUR-II, SANTURI, KASHIPUR, PARA, </w:t>
            </w:r>
          </w:p>
        </w:tc>
        <w:tc>
          <w:tcPr>
            <w:tcW w:type="dxa" w:w="1728"/>
          </w:tcPr>
          <w:p>
            <w:r>
              <w:t xml:space="preserve">PURULIYA-II, BANDWAN, BALARAMPUR, RAGHUNATHPUR-II, SANTURI, KASHIPUR, PARA,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MANBAZAR-II, JHALDA-II, </w:t>
            </w:r>
          </w:p>
        </w:tc>
        <w:tc>
          <w:tcPr>
            <w:tcW w:type="dxa" w:w="1728"/>
          </w:tcPr>
          <w:p>
            <w:r>
              <w:t xml:space="preserve">JHALDA-II,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PURULIA-I, MANBAZAR-II, ARSHA, BAGHMUNDI,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BAGHMUNDI, </w:t>
            </w:r>
          </w:p>
        </w:tc>
        <w:tc>
          <w:tcPr>
            <w:tcW w:type="dxa" w:w="1728"/>
          </w:tcPr>
          <w:p>
            <w:r>
              <w:t xml:space="preserve">JOYPUR, BARABAZAR,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HURA, PUNCHA, MANBAZAR-I, BANDWAN, JHALDA-I, JOYPUR, ARSHA, BARABAZAR, RAGHUNATHPUR-I, NETURIA, </w:t>
            </w:r>
          </w:p>
        </w:tc>
        <w:tc>
          <w:tcPr>
            <w:tcW w:type="dxa" w:w="1728"/>
          </w:tcPr>
          <w:p>
            <w:r>
              <w:t xml:space="preserve">HURA, PUNCHA, MANBAZAR-I, JHALDA-I, RAGHUNATHPUR-I, NETURIA,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PUNCHA, BANDWAN, </w:t>
            </w:r>
          </w:p>
        </w:tc>
        <w:tc>
          <w:tcPr>
            <w:tcW w:type="dxa" w:w="1728"/>
          </w:tcPr>
          <w:p>
            <w:r>
              <w:t xml:space="preserve">HURA, MANBAZAR-I, JHALDA-I, RAGHUNATHPUR-I,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HURA, MANBAZAR-I, JOYPUR, ARSHA, BARABAZAR, RAGHUNATHPUR-I, NETURIA, 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HURA, BANDWAN, JOYPUR, ARSHA, BALARAMPUR, BARABAZAR, RAGHUNATHPUR-I, RAGHUNATHPUR-II, SANTURI, KASHIPUR, PARA, </w:t>
            </w:r>
          </w:p>
        </w:tc>
        <w:tc>
          <w:tcPr>
            <w:tcW w:type="dxa" w:w="1728"/>
          </w:tcPr>
          <w:p>
            <w:r>
              <w:t xml:space="preserve">PURULIA-I, PURULIYA-II, HURA, BANDWAN, JHALDA-I, JHALDA-II, JOYPUR, BALARAMPUR, BARABAZAR, RAGHUNATHPUR-II, SANTURI, KASHIPUR, PARA,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MANBAZAR-II, NETURIA, </w:t>
            </w:r>
          </w:p>
        </w:tc>
        <w:tc>
          <w:tcPr>
            <w:tcW w:type="dxa" w:w="1728"/>
          </w:tcPr>
          <w:p>
            <w:r>
              <w:t xml:space="preserve">ARSHA,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PUNCHA, MANBAZAR-I, JHALDA-I, JHALDA-II, BAGHMUNDI, </w:t>
            </w:r>
          </w:p>
        </w:tc>
        <w:tc>
          <w:tcPr>
            <w:tcW w:type="dxa" w:w="1728"/>
          </w:tcPr>
          <w:p>
            <w:r>
              <w:t xml:space="preserve">MANBAZAR-I, MANBAZAR-II, BAGHMUNDI, RAGHUNATHPUR-I, NETURIA,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JHALDA-I, JHALDA-II, </w:t>
            </w:r>
          </w:p>
        </w:tc>
        <w:tc>
          <w:tcPr>
            <w:tcW w:type="dxa" w:w="1728"/>
          </w:tcPr>
          <w:p>
            <w:r>
              <w:t xml:space="preserve">MANBAZAR-I, MANBAZAR-II, BAGHMUNDI, NETURIA,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MANBAZAR-I, BAGHMUNDI, </w:t>
            </w:r>
          </w:p>
        </w:tc>
        <w:tc>
          <w:tcPr>
            <w:tcW w:type="dxa" w:w="1728"/>
          </w:tcPr>
          <w:p>
            <w:r>
              <w:t xml:space="preserve">RAGHUNATHPUR-I,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HURA, BANDWAN, JOYPUR, BALARAMPUR, BARABAZAR, RAGHUNATHPUR-I, RAGHUNATHPUR-II, SANTURI, KASHIPUR, PARA, </w:t>
            </w:r>
          </w:p>
        </w:tc>
        <w:tc>
          <w:tcPr>
            <w:tcW w:type="dxa" w:w="1728"/>
          </w:tcPr>
          <w:p>
            <w:r>
              <w:t xml:space="preserve">PURULIA-I, PURULIYA-II, HURA, BANDWAN, JHALDA-I, JHALDA-II, JOYPUR, BALARAMPUR, BARABAZAR, RAGHUNATHPUR-II, SANTURI, KASHIPUR, PARA,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MANBAZAR-II, ARSHA, 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NETURIA, </w:t>
            </w:r>
          </w:p>
        </w:tc>
        <w:tc>
          <w:tcPr>
            <w:tcW w:type="dxa" w:w="1728"/>
          </w:tcPr>
          <w:p>
            <w:r>
              <w:t xml:space="preserve">ARSHA,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PUNCHA, MANBAZAR-I, JHALDA-I, JHALDA-II, BAGHMUNDI, </w:t>
            </w:r>
          </w:p>
        </w:tc>
        <w:tc>
          <w:tcPr>
            <w:tcW w:type="dxa" w:w="1728"/>
          </w:tcPr>
          <w:p>
            <w:r>
              <w:t xml:space="preserve">MANBAZAR-I, MANBAZAR-II, BAGHMUNDI, RAGHUNATHPUR-I, NETURIA,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JHALDA-I, JHALDA-II, </w:t>
            </w:r>
          </w:p>
        </w:tc>
        <w:tc>
          <w:tcPr>
            <w:tcW w:type="dxa" w:w="1728"/>
          </w:tcPr>
          <w:p>
            <w:r>
              <w:t xml:space="preserve">MANBAZAR-I, MANBAZAR-II, BAGHMUNDI, NETURIA,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MANBAZAR-I, BAGHMUNDI, </w:t>
            </w:r>
          </w:p>
        </w:tc>
        <w:tc>
          <w:tcPr>
            <w:tcW w:type="dxa" w:w="1728"/>
          </w:tcPr>
          <w:p>
            <w:r>
              <w:t xml:space="preserve">RAGHUNATHPUR-I,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HURA, BANDWAN, JOYPUR, BALARAMPUR, BARABAZAR, RAGHUNATHPUR-I, RAGHUNATHPUR-II, SANTURI, PARA, </w:t>
            </w:r>
          </w:p>
        </w:tc>
        <w:tc>
          <w:tcPr>
            <w:tcW w:type="dxa" w:w="1728"/>
          </w:tcPr>
          <w:p>
            <w:r>
              <w:t xml:space="preserve">PURULIA-I, PURULIYA-II, HURA, PUNCHA, BANDWAN, JHALDA-I, JHALDA-II, JOYPUR, ARSHA, BALARAMPUR, BARABAZAR, RAGHUNATHPUR-II, SANTURI, PARA,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PUNCHA, MANBAZAR-II, ARSHA,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NETURIA,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MANBAZAR-I, JHALDA-I, JHALDA-II, BAGHMUNDI, KASHIPUR, </w:t>
            </w:r>
          </w:p>
        </w:tc>
        <w:tc>
          <w:tcPr>
            <w:tcW w:type="dxa" w:w="1728"/>
          </w:tcPr>
          <w:p>
            <w:r>
              <w:t xml:space="preserve">MANBAZAR-I, MANBAZAR-II, BAGHMUNDI, RAGHUNATHPUR-I, NETURIA, KASHIPUR,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JHALDA-I, JHALDA-II, </w:t>
            </w:r>
          </w:p>
        </w:tc>
        <w:tc>
          <w:tcPr>
            <w:tcW w:type="dxa" w:w="1728"/>
          </w:tcPr>
          <w:p>
            <w:r>
              <w:t xml:space="preserve">MANBAZAR-I, MANBAZAR-II, BAGHMUNDI, NETURIA, KASHIPUR,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MANBAZAR-I, BAGHMUNDI, KASHIPUR, </w:t>
            </w:r>
          </w:p>
        </w:tc>
        <w:tc>
          <w:tcPr>
            <w:tcW w:type="dxa" w:w="1728"/>
          </w:tcPr>
          <w:p>
            <w:r>
              <w:t xml:space="preserve">RAGHUNATHPUR-I,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PUNCHA, MANBAZAR-I, </w:t>
            </w:r>
          </w:p>
        </w:tc>
        <w:tc>
          <w:tcPr>
            <w:tcW w:type="dxa" w:w="1728"/>
          </w:tcPr>
          <w:p>
            <w:r>
              <w:t xml:space="preserve">HURA,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BAGHMUNDI, RAGHUNATHPUR-I, KASHIPUR,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PURULIA-I, PURULIYA-II, HURA, MANBAZAR-II, BANDWAN, JHALDA-I, NETURIA, PARA, </w:t>
            </w:r>
          </w:p>
        </w:tc>
        <w:tc>
          <w:tcPr>
            <w:tcW w:type="dxa" w:w="1728"/>
          </w:tcPr>
          <w:p>
            <w:r>
              <w:t xml:space="preserve">PURULIA-I, PUNCHA, BANDWAN, JHALDA-II, JOYPUR, ARSHA, BAGHMUNDI, BARABAZAR, RAGHUNATHPUR-I, RAGHUNATHPUR-II, SANTURI, KASHIPUR, PARA,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JHALDA-II, JOYPUR, ARSHA, BALARAMPUR, BARABAZAR, RAGHUNATHPUR-II, </w:t>
            </w:r>
          </w:p>
        </w:tc>
        <w:tc>
          <w:tcPr>
            <w:tcW w:type="dxa" w:w="1728"/>
          </w:tcPr>
          <w:p>
            <w:r>
              <w:t xml:space="preserve">PURULIYA-II, MANBAZAR-I, MANBAZAR-II, JHALDA-I, NETURIA,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PURULIYA-II, JHALDA-I,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RAGHUNATHPUR-II,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 xml:space="preserve">RAGHUNATHPUR-I,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PURULIYA-II, MANBAZAR-I, KASHIPUR,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PURULIA-I, HURA, MANBAZAR-II, BANDWAN, JHALDA-I, BAGHMUNDI, RAGHUNATHPUR-I, NETURIA, PARA, </w:t>
            </w:r>
          </w:p>
        </w:tc>
        <w:tc>
          <w:tcPr>
            <w:tcW w:type="dxa" w:w="1728"/>
          </w:tcPr>
          <w:p>
            <w:r>
              <w:t xml:space="preserve">PURULIA-I, HURA, PUNCHA, BANDWAN, JHALDA-II, JOYPUR, ARSHA, BAGHMUNDI, BALARAMPUR, BARABAZAR, SANTURI, KASHIPUR, PARA,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JHALDA-II, JOYPUR, ARSHA, BALARAMPUR, BARABAZAR, RAGHUNATHPUR-II, </w:t>
            </w:r>
          </w:p>
        </w:tc>
        <w:tc>
          <w:tcPr>
            <w:tcW w:type="dxa" w:w="1728"/>
          </w:tcPr>
          <w:p>
            <w:r>
              <w:t xml:space="preserve">PURULIYA-II, MANBAZAR-I, MANBAZAR-II, JHALDA-I, NETURIA,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PURULIYA-II, JHALDA-I,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MANBAZAR-I, KASHIPUR, </w:t>
            </w:r>
          </w:p>
        </w:tc>
        <w:tc>
          <w:tcPr>
            <w:tcW w:type="dxa" w:w="1728"/>
          </w:tcPr>
          <w:p>
            <w:r>
              <w:t xml:space="preserve">PUNCHA, MANBAZAR-I, BAGHMUNDI, SANTURI,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PURULIA-I, PUNCHA, BALARAMPUR, </w:t>
            </w:r>
          </w:p>
        </w:tc>
        <w:tc>
          <w:tcPr>
            <w:tcW w:type="dxa" w:w="1728"/>
          </w:tcPr>
          <w:p>
            <w:r>
              <w:t xml:space="preserve">NETURIA, PARA,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BANDWAN, ARSHA, RAGHUNATHPUR-II, SANTURI, PARA, </w:t>
            </w:r>
          </w:p>
        </w:tc>
        <w:tc>
          <w:tcPr>
            <w:tcW w:type="dxa" w:w="1728"/>
          </w:tcPr>
          <w:p>
            <w:r>
              <w:t xml:space="preserve">BARABAZAR, KASHIPUR,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PURULIYA-II, BARABAZAR, </w:t>
            </w:r>
          </w:p>
        </w:tc>
        <w:tc>
          <w:tcPr>
            <w:tcW w:type="dxa" w:w="1728"/>
          </w:tcPr>
          <w:p>
            <w:r>
              <w:t xml:space="preserve">PURULIA-I, MANBAZAR-II,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 xml:space="preserve">HURA, BALARAMPUR,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MANBAZAR-II, </w:t>
            </w:r>
          </w:p>
        </w:tc>
        <w:tc>
          <w:tcPr>
            <w:tcW w:type="dxa" w:w="1728"/>
          </w:tcPr>
          <w:p>
            <w:r>
              <w:t xml:space="preserve">ARSHA, RAGHUNATHPUR-I,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HURA, JHALDA-I, JHALDA-II, BAGHMUNDI, RAGHUNATHPUR-I, </w:t>
            </w:r>
          </w:p>
        </w:tc>
        <w:tc>
          <w:tcPr>
            <w:tcW w:type="dxa" w:w="1728"/>
          </w:tcPr>
          <w:p>
            <w:r>
              <w:t xml:space="preserve">BANDWAN, JHALDA-II, JOYPUR, RAGHUNATHPUR-II,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NETURIA, </w:t>
            </w:r>
          </w:p>
        </w:tc>
        <w:tc>
          <w:tcPr>
            <w:tcW w:type="dxa" w:w="1728"/>
          </w:tcPr>
          <w:p>
            <w:r>
              <w:t xml:space="preserve">PURULIYA-II, JHALDA-I,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PURULIYA-II, JHALDA-I,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MANBAZAR-I, JHALDA-I, JHALDA-II, JOYPUR, ARSHA, BAGHMUNDI, BALARAMPUR, RAGHUNATHPUR-I, RAGHUNATHPUR-II, NETURIA, PARA, </w:t>
            </w:r>
          </w:p>
        </w:tc>
        <w:tc>
          <w:tcPr>
            <w:tcW w:type="dxa" w:w="1728"/>
          </w:tcPr>
          <w:p>
            <w:r>
              <w:t xml:space="preserve">PURULIA-I, PURULIYA-II, MANBAZAR-I, JHALDA-I, JHALDA-II, JOYPUR, ARSHA, BAGHMUNDI, NETURIA, PARA,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PUNCHA, </w:t>
            </w:r>
          </w:p>
        </w:tc>
        <w:tc>
          <w:tcPr>
            <w:tcW w:type="dxa" w:w="1728"/>
          </w:tcPr>
          <w:p>
            <w:r>
              <w:t xml:space="preserve">RAGHUNATHPUR-I, RAGHUNATHPUR-II,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PUNCHA, BALARAMPUR,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KASHIPUR,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MANBAZAR-II, BANDWAN, BARABAZAR, SANTURI, </w:t>
            </w:r>
          </w:p>
        </w:tc>
        <w:tc>
          <w:tcPr>
            <w:tcW w:type="dxa" w:w="1728"/>
          </w:tcPr>
          <w:p>
            <w:r>
              <w:t xml:space="preserve">HURA, MANBAZAR-II, BANDWAN, BARABAZAR, SANTURI, KASHIPUR,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MANBAZAR-II, BANDWAN, BARABAZAR, SANTURI, </w:t>
            </w:r>
          </w:p>
        </w:tc>
        <w:tc>
          <w:tcPr>
            <w:tcW w:type="dxa" w:w="1728"/>
          </w:tcPr>
          <w:p>
            <w:r>
              <w:t xml:space="preserve">HURA,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BANDWAN, JHALDA-I, JHALDA-II, ARSHA, BAGHMUNDI, BARABAZAR, NETURIA, PARA, </w:t>
            </w:r>
          </w:p>
        </w:tc>
        <w:tc>
          <w:tcPr>
            <w:tcW w:type="dxa" w:w="1728"/>
          </w:tcPr>
          <w:p>
            <w:r>
              <w:t xml:space="preserve">PURULIA-I, PURULIYA-II, JHALDA-I, JHALDA-II, ARSHA, BAGHMUNDI, NETURIA, PARA,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KASHIPUR,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PUNCHA, RAGHUNATHPUR-II, </w:t>
            </w:r>
          </w:p>
        </w:tc>
        <w:tc>
          <w:tcPr>
            <w:tcW w:type="dxa" w:w="1728"/>
          </w:tcPr>
          <w:p>
            <w:r>
              <w:t xml:space="preserve">KASHIPUR,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JOYPUR, RAGHUNATHPUR-II,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BALARAMPUR, RAGHUNATHPUR-I, </w:t>
            </w:r>
          </w:p>
        </w:tc>
        <w:tc>
          <w:tcPr>
            <w:tcW w:type="dxa" w:w="1728"/>
          </w:tcPr>
          <w:p>
            <w:r>
              <w:t xml:space="preserve">PUNCHA, MANBAZAR-I, BALARAMPUR, RAGHUNATHPUR-I,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MANBAZAR-I, JOYPUR,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MANBAZAR-II, SANTURI, </w:t>
            </w:r>
          </w:p>
        </w:tc>
        <w:tc>
          <w:tcPr>
            <w:tcW w:type="dxa" w:w="1728"/>
          </w:tcPr>
          <w:p>
            <w:r>
              <w:t xml:space="preserve">HURA, MANBAZAR-II, BANDWAN, BARABAZAR, SANTURI,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MANBAZAR-II, SANTURI, </w:t>
            </w:r>
          </w:p>
        </w:tc>
        <w:tc>
          <w:tcPr>
            <w:tcW w:type="dxa" w:w="1728"/>
          </w:tcPr>
          <w:p>
            <w:r>
              <w:t xml:space="preserve">HURA, BANDWAN, BARABAZAR,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JHALDA-I, JHALDA-II, ARSHA, BAGHMUNDI, NETURIA, PARA, </w:t>
            </w:r>
          </w:p>
        </w:tc>
        <w:tc>
          <w:tcPr>
            <w:tcW w:type="dxa" w:w="1728"/>
          </w:tcPr>
          <w:p>
            <w:r>
              <w:t xml:space="preserve">PURULIA-I, PURULIYA-II, JHALDA-I, JHALDA-II, ARSHA, BAGHMUNDI, NETURIA, PARA,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MANBAZAR-II, RAGHUNATHPUR-II,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RAGHUNATHPUR-II, </w:t>
            </w:r>
          </w:p>
        </w:tc>
        <w:tc>
          <w:tcPr>
            <w:tcW w:type="dxa" w:w="1728"/>
          </w:tcPr>
          <w:p>
            <w:r>
              <w:t xml:space="preserve">PUNCHA, BANDWAN,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MANBAZAR-II, </w:t>
            </w:r>
          </w:p>
        </w:tc>
        <w:tc>
          <w:tcPr>
            <w:tcW w:type="dxa" w:w="1728"/>
          </w:tcPr>
          <w:p>
            <w:r>
              <w:t xml:space="preserve">JOYPUR, BALARAMPUR, RAGHUNATHPUR-I, KASHIPUR,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PUNCHA, JOYPUR, BALARAMPUR, RAGHUNATHPUR-I, </w:t>
            </w:r>
          </w:p>
        </w:tc>
        <w:tc>
          <w:tcPr>
            <w:tcW w:type="dxa" w:w="1728"/>
          </w:tcPr>
          <w:p>
            <w:r>
              <w:t xml:space="preserve">MANBAZAR-I,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MANBAZAR-I, BARABAZAR, KASHIPUR,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HURA, BANDWAN, SANTURI, </w:t>
            </w:r>
          </w:p>
        </w:tc>
        <w:tc>
          <w:tcPr>
            <w:tcW w:type="dxa" w:w="1728"/>
          </w:tcPr>
          <w:p>
            <w:r>
              <w:t xml:space="preserve">HURA, SANTURI,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HURA, </w:t>
            </w:r>
          </w:p>
        </w:tc>
        <w:tc>
          <w:tcPr>
            <w:tcW w:type="dxa" w:w="1728"/>
          </w:tcPr>
          <w:p>
            <w:r>
              <w:t xml:space="preserve">SANTURI,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BANDWAN, SANTURI, </w:t>
            </w:r>
          </w:p>
        </w:tc>
        <w:tc>
          <w:tcPr>
            <w:tcW w:type="dxa" w:w="1728"/>
          </w:tcPr>
          <w:p>
            <w:r>
              <w:t xml:space="preserve">HURA,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 xml:space="preserve">PURULIA-I, PURULIYA-II, HURA, PUNCHA, MANBAZAR-I, MANBAZAR-II, BANDWAN, JHALDA-I, JHALDA-II, JOYPUR, ARSHA, BAGHMUNDI, BALARAMPUR, BARABAZAR, RAGHUNATHPUR-I, RAGHUNATHPUR-II, NETURIA, SANTURI, KASHIPUR, PARA,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MANBAZAR-I, MANBAZAR-II, BANDWAN, JHALDA-I, JHALDA-II, JOYPUR, BAGHMUNDI, RAGHUNATHPUR-I, RAGHUNATHPUR-II, SANTURI, KASHIPUR, </w:t>
            </w:r>
          </w:p>
        </w:tc>
        <w:tc>
          <w:tcPr>
            <w:tcW w:type="dxa" w:w="1728"/>
          </w:tcPr>
          <w:p>
            <w:r>
              <w:t xml:space="preserve">PURULIYA-II, PUNCHA, MANBAZAR-I, MANBAZAR-II, BANDWAN, JHALDA-I, JHALDA-II, JOYPUR, ARSHA, BAGHMUNDI, SANTURI, KASHIPUR, PARA,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HURA,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HURA, PUNCHA, ARSHA, BALARAMPUR, BARABAZAR, NETURIA, PARA, </w:t>
            </w:r>
          </w:p>
        </w:tc>
        <w:tc>
          <w:tcPr>
            <w:tcW w:type="dxa" w:w="1728"/>
          </w:tcPr>
          <w:p>
            <w:r>
              <w:t xml:space="preserve">PURULIA-I, BARABAZAR, RAGHUNATHPUR-I, RAGHUNATHPUR-II, NETURIA,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HURA, BALARAMPUR, BARABAZAR, NETURIA, PARA, </w:t>
            </w:r>
          </w:p>
        </w:tc>
        <w:tc>
          <w:tcPr>
            <w:tcW w:type="dxa" w:w="1728"/>
          </w:tcPr>
          <w:p>
            <w:r>
              <w:t xml:space="preserve">PURULIA-I, RAGHUNATHPUR-I, RAGHUNATHPUR-II,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MANBAZAR-I, MANBAZAR-II, BANDWAN, JHALDA-I, JHALDA-II, JOYPUR, BAGHMUNDI, RAGHUNATHPUR-I, RAGHUNATHPUR-II, SANTURI, KASHIPUR, </w:t>
            </w:r>
          </w:p>
        </w:tc>
        <w:tc>
          <w:tcPr>
            <w:tcW w:type="dxa" w:w="1728"/>
          </w:tcPr>
          <w:p>
            <w:r>
              <w:t xml:space="preserve">PURULIYA-II, PUNCHA, MANBAZAR-I, MANBAZAR-II, BANDWAN, JHALDA-I, JHALDA-II, JOYPUR, BAGHMUNDI, SANTURI, KASHIPUR,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HURA,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ARSHA,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HURA, PUNCHA, ARSHA, BALARAMPUR, BARABAZAR, NETURIA, PARA, </w:t>
            </w:r>
          </w:p>
        </w:tc>
        <w:tc>
          <w:tcPr>
            <w:tcW w:type="dxa" w:w="1728"/>
          </w:tcPr>
          <w:p>
            <w:r>
              <w:t xml:space="preserve">PURULIA-I, BALARAMPUR, BARABAZAR, RAGHUNATHPUR-I, RAGHUNATHPUR-II, NETURIA, PARA,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HURA, BALARAMPUR, BARABAZAR, NETURIA, PARA, </w:t>
            </w:r>
          </w:p>
        </w:tc>
        <w:tc>
          <w:tcPr>
            <w:tcW w:type="dxa" w:w="1728"/>
          </w:tcPr>
          <w:p>
            <w:r>
              <w:t xml:space="preserve">PURULIA-I, RAGHUNATHPUR-I, RAGHUNATHPUR-II,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PURULIYA-II, MANBAZAR-I, MANBAZAR-II, BANDWAN, JHALDA-I, JHALDA-II, JOYPUR, ARSHA, BAGHMUNDI, RAGHUNATHPUR-I, RAGHUNATHPUR-II, SANTURI, KASHIPUR, </w:t>
            </w:r>
          </w:p>
        </w:tc>
        <w:tc>
          <w:tcPr>
            <w:tcW w:type="dxa" w:w="1728"/>
          </w:tcPr>
          <w:p>
            <w:r>
              <w:t xml:space="preserve">PURULIYA-II, PUNCHA, MANBAZAR-I, MANBAZAR-II, BANDWAN, JHALDA-I, JHALDA-II, JOYPUR, BAGHMUNDI, SANTURI, KASHIPUR,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BARABAZAR, 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HURA, ARSHA, BALARAMPUR, BARABAZAR,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PURULIA-I, HURA, PUNCHA, BALARAMPUR, NETURIA, </w:t>
            </w:r>
          </w:p>
        </w:tc>
        <w:tc>
          <w:tcPr>
            <w:tcW w:type="dxa" w:w="1728"/>
          </w:tcPr>
          <w:p>
            <w:r>
              <w:t xml:space="preserve">PURULIA-I, RAGHUNATHPUR-I, RAGHUNATHPUR-II, NETURIA, PARA,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PURULIA-I, PUNCHA,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HURA, BALARAMPUR, NETURIA, </w:t>
            </w:r>
          </w:p>
        </w:tc>
        <w:tc>
          <w:tcPr>
            <w:tcW w:type="dxa" w:w="1728"/>
          </w:tcPr>
          <w:p>
            <w:r>
              <w:t xml:space="preserve">PURULIA-I, RAGHUNATHPUR-I, RAGHUNATHPUR-II,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