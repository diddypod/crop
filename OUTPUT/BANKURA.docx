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t>BANKURA</w:t>
        <w:br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BANKURA-II, CHHATNA, GANGAJALGHATI, MEJIA, SALTORA, RAIPUR-II, KHATRA-I, KHATRA-II, INDPUR, 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JOYPUR, SONAMUKHI,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ONDA, </w:t>
            </w:r>
          </w:p>
        </w:tc>
        <w:tc>
          <w:tcPr>
            <w:tcW w:type="dxa" w:w="1728"/>
          </w:tcPr>
          <w:p>
            <w:r>
              <w:t xml:space="preserve">BISHNUPUR, KOTALPUR,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TALDANGRA, KOTALPUR, </w:t>
            </w:r>
          </w:p>
        </w:tc>
        <w:tc>
          <w:tcPr>
            <w:tcW w:type="dxa" w:w="1728"/>
          </w:tcPr>
          <w:p>
            <w:r>
              <w:t xml:space="preserve">ONDA, TALDANGRA, JOYPUR,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BARJORA, RAIPUR (RAIPUR-I), RANIBANDH, SIMLAPAL, BISHNUPUR, </w:t>
            </w:r>
          </w:p>
        </w:tc>
        <w:tc>
          <w:tcPr>
            <w:tcW w:type="dxa" w:w="1728"/>
          </w:tcPr>
          <w:p>
            <w:r>
              <w:t xml:space="preserve">BANKURA-I, BANKURA-II, CHHATNA, GANGAJALGHATI, BARJORA, MEJIA, SALTORA, RAIPUR (RAIPUR-I), RAIPUR-II, KHATRA-I, KHATRA-II, INDPUR, RANIBANDH, SIMLAPAL, SONAMUKHI,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BANKURA-I, BARJORA, RAIPUR (RAIPUR-I), RANIBANDH, SIMLAPAL,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BANKURA-I, BANKURA-II, CHHATNA, GANGAJALGHATI, BARJORA, MEJIA, SALTORA, RAIPUR (RAIPUR-I), RAIPUR-II, KHATRA-I, KHATRA-II, INDPUR, RANIBANDH, SIMLAPAL,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BANKURA-II, CHHATNA, GANGAJALGHATI, MEJIA, SALTORA, RAIPUR-II, KHATRA-I, KHATRA-II, INDPUR,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PATRASAYAR, INDUS,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ONDA, TALDANGRA, SONAMUKHI, </w:t>
            </w:r>
          </w:p>
        </w:tc>
        <w:tc>
          <w:tcPr>
            <w:tcW w:type="dxa" w:w="1728"/>
          </w:tcPr>
          <w:p>
            <w:r>
              <w:t xml:space="preserve">BISHNUPUR,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 xml:space="preserve">ONDA, TALDANGRA, JOYPUR, 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BARJORA, RAIPUR (RAIPUR-I), RANIBANDH, SIMLAPAL, BISHNUPUR, </w:t>
            </w:r>
          </w:p>
        </w:tc>
        <w:tc>
          <w:tcPr>
            <w:tcW w:type="dxa" w:w="1728"/>
          </w:tcPr>
          <w:p>
            <w:r>
              <w:t xml:space="preserve">BANKURA-I, BANKURA-II, CHHATNA, GANGAJALGHATI, BARJORA, MEJIA, SALTORA, RAIPUR (RAIPUR-I), RAIPUR-II, KHATRA-I, KHATRA-II, INDPUR, RANIBANDH, SIMLAPAL, SONAMUKHI,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BANKURA-I, BARJORA, RAIPUR (RAIPUR-I), RANIBANDH, SIMLAPAL,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BANKURA-I, BANKURA-II, CHHATNA, GANGAJALGHATI, BARJORA, MEJIA, SALTORA, RAIPUR (RAIPUR-I), RAIPUR-II, KHATRA-I, KHATRA-II, INDPUR, RANIBANDH, SIMLAPAL,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AUS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ONDA, SALTORA, RAIPUR-II, </w:t>
            </w:r>
          </w:p>
        </w:tc>
        <w:tc>
          <w:tcPr>
            <w:tcW w:type="dxa" w:w="1728"/>
          </w:tcPr>
          <w:p>
            <w:r>
              <w:t xml:space="preserve">KHATRA-II, RANIBANDH, SIMLAPAL, BISHNUPUR,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KHATRA-II, JOYPUR, </w:t>
            </w:r>
          </w:p>
        </w:tc>
        <w:tc>
          <w:tcPr>
            <w:tcW w:type="dxa" w:w="1728"/>
          </w:tcPr>
          <w:p>
            <w:r>
              <w:t xml:space="preserve">RAIPUR-II, KOTALPUR,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RAIPUR (RAIPUR-I), SIMLAPAL, SONAMUKHI, </w:t>
            </w:r>
          </w:p>
        </w:tc>
        <w:tc>
          <w:tcPr>
            <w:tcW w:type="dxa" w:w="1728"/>
          </w:tcPr>
          <w:p>
            <w:r>
              <w:t xml:space="preserve">ONDA, BARJORA, TALDANGRA, JOYPUR, PATRASAYAR,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BANKURA-I, BARJORA, KOTALPUR, PATRASAYAR, INDUS, </w:t>
            </w:r>
          </w:p>
        </w:tc>
        <w:tc>
          <w:tcPr>
            <w:tcW w:type="dxa" w:w="1728"/>
          </w:tcPr>
          <w:p>
            <w:r>
              <w:t xml:space="preserve">BANKURA-II, RAIPUR (RAIPUR-I), SONAMUKHI, INDUS,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BANKURA-II, TALDANGRA,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RANIBANDH,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CHHATNA, GANGAJALGHATI, MEJIA, KHATRA-I, INDPUR, BISHNUPUR, </w:t>
            </w:r>
          </w:p>
        </w:tc>
        <w:tc>
          <w:tcPr>
            <w:tcW w:type="dxa" w:w="1728"/>
          </w:tcPr>
          <w:p>
            <w:r>
              <w:t xml:space="preserve">CHHATNA, GANGAJALGHATI, MEJIA, SALTORA, KHATRA-I, INDPUR,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CHHATNA, GANGAJALGHATI, MEJIA, KHATRA-I, INDPUR,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CHHATNA, GANGAJALGHATI, MEJIA, SALTORA, KHATRA-I, INDPUR,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ONDA, </w:t>
            </w:r>
          </w:p>
        </w:tc>
        <w:tc>
          <w:tcPr>
            <w:tcW w:type="dxa" w:w="1728"/>
          </w:tcPr>
          <w:p>
            <w:r>
              <w:t xml:space="preserve">ONDA, CHHATNA, BARJORA, RAIPUR (RAIPUR-I), RAIPUR-II, KHATRA-II, TALDANGRA, BISHNUPUR, PATRASAYAR, 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RAIPUR (RAIPUR-I), JOYPUR, </w:t>
            </w:r>
          </w:p>
        </w:tc>
        <w:tc>
          <w:tcPr>
            <w:tcW w:type="dxa" w:w="1728"/>
          </w:tcPr>
          <w:p>
            <w:r>
              <w:t xml:space="preserve">BANKURA-I, BANKURA-II,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BARJORA, KHATRA-I, KHATRA-II, RANIBANDH, SONAMUKHI, </w:t>
            </w:r>
          </w:p>
        </w:tc>
        <w:tc>
          <w:tcPr>
            <w:tcW w:type="dxa" w:w="1728"/>
          </w:tcPr>
          <w:p>
            <w:r>
              <w:t xml:space="preserve">GANGAJALGHATI, KHATRA-I, RANIBANDH, JOYPUR, SONAMUKHI,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BANKURA-I, </w:t>
            </w:r>
          </w:p>
        </w:tc>
        <w:tc>
          <w:tcPr>
            <w:tcW w:type="dxa" w:w="1728"/>
          </w:tcPr>
          <w:p>
            <w:r>
              <w:t xml:space="preserve">SALTORA, SIMLAPAL, KOTALPUR,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MEJIA, INDPUR,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BANKURA-II, RAIPUR-II, SIMLAPAL, BISHNUPUR, KOTALPUR,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CHHATNA, GANGAJALGHATI, MEJIA, SALTORA, INDPUR, TALDANGRA, PATRASAYAR, INDUS,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 xml:space="preserve">BANKURA-II, RAIPUR-II, PATRASAYAR, 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ONDA, KHATRA-II, </w:t>
            </w:r>
          </w:p>
        </w:tc>
        <w:tc>
          <w:tcPr>
            <w:tcW w:type="dxa" w:w="1728"/>
          </w:tcPr>
          <w:p>
            <w:r>
              <w:t xml:space="preserve">ONDA, GANGAJALGHATI, KHATRA-II, INDPUR, TALDANGRA,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BANKURA-I, BARJORA, RAIPUR (RAIPUR-I), RANIBANDH, </w:t>
            </w:r>
          </w:p>
        </w:tc>
        <w:tc>
          <w:tcPr>
            <w:tcW w:type="dxa" w:w="1728"/>
          </w:tcPr>
          <w:p>
            <w:r>
              <w:t xml:space="preserve">RAIPUR (RAIPUR-I), RANIBANDH, JOYPUR,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JOYPUR, SONAMUKHI, </w:t>
            </w:r>
          </w:p>
        </w:tc>
        <w:tc>
          <w:tcPr>
            <w:tcW w:type="dxa" w:w="1728"/>
          </w:tcPr>
          <w:p>
            <w:r>
              <w:t xml:space="preserve">BANKURA-I, BARJORA, KHATRA-I, SIMLAPAL, KOTALPUR,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CHHATNA, MEJIA, BISHNUPUR, SONAMUKHI,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SALTORA,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BANKURA-II, RAIPUR-II, SIMLAPAL, BISHNUPUR, KOTALPUR,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CHHATNA, GANGAJALGHATI, MEJIA, SALTORA, INDPUR, TALDANGRA, PATRASAYAR, INDUS,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AMAN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ONDA, CHHATNA, RANIBANDH, </w:t>
            </w:r>
          </w:p>
        </w:tc>
        <w:tc>
          <w:tcPr>
            <w:tcW w:type="dxa" w:w="1728"/>
          </w:tcPr>
          <w:p>
            <w:r>
              <w:t xml:space="preserve">RAIPUR-II, RANIBANDH, SIMLAPAL, PATRASAYAR, INDUS,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BARJORA, RAIPUR (RAIPUR-I), KHATRA-I, KHATRA-II, SIMLAPAL, BISHNUPUR, </w:t>
            </w:r>
          </w:p>
        </w:tc>
        <w:tc>
          <w:tcPr>
            <w:tcW w:type="dxa" w:w="1728"/>
          </w:tcPr>
          <w:p>
            <w:r>
              <w:t xml:space="preserve">BANKURA-II, ONDA, MEJIA, KHATRA-I, KHATRA-II, TALDANGRA, JOYPUR, KOTALPUR,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BANKURA-I, BANKURA-II, GANGAJALGHATI, MEJIA, SALTORA, INDPUR, JOYPUR, KOTALPUR, SONAMUKHI, </w:t>
            </w:r>
          </w:p>
        </w:tc>
        <w:tc>
          <w:tcPr>
            <w:tcW w:type="dxa" w:w="1728"/>
          </w:tcPr>
          <w:p>
            <w:r>
              <w:t xml:space="preserve">BANKURA-I, SALTORA, RAIPUR (RAIPUR-I), SONAMUKHI,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RAIPUR-II, TALDANGRA, </w:t>
            </w:r>
          </w:p>
        </w:tc>
        <w:tc>
          <w:tcPr>
            <w:tcW w:type="dxa" w:w="1728"/>
          </w:tcPr>
          <w:p>
            <w:r>
              <w:t xml:space="preserve">GANGAJALGHATI, BARJORA,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 xml:space="preserve">CHHATNA, INDPUR, BISHNUPUR,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CHHATNA, MEJIA, SALTORA, BISHNUPUR, KOTALPUR, </w:t>
            </w:r>
          </w:p>
        </w:tc>
        <w:tc>
          <w:tcPr>
            <w:tcW w:type="dxa" w:w="1728"/>
          </w:tcPr>
          <w:p>
            <w:r>
              <w:t xml:space="preserve">BANKURA-I, CHHATNA, SALTORA,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 xml:space="preserve">BANKURA-II, SIMLAPAL, KOTALPUR, SONAMUKHI,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ONDA, SONAMUKHI, 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RAIPUR (RAIPUR-I), KHATRA-I, SIMLAPAL, JOYPUR, INDUS, </w:t>
            </w:r>
          </w:p>
        </w:tc>
        <w:tc>
          <w:tcPr>
            <w:tcW w:type="dxa" w:w="1728"/>
          </w:tcPr>
          <w:p>
            <w:r>
              <w:t xml:space="preserve">ONDA, BARJORA, BISHNUPUR, PATRASAYAR, INDUS,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BANKURA-II, GANGAJALGHATI, BARJORA, RAIPUR-II, KHATRA-II, INDPUR, RANIBANDH, </w:t>
            </w:r>
          </w:p>
        </w:tc>
        <w:tc>
          <w:tcPr>
            <w:tcW w:type="dxa" w:w="1728"/>
          </w:tcPr>
          <w:p>
            <w:r>
              <w:t xml:space="preserve">GANGAJALGHATI, MEJIA, RAIPUR (RAIPUR-I), RAIPUR-II, KHATRA-I, KHATRA-II, INDPUR, RANIBANDH,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BANKURA-I, </w:t>
            </w:r>
          </w:p>
        </w:tc>
        <w:tc>
          <w:tcPr>
            <w:tcW w:type="dxa" w:w="1728"/>
          </w:tcPr>
          <w:p>
            <w:r>
              <w:t xml:space="preserve">KHATRA-I, KHATRA-II, INDPUR, RANIBANDH,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GANGAJALGHATI, RAIPUR-II, KHATRA-II, INDPUR, RANIBANDH, </w:t>
            </w:r>
          </w:p>
        </w:tc>
        <w:tc>
          <w:tcPr>
            <w:tcW w:type="dxa" w:w="1728"/>
          </w:tcPr>
          <w:p>
            <w:r>
              <w:t xml:space="preserve">MEJIA,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CHHATNA, MEJIA, SALTORA, BISHNUPUR, </w:t>
            </w:r>
          </w:p>
        </w:tc>
        <w:tc>
          <w:tcPr>
            <w:tcW w:type="dxa" w:w="1728"/>
          </w:tcPr>
          <w:p>
            <w:r>
              <w:t xml:space="preserve">BANKURA-I, CHHATNA, SALTORA,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PATRASAYAR, INDUS, </w:t>
            </w:r>
          </w:p>
        </w:tc>
        <w:tc>
          <w:tcPr>
            <w:tcW w:type="dxa" w:w="1728"/>
          </w:tcPr>
          <w:p>
            <w:r>
              <w:t xml:space="preserve">BANKURA-II, KOTALPUR,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SONAMUKHI, </w:t>
            </w:r>
          </w:p>
        </w:tc>
        <w:tc>
          <w:tcPr>
            <w:tcW w:type="dxa" w:w="1728"/>
          </w:tcPr>
          <w:p>
            <w:r>
              <w:t xml:space="preserve">SIMLAPAL, TALDANGRA, BISHNUPUR,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ONDA, TALDANGRA, </w:t>
            </w:r>
          </w:p>
        </w:tc>
        <w:tc>
          <w:tcPr>
            <w:tcW w:type="dxa" w:w="1728"/>
          </w:tcPr>
          <w:p>
            <w:r>
              <w:t xml:space="preserve">JOYPUR, SONAMUKHI,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RAIPUR (RAIPUR-I), KHATRA-I, SIMLAPAL, JOYPUR, </w:t>
            </w:r>
          </w:p>
        </w:tc>
        <w:tc>
          <w:tcPr>
            <w:tcW w:type="dxa" w:w="1728"/>
          </w:tcPr>
          <w:p>
            <w:r>
              <w:t xml:space="preserve">ONDA, BARJORA,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BANKURA-II, GANGAJALGHATI, BARJORA, RAIPUR-II, KHATRA-II, INDPUR, RANIBANDH, </w:t>
            </w:r>
          </w:p>
        </w:tc>
        <w:tc>
          <w:tcPr>
            <w:tcW w:type="dxa" w:w="1728"/>
          </w:tcPr>
          <w:p>
            <w:r>
              <w:t xml:space="preserve">GANGAJALGHATI, MEJIA, RAIPUR (RAIPUR-I), RAIPUR-II, KHATRA-I, KHATRA-II, INDPUR, RANIBANDH, PATRASAYAR, INDUS,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BANKURA-I, </w:t>
            </w:r>
          </w:p>
        </w:tc>
        <w:tc>
          <w:tcPr>
            <w:tcW w:type="dxa" w:w="1728"/>
          </w:tcPr>
          <w:p>
            <w:r>
              <w:t xml:space="preserve">KHATRA-I, KHATRA-II, INDPUR, RANIBANDH,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GANGAJALGHATI, RAIPUR-II, KHATRA-II, INDPUR, RANIBANDH, </w:t>
            </w:r>
          </w:p>
        </w:tc>
        <w:tc>
          <w:tcPr>
            <w:tcW w:type="dxa" w:w="1728"/>
          </w:tcPr>
          <w:p>
            <w:r>
              <w:t xml:space="preserve">MEJIA,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BORO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ONDA, GANGAJALGHATI, SALTORA, BISHNUPUR, KOTALPUR,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SALTORA, JOYPUR,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RAIPUR-II, TALDANGRA, KOTALPUR,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BANKURA-II, BARJORA, KHATRA-I, INDPUR, SIMLAPAL, TALDANGRA, JOYPUR, </w:t>
            </w:r>
          </w:p>
        </w:tc>
        <w:tc>
          <w:tcPr>
            <w:tcW w:type="dxa" w:w="1728"/>
          </w:tcPr>
          <w:p>
            <w:r>
              <w:t xml:space="preserve">BARJORA, RAIPUR (RAIPUR-I), SIMLAPAL, BISHNUPUR,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SONAMUKHI, PATRASAYAR,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 xml:space="preserve">SONAMUKHI, PATRASAYAR,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RAIPUR-II,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RAIPUR (RAIPUR-I), KHATRA-II, RANIBANDH, 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CHHATNA, MEJIA, </w:t>
            </w:r>
          </w:p>
        </w:tc>
        <w:tc>
          <w:tcPr>
            <w:tcW w:type="dxa" w:w="1728"/>
          </w:tcPr>
          <w:p>
            <w:r>
              <w:t xml:space="preserve">MEJIA, KHATRA-I, KHATRA-II, INDPUR, RANIBANDH,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BANKURA-I, CHHATNA, MEJIA, </w:t>
            </w:r>
          </w:p>
        </w:tc>
        <w:tc>
          <w:tcPr>
            <w:tcW w:type="dxa" w:w="1728"/>
          </w:tcPr>
          <w:p>
            <w:r>
              <w:t xml:space="preserve">KHATRA-I, KHATRA-II, INDPUR, RANIBANDH,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MEJIA,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SONAMUKHI,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INDPUR, JOYPUR, </w:t>
            </w:r>
          </w:p>
        </w:tc>
        <w:tc>
          <w:tcPr>
            <w:tcW w:type="dxa" w:w="1728"/>
          </w:tcPr>
          <w:p>
            <w:r>
              <w:t xml:space="preserve">BANKURA-II, RAIPUR (RAIPUR-I), TALDANGRA, SONAMUKHI,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ONDA, RAIPUR (RAIPUR-I), KOTALPUR, </w:t>
            </w:r>
          </w:p>
        </w:tc>
        <w:tc>
          <w:tcPr>
            <w:tcW w:type="dxa" w:w="1728"/>
          </w:tcPr>
          <w:p>
            <w:r>
              <w:t xml:space="preserve">ONDA, BISHNUPUR,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BARJORA, </w:t>
            </w:r>
          </w:p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BANKURA-II, KHATRA-I,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BANKURA-I, GANGAJALGHATI, MEJIA, RAIPUR-II, KHATRA-II, PATRASAYAR, INDUS, </w:t>
            </w:r>
          </w:p>
        </w:tc>
        <w:tc>
          <w:tcPr>
            <w:tcW w:type="dxa" w:w="1728"/>
          </w:tcPr>
          <w:p>
            <w:r>
              <w:t xml:space="preserve">SALTORA, INDPUR, SIMLAPAL, JOYPUR, KOTALPUR,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CHHATNA, SALTORA, RANIBANDH, SIMLAPAL, BISHNUPUR, </w:t>
            </w:r>
          </w:p>
        </w:tc>
        <w:tc>
          <w:tcPr>
            <w:tcW w:type="dxa" w:w="1728"/>
          </w:tcPr>
          <w:p>
            <w:r>
              <w:t xml:space="preserve">BANKURA-I, CHHATNA, GANGAJALGHATI, BARJORA, MEJIA, RAIPUR-II, KHATRA-II, RANIBANDH, INDUS,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BANKURA-I, RANIBANDH,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CHHATNA,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ONDA, 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JOYPUR, SONAMUKHI, </w:t>
            </w:r>
          </w:p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INDPUR, KOTALPUR, </w:t>
            </w:r>
          </w:p>
        </w:tc>
        <w:tc>
          <w:tcPr>
            <w:tcW w:type="dxa" w:w="1728"/>
          </w:tcPr>
          <w:p>
            <w:r>
              <w:t xml:space="preserve">BANKURA-II, SONAMUKHI,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BARJORA, TALDANGRA, 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RAIPUR-II,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RAIPUR-II, BISHNUPUR,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BANKURA-I, BANKURA-II, GANGAJALGHATI, MEJIA, RAIPUR (RAIPUR-I), KHATRA-I, KHATRA-II, PATRASAYAR, INDUS, </w:t>
            </w:r>
          </w:p>
        </w:tc>
        <w:tc>
          <w:tcPr>
            <w:tcW w:type="dxa" w:w="1728"/>
          </w:tcPr>
          <w:p>
            <w:r>
              <w:t xml:space="preserve">ONDA, SALTORA, RAIPUR (RAIPUR-I), INDPUR, SIMLAPAL, JOYPUR, KOTALPUR,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CHHATNA, SALTORA, RANIBANDH, SIMLAPAL, BISHNUPUR, </w:t>
            </w:r>
          </w:p>
        </w:tc>
        <w:tc>
          <w:tcPr>
            <w:tcW w:type="dxa" w:w="1728"/>
          </w:tcPr>
          <w:p>
            <w:r>
              <w:t xml:space="preserve">BANKURA-I, CHHATNA, GANGAJALGHATI, BARJORA, MEJIA, KHATRA-II, RANIBANDH, INDUS,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BANKURA-I, RANIBANDH,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CHHATNA,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WHEAT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</w:t>
            </w:r>
          </w:p>
        </w:tc>
        <w:tc>
          <w:tcPr>
            <w:tcW w:type="dxa" w:w="1728"/>
          </w:tcPr>
          <w:p>
            <w:r>
              <w:t xml:space="preserve">BANKURA-II, CHHATNA, MEJIA, KOTALPUR, SONAMUKHI, PATRASAYAR, 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SALTORA, KOTALPUR, </w:t>
            </w:r>
          </w:p>
        </w:tc>
        <w:tc>
          <w:tcPr>
            <w:tcW w:type="dxa" w:w="1728"/>
          </w:tcPr>
          <w:p>
            <w:r>
              <w:t xml:space="preserve">SALTORA, JOYPUR,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ONDA, BARJORA, KHATRA-I, BISHNUPUR, JOYPUR, SONAMUKHI, PATRASAYAR, INDUS, </w:t>
            </w:r>
          </w:p>
        </w:tc>
        <w:tc>
          <w:tcPr>
            <w:tcW w:type="dxa" w:w="1728"/>
          </w:tcPr>
          <w:p>
            <w:r>
              <w:t xml:space="preserve">INDPUR,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MEJIA, KHATRA-II, INDPUR, TALDANGRA, </w:t>
            </w:r>
          </w:p>
        </w:tc>
        <w:tc>
          <w:tcPr>
            <w:tcW w:type="dxa" w:w="1728"/>
          </w:tcPr>
          <w:p>
            <w:r>
              <w:t xml:space="preserve">ONDA, BARJORA, KHATRA-I, BISHNUPUR,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BANKURA-II, GANGAJALGHATI, </w:t>
            </w:r>
          </w:p>
        </w:tc>
        <w:tc>
          <w:tcPr>
            <w:tcW w:type="dxa" w:w="1728"/>
          </w:tcPr>
          <w:p>
            <w:r>
              <w:t xml:space="preserve">GANGAJALGHATI, KHATRA-II, TALDANGRA,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SIMLAPAL,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RAIPUR (RAIPUR-I), RAIPUR-II, RANIBANDH, SIMLAPAL, </w:t>
            </w:r>
          </w:p>
        </w:tc>
        <w:tc>
          <w:tcPr>
            <w:tcW w:type="dxa" w:w="1728"/>
          </w:tcPr>
          <w:p>
            <w:r>
              <w:t xml:space="preserve">RAIPUR (RAIPUR-I), RAIPUR-II,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CHHATNA, </w:t>
            </w:r>
          </w:p>
        </w:tc>
        <w:tc>
          <w:tcPr>
            <w:tcW w:type="dxa" w:w="1728"/>
          </w:tcPr>
          <w:p>
            <w:r>
              <w:t xml:space="preserve">BANKURA-I, RANIBANDH,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BANKURA-I, RANIBANDH,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CHHATNA,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RAIPUR-II, KHATRA-II, INDPUR,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RANIBANDH, 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SIMLAPAL, </w:t>
            </w:r>
          </w:p>
        </w:tc>
        <w:tc>
          <w:tcPr>
            <w:tcW w:type="dxa" w:w="1728"/>
          </w:tcPr>
          <w:p>
            <w:r>
              <w:t xml:space="preserve">KHATRA-I, RANIBANDH,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SIMLAPAL,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RAIPUR-II, KHATRA-II, INDPUR,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RANIBANDH, 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SIMLAPAL, </w:t>
            </w:r>
          </w:p>
        </w:tc>
        <w:tc>
          <w:tcPr>
            <w:tcW w:type="dxa" w:w="1728"/>
          </w:tcPr>
          <w:p>
            <w:r>
              <w:t xml:space="preserve">KHATRA-I, RANIBANDH,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SIMLAPAL,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MAIZE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RAIPUR-II, KHATRA-I, KHATRA-II, INDPUR,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RAIPUR-II, KHATRA-II, INDPUR,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RAIPUR (RAIPUR-I), RANIBANDH,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SIMLAPAL, </w:t>
            </w:r>
          </w:p>
        </w:tc>
        <w:tc>
          <w:tcPr>
            <w:tcW w:type="dxa" w:w="1728"/>
          </w:tcPr>
          <w:p>
            <w:r>
              <w:t xml:space="preserve">KHATRA-I, RANIBANDH,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SIMLAPAL,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JOYPUR, KOTALPUR, SONAMUKHI, </w:t>
            </w:r>
          </w:p>
        </w:tc>
        <w:tc>
          <w:tcPr>
            <w:tcW w:type="dxa" w:w="1728"/>
          </w:tcPr>
          <w:p>
            <w:r>
              <w:t xml:space="preserve">BANKURA-I, BANKURA-II, ONDA, CHHATNA, BARJORA, MEJIA, SALTORA, RAIPUR (RAIPUR-I), RAIPUR-II, KHATRA-I, KHATRA-II, INDPUR, RANIBANDH, SIMLAPAL, TALDANGRA, JOYPUR, KOTALPUR, SONAMUKHI, PATRASAYAR,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BISHNUPUR,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BISHNUPUR, PATRASAYAR, INDUS, </w:t>
            </w:r>
          </w:p>
        </w:tc>
        <w:tc>
          <w:tcPr>
            <w:tcW w:type="dxa" w:w="1728"/>
          </w:tcPr>
          <w:p>
            <w:r>
              <w:t xml:space="preserve">GANGAJALGHATI, INDUS,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BISHNUPUR, INDUS, </w:t>
            </w:r>
          </w:p>
        </w:tc>
        <w:tc>
          <w:tcPr>
            <w:tcW w:type="dxa" w:w="1728"/>
          </w:tcPr>
          <w:p>
            <w:r>
              <w:t xml:space="preserve">GANGAJALGHATI,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JOYPUR, KOTALPUR, SONAMUKHI, </w:t>
            </w:r>
          </w:p>
        </w:tc>
        <w:tc>
          <w:tcPr>
            <w:tcW w:type="dxa" w:w="1728"/>
          </w:tcPr>
          <w:p>
            <w:r>
              <w:t xml:space="preserve">BANKURA-I, BANKURA-II, ONDA, CHHATNA, BARJORA, MEJIA, SALTORA, RAIPUR (RAIPUR-I), RAIPUR-II, KHATRA-I, KHATRA-II, INDPUR, RANIBANDH, SIMLAPAL, TALDANGRA, JOYPUR, KOTALPUR, SONAMUKHI, PATRASAYAR,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BISHNUPUR,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BISHNUPUR, PATRASAYAR, INDUS, </w:t>
            </w:r>
          </w:p>
        </w:tc>
        <w:tc>
          <w:tcPr>
            <w:tcW w:type="dxa" w:w="1728"/>
          </w:tcPr>
          <w:p>
            <w:r>
              <w:t xml:space="preserve">GANGAJALGHATI, INDUS,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BISHNUPUR, INDUS, </w:t>
            </w:r>
          </w:p>
        </w:tc>
        <w:tc>
          <w:tcPr>
            <w:tcW w:type="dxa" w:w="1728"/>
          </w:tcPr>
          <w:p>
            <w:r>
              <w:t xml:space="preserve">GANGAJALGHATI,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JUTE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JOYPUR, KOTALPUR, SONAMUKHI, </w:t>
            </w:r>
          </w:p>
        </w:tc>
        <w:tc>
          <w:tcPr>
            <w:tcW w:type="dxa" w:w="1728"/>
          </w:tcPr>
          <w:p>
            <w:r>
              <w:t xml:space="preserve">BANKURA-I, BANKURA-II, ONDA, CHHATNA, BARJORA, MEJIA, SALTORA, RAIPUR (RAIPUR-I), RAIPUR-II, KHATRA-I, KHATRA-II, INDPUR, RANIBANDH, SIMLAPAL, TALDANGRA, JOYPUR, KOTALPUR, SONAMUKHI, PATRASAYAR,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BISHNUPUR,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BISHNUPUR, PATRASAYAR, INDUS, </w:t>
            </w:r>
          </w:p>
        </w:tc>
        <w:tc>
          <w:tcPr>
            <w:tcW w:type="dxa" w:w="1728"/>
          </w:tcPr>
          <w:p>
            <w:r>
              <w:t xml:space="preserve">GANGAJALGHATI, INDUS,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BISHNUPUR, INDUS, </w:t>
            </w:r>
          </w:p>
        </w:tc>
        <w:tc>
          <w:tcPr>
            <w:tcW w:type="dxa" w:w="1728"/>
          </w:tcPr>
          <w:p>
            <w:r>
              <w:t xml:space="preserve">GANGAJALGHATI,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CHHATNA, JOYPUR, </w:t>
            </w:r>
          </w:p>
        </w:tc>
        <w:tc>
          <w:tcPr>
            <w:tcW w:type="dxa" w:w="1728"/>
          </w:tcPr>
          <w:p>
            <w:r>
              <w:t xml:space="preserve">CHHATNA, KHATRA-I, JOYPUR,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 xml:space="preserve">RANIBANDH,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BARJORA, </w:t>
            </w:r>
          </w:p>
        </w:tc>
        <w:tc>
          <w:tcPr>
            <w:tcW w:type="dxa" w:w="1728"/>
          </w:tcPr>
          <w:p>
            <w:r>
              <w:t xml:space="preserve">BISHNUPUR,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MEJIA, KHATRA-II, PATRASAYAR,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BANKURA-I, BANKURA-II, ONDA, GANGAJALGHATI, KHATRA-I, BISHNUPUR, </w:t>
            </w:r>
          </w:p>
        </w:tc>
        <w:tc>
          <w:tcPr>
            <w:tcW w:type="dxa" w:w="1728"/>
          </w:tcPr>
          <w:p>
            <w:r>
              <w:t xml:space="preserve">BARJORA, MEJIA, KHATRA-II, SIMLAPAL,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SALTORA, RAIPUR (RAIPUR-I), RAIPUR-II, INDPUR, RANIBANDH, SIMLAPAL, TALDANGRA, SONAMUKHI, INDUS, </w:t>
            </w:r>
          </w:p>
        </w:tc>
        <w:tc>
          <w:tcPr>
            <w:tcW w:type="dxa" w:w="1728"/>
          </w:tcPr>
          <w:p>
            <w:r>
              <w:t xml:space="preserve">BANKURA-I, BANKURA-II, ONDA, GANGAJALGHATI, SALTORA, RAIPUR (RAIPUR-I), RAIPUR-II, INDPUR, TALDANGRA, KOTALPUR, SONAMUKHI, PATRASAYAR, INDUS,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INDPUR, TALDANGRA, SONAMUKHI, </w:t>
            </w:r>
          </w:p>
        </w:tc>
        <w:tc>
          <w:tcPr>
            <w:tcW w:type="dxa" w:w="1728"/>
          </w:tcPr>
          <w:p>
            <w:r>
              <w:t xml:space="preserve">BANKURA-I,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RANIBANDH, SIMLAPAL, </w:t>
            </w:r>
          </w:p>
        </w:tc>
        <w:tc>
          <w:tcPr>
            <w:tcW w:type="dxa" w:w="1728"/>
          </w:tcPr>
          <w:p>
            <w:r>
              <w:t xml:space="preserve">INDPUR, TALDANGRA, SONAMUKHI,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CHHATNA, BARJORA, MEJIA, JOYPUR, </w:t>
            </w:r>
          </w:p>
        </w:tc>
        <w:tc>
          <w:tcPr>
            <w:tcW w:type="dxa" w:w="1728"/>
          </w:tcPr>
          <w:p>
            <w:r>
              <w:t xml:space="preserve">CHHATNA, KHATRA-I, JOYPUR,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 xml:space="preserve">KHATRA-II,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BANKURA-I, KHATRA-I, </w:t>
            </w:r>
          </w:p>
        </w:tc>
        <w:tc>
          <w:tcPr>
            <w:tcW w:type="dxa" w:w="1728"/>
          </w:tcPr>
          <w:p>
            <w:r>
              <w:t xml:space="preserve">BARJORA, RANIBANDH,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BANKURA-II, ONDA, GANGAJALGHATI, BISHNUPUR, </w:t>
            </w:r>
          </w:p>
        </w:tc>
        <w:tc>
          <w:tcPr>
            <w:tcW w:type="dxa" w:w="1728"/>
          </w:tcPr>
          <w:p>
            <w:r>
              <w:t xml:space="preserve">MEJIA, SIMLAPAL, BISHNUPUR,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SALTORA, RAIPUR (RAIPUR-I), RAIPUR-II, KHATRA-II, INDPUR, RANIBANDH, SIMLAPAL, TALDANGRA, SONAMUKHI, INDUS, </w:t>
            </w:r>
          </w:p>
        </w:tc>
        <w:tc>
          <w:tcPr>
            <w:tcW w:type="dxa" w:w="1728"/>
          </w:tcPr>
          <w:p>
            <w:r>
              <w:t xml:space="preserve">BANKURA-I, BANKURA-II, ONDA, GANGAJALGHATI, SALTORA, RAIPUR (RAIPUR-I), RAIPUR-II, INDPUR, TALDANGRA, KOTALPUR, SONAMUKHI, PATRASAYAR, INDUS,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INDPUR, TALDANGRA, SONAMUKHI, </w:t>
            </w:r>
          </w:p>
        </w:tc>
        <w:tc>
          <w:tcPr>
            <w:tcW w:type="dxa" w:w="1728"/>
          </w:tcPr>
          <w:p>
            <w:r>
              <w:t xml:space="preserve">BANKURA-I,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RANIBANDH, SIMLAPAL, </w:t>
            </w:r>
          </w:p>
        </w:tc>
        <w:tc>
          <w:tcPr>
            <w:tcW w:type="dxa" w:w="1728"/>
          </w:tcPr>
          <w:p>
            <w:r>
              <w:t xml:space="preserve">INDPUR, TALDANGRA, SONAMUKHI,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MUSUR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CHHATNA, JOYPUR, </w:t>
            </w:r>
          </w:p>
        </w:tc>
        <w:tc>
          <w:tcPr>
            <w:tcW w:type="dxa" w:w="1728"/>
          </w:tcPr>
          <w:p>
            <w:r>
              <w:t xml:space="preserve">BANKURA-II, CHHATNA, RAIPUR-II, JOYPUR, PATRASAYAR,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BANKURA-II, ONDA, RAIPUR-II, </w:t>
            </w:r>
          </w:p>
        </w:tc>
        <w:tc>
          <w:tcPr>
            <w:tcW w:type="dxa" w:w="1728"/>
          </w:tcPr>
          <w:p>
            <w:r>
              <w:t xml:space="preserve">ONDA, BISHNUPUR, KOTALPUR, INDUS,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BISHNUPUR, PATRASAYAR, INDUS, </w:t>
            </w:r>
          </w:p>
        </w:tc>
        <w:tc>
          <w:tcPr>
            <w:tcW w:type="dxa" w:w="1728"/>
          </w:tcPr>
          <w:p>
            <w:r>
              <w:t xml:space="preserve">GANGAJALGHATI, MEJIA, SALTORA, KHATRA-II, SIMLAPAL,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GANGAJALGHATI, SALTORA, </w:t>
            </w:r>
          </w:p>
        </w:tc>
        <w:tc>
          <w:tcPr>
            <w:tcW w:type="dxa" w:w="1728"/>
          </w:tcPr>
          <w:p>
            <w:r>
              <w:t xml:space="preserve">BARJORA,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BARJORA, MEJIA, KHATRA-II, </w:t>
            </w:r>
          </w:p>
        </w:tc>
        <w:tc>
          <w:tcPr>
            <w:tcW w:type="dxa" w:w="1728"/>
          </w:tcPr>
          <w:p>
            <w:r>
              <w:t xml:space="preserve">RAIPUR (RAIPUR-I), RANIBANDH,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RAIPUR (RAIPUR-I), KHATRA-I, INDPUR, RANIBANDH, SIMLAPAL, TALDANGRA, SONAMUKHI, </w:t>
            </w:r>
          </w:p>
        </w:tc>
        <w:tc>
          <w:tcPr>
            <w:tcW w:type="dxa" w:w="1728"/>
          </w:tcPr>
          <w:p>
            <w:r>
              <w:t xml:space="preserve">BANKURA-I, INDPUR, TALDANGRA, SONAMUKHI,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INDPUR, TALDANGRA, SONAMUKHI, </w:t>
            </w:r>
          </w:p>
        </w:tc>
        <w:tc>
          <w:tcPr>
            <w:tcW w:type="dxa" w:w="1728"/>
          </w:tcPr>
          <w:p>
            <w:r>
              <w:t xml:space="preserve">BANKURA-I,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RANIBANDH, SIMLAPAL, </w:t>
            </w:r>
          </w:p>
        </w:tc>
        <w:tc>
          <w:tcPr>
            <w:tcW w:type="dxa" w:w="1728"/>
          </w:tcPr>
          <w:p>
            <w:r>
              <w:t xml:space="preserve">INDPUR, TALDANGRA, SONAMUKHI,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GANGAJALGHATI, SALTORA, KHATRA-I, KHATRA-II, INDPUR, RANIBANDH, SIMLAPAL, TALDANGRA, BISHNUPUR, JOYPUR, SONAMUKHI, PATRASAYAR, INDUS,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 xml:space="preserve">CHHATNA, BARJORA, MEJIA, RAIPUR-II, KOTALPUR,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 xml:space="preserve">CHHATNA, BARJORA, MEJIA, RAIPUR-II, KOTALPUR,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KHATRA-I, KHATRA-II, INDPUR, RANIBANDH, SIMLAPAL, TALDANGRA, BISHNUPUR, JOYPUR, SONAMUKHI, PATRASAYAR, INDUS, 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 xml:space="preserve">RAIPUR (RAIPUR-I), RAIPUR-II, KOTALPUR,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 xml:space="preserve">RAIPUR-II, KOTALPUR,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MASKALAI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ONDA, CHHATNA, MEJIA, SALTORA, RAIPUR-II, KHATRA-I, KHATRA-II, INDPUR, RANIBANDH, SIMLAPAL, TALDANGRA, BISHNUPUR, JOYPUR, SONAMUKHI, PATRASAYAR, INDUS, </w:t>
            </w:r>
          </w:p>
        </w:tc>
        <w:tc>
          <w:tcPr>
            <w:tcW w:type="dxa" w:w="1728"/>
          </w:tcPr>
          <w:p>
            <w:r>
              <w:t xml:space="preserve">BANKURA-I, ONDA, SALTORA, KHATRA-I, KHATRA-II, INDPUR, RANIBANDH, SIMLAPAL, TALDANGRA, BISHNUPUR, JOYPUR, SONAMUKHI, PATRASAYAR, INDUS,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BARJORA,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BANKURA-II, GANGAJALGHATI, BARJORA, RAIPUR (RAIPUR-I), KOTALPUR, </w:t>
            </w:r>
          </w:p>
        </w:tc>
        <w:tc>
          <w:tcPr>
            <w:tcW w:type="dxa" w:w="1728"/>
          </w:tcPr>
          <w:p>
            <w:r>
              <w:t xml:space="preserve">BANKURA-II, CHHATNA, GANGAJALGHATI, MEJIA, RAIPUR-II,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BANKURA-II, GANGAJALGHATI,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BANKURA-II, GANGAJALGHATI, BARJORA, RAIPUR (RAIPUR-I), KOTALPUR, </w:t>
            </w:r>
          </w:p>
        </w:tc>
        <w:tc>
          <w:tcPr>
            <w:tcW w:type="dxa" w:w="1728"/>
          </w:tcPr>
          <w:p>
            <w:r>
              <w:t xml:space="preserve">CHHATNA, MEJIA, RAIPUR-II,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KHESARI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CHHATNA, BARJORA,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BARJORA,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ONDA, GANGAJALGHATI, MEJIA, </w:t>
            </w:r>
          </w:p>
        </w:tc>
        <w:tc>
          <w:tcPr>
            <w:tcW w:type="dxa" w:w="1728"/>
          </w:tcPr>
          <w:p>
            <w:r>
              <w:t xml:space="preserve">GANGAJALGHATI, MEJIA,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ONDA, MEJIA, </w:t>
            </w:r>
          </w:p>
        </w:tc>
        <w:tc>
          <w:tcPr>
            <w:tcW w:type="dxa" w:w="1728"/>
          </w:tcPr>
          <w:p>
            <w:r>
              <w:t xml:space="preserve">GANGAJALGHATI,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GANGAJALGHATI, </w:t>
            </w:r>
          </w:p>
        </w:tc>
        <w:tc>
          <w:tcPr>
            <w:tcW w:type="dxa" w:w="1728"/>
          </w:tcPr>
          <w:p>
            <w:r>
              <w:t xml:space="preserve">MEJIA,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CHHATNA, GANGAJALGHATI, SALTORA, KHATRA-II, JOYPUR, KOTALPUR, SONAMUKHI, PATRASAYAR, </w:t>
            </w:r>
          </w:p>
        </w:tc>
        <w:tc>
          <w:tcPr>
            <w:tcW w:type="dxa" w:w="1728"/>
          </w:tcPr>
          <w:p>
            <w:r>
              <w:t xml:space="preserve">CHHATNA, MEJIA, SALTORA, RANIBANDH, JOYPUR, KOTALPUR, SONAMUKHI, PATRASAYAR, INDUS,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 xml:space="preserve">BANKURA-II, RAIPUR (RAIPUR-I), RAIPUR-II,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BANKURA-II, ONDA, BARJORA, MEJIA, RAIPUR (RAIPUR-I), RAIPUR-II, INDPUR, RANIBANDH, SIMLAPAL, TALDANGRA, BISHNUPUR, INDUS, </w:t>
            </w:r>
          </w:p>
        </w:tc>
        <w:tc>
          <w:tcPr>
            <w:tcW w:type="dxa" w:w="1728"/>
          </w:tcPr>
          <w:p>
            <w:r>
              <w:t xml:space="preserve">BANKURA-I, ONDA, GANGAJALGHATI, BARJORA, KHATRA-I, KHATRA-II, INDPUR, SIMLAPAL, TALDANGRA, BISHNUPUR, 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ONDA, BARJORA, INDPUR, RANIBANDH, TALDANGRA, BISHNUPUR, INDUS, </w:t>
            </w:r>
          </w:p>
        </w:tc>
        <w:tc>
          <w:tcPr>
            <w:tcW w:type="dxa" w:w="1728"/>
          </w:tcPr>
          <w:p>
            <w:r>
              <w:t xml:space="preserve">GANGAJALGHATI, KHATRA-I,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MEJIA, SIMLAPAL, </w:t>
            </w:r>
          </w:p>
        </w:tc>
        <w:tc>
          <w:tcPr>
            <w:tcW w:type="dxa" w:w="1728"/>
          </w:tcPr>
          <w:p>
            <w:r>
              <w:t xml:space="preserve">BANKURA-I, ONDA, BARJORA, INDPUR, TALDANGRA, BISHNUPUR,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CHHATNA, SALTORA, KHATRA-II, INDPUR, JOYPUR, KOTALPUR, SONAMUKHI, PATRASAYAR, </w:t>
            </w:r>
          </w:p>
        </w:tc>
        <w:tc>
          <w:tcPr>
            <w:tcW w:type="dxa" w:w="1728"/>
          </w:tcPr>
          <w:p>
            <w:r>
              <w:t xml:space="preserve">CHHATNA, MEJIA, SALTORA, RANIBANDH, JOYPUR, KOTALPUR, SONAMUKHI, PATRASAYAR, INDUS, 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BANKURA-II, RAIPUR (RAIPUR-I), RAIPUR-II, SIMLAPAL,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BANKURA-II, ONDA, GANGAJALGHATI, BARJORA, MEJIA, RAIPUR (RAIPUR-I), RAIPUR-II, KHATRA-I, RANIBANDH, SIMLAPAL, TALDANGRA, BISHNUPUR, INDUS, </w:t>
            </w:r>
          </w:p>
        </w:tc>
        <w:tc>
          <w:tcPr>
            <w:tcW w:type="dxa" w:w="1728"/>
          </w:tcPr>
          <w:p>
            <w:r>
              <w:t xml:space="preserve">BANKURA-I, ONDA, GANGAJALGHATI, BARJORA, KHATRA-I, KHATRA-II, INDPUR, TALDANGRA, BISHNUPUR, 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ONDA, BARJORA, RANIBANDH, TALDANGRA, BISHNUPUR, INDUS, </w:t>
            </w:r>
          </w:p>
        </w:tc>
        <w:tc>
          <w:tcPr>
            <w:tcW w:type="dxa" w:w="1728"/>
          </w:tcPr>
          <w:p>
            <w:r>
              <w:t xml:space="preserve">GANGAJALGHATI, KHATRA-I,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GANGAJALGHATI, MEJIA, SIMLAPAL, </w:t>
            </w:r>
          </w:p>
        </w:tc>
        <w:tc>
          <w:tcPr>
            <w:tcW w:type="dxa" w:w="1728"/>
          </w:tcPr>
          <w:p>
            <w:r>
              <w:t xml:space="preserve">BANKURA-I, ONDA, BARJORA, INDPUR, TALDANGRA, BISHNUPUR,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GRAM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CHHATNA, SALTORA, JOYPUR, KOTALPUR, SONAMUKHI, PATRASAYAR, </w:t>
            </w:r>
          </w:p>
        </w:tc>
        <w:tc>
          <w:tcPr>
            <w:tcW w:type="dxa" w:w="1728"/>
          </w:tcPr>
          <w:p>
            <w:r>
              <w:t xml:space="preserve">CHHATNA, SALTORA, RANIBANDH, JOYPUR, KOTALPUR, SONAMUKHI, PATRASAYAR, INDUS,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KHATRA-II,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MEJIA, RAIPUR-II,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BANKURA-II, SIMLAPAL,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BANKURA-II, RAIPUR-II, KHATRA-I, KHATRA-II,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ONDA, GANGAJALGHATI, BARJORA, MEJIA, INDPUR, RANIBANDH, SIMLAPAL, TALDANGRA, BISHNUPUR, INDUS, </w:t>
            </w:r>
          </w:p>
        </w:tc>
        <w:tc>
          <w:tcPr>
            <w:tcW w:type="dxa" w:w="1728"/>
          </w:tcPr>
          <w:p>
            <w:r>
              <w:t xml:space="preserve">BANKURA-I, ONDA, GANGAJALGHATI, BARJORA, KHATRA-I, INDPUR, TALDANGRA, BISHNUPUR, 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ONDA, BARJORA, INDPUR, RANIBANDH, TALDANGRA, BISHNUPUR, INDUS, </w:t>
            </w:r>
          </w:p>
        </w:tc>
        <w:tc>
          <w:tcPr>
            <w:tcW w:type="dxa" w:w="1728"/>
          </w:tcPr>
          <w:p>
            <w:r>
              <w:t xml:space="preserve">GANGAJALGHATI, KHATRA-I,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MEJIA, SIMLAPAL, </w:t>
            </w:r>
          </w:p>
        </w:tc>
        <w:tc>
          <w:tcPr>
            <w:tcW w:type="dxa" w:w="1728"/>
          </w:tcPr>
          <w:p>
            <w:r>
              <w:t xml:space="preserve">BANKURA-I, ONDA, BARJORA, INDPUR, TALDANGRA, BISHNUPUR,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TALDANGRA, SONAMUKHI, PATRASAYAR, 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INDPUR, BISHNUPUR, KOTALPUR, </w:t>
            </w:r>
          </w:p>
        </w:tc>
        <w:tc>
          <w:tcPr>
            <w:tcW w:type="dxa" w:w="1728"/>
          </w:tcPr>
          <w:p>
            <w:r>
              <w:t xml:space="preserve">RAIPUR-II,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ONDA, JOYPUR, </w:t>
            </w:r>
          </w:p>
        </w:tc>
        <w:tc>
          <w:tcPr>
            <w:tcW w:type="dxa" w:w="1728"/>
          </w:tcPr>
          <w:p>
            <w:r>
              <w:t xml:space="preserve">ONDA,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BANKURA-I, MEJIA, KHATRA-I, </w:t>
            </w:r>
          </w:p>
        </w:tc>
        <w:tc>
          <w:tcPr>
            <w:tcW w:type="dxa" w:w="1728"/>
          </w:tcPr>
          <w:p>
            <w:r>
              <w:t xml:space="preserve">TALDANGRA, INDUS,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BANKURA-II, </w:t>
            </w:r>
          </w:p>
        </w:tc>
        <w:tc>
          <w:tcPr>
            <w:tcW w:type="dxa" w:w="1728"/>
          </w:tcPr>
          <w:p>
            <w:r>
              <w:t xml:space="preserve">SIMLAPAL, BISHNUPUR,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SALTORA, RAIPUR-II, INDUS, </w:t>
            </w:r>
          </w:p>
        </w:tc>
        <w:tc>
          <w:tcPr>
            <w:tcW w:type="dxa" w:w="1728"/>
          </w:tcPr>
          <w:p>
            <w:r>
              <w:t xml:space="preserve">RAIPUR (RAIPUR-I), KHATRA-I, KOTALPUR,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CHHATNA, GANGAJALGHATI, KHATRA-II, RANIBANDH, </w:t>
            </w:r>
          </w:p>
        </w:tc>
        <w:tc>
          <w:tcPr>
            <w:tcW w:type="dxa" w:w="1728"/>
          </w:tcPr>
          <w:p>
            <w:r>
              <w:t xml:space="preserve">BANKURA-I, BANKURA-II, KHATRA-II, INDPUR, RANIBANDH, SONAMUKHI,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BARJORA, RAIPUR (RAIPUR-I), SIMLAPAL, </w:t>
            </w:r>
          </w:p>
        </w:tc>
        <w:tc>
          <w:tcPr>
            <w:tcW w:type="dxa" w:w="1728"/>
          </w:tcPr>
          <w:p>
            <w:r>
              <w:t xml:space="preserve">CHHATNA, GANGAJALGHATI, BARJORA, MEJIA, SALTORA, JOYPUR,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BISHNUPUR, JOYPUR,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PATRASAYAR, 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BANKURA-I, ONDA, MEJIA, KHATRA-I, KOTALPUR, </w:t>
            </w:r>
          </w:p>
        </w:tc>
        <w:tc>
          <w:tcPr>
            <w:tcW w:type="dxa" w:w="1728"/>
          </w:tcPr>
          <w:p>
            <w:r>
              <w:t xml:space="preserve">RAIPUR-II, PATRASAYAR,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BANKURA-II, TALDANGRA, SONAMUKHI, </w:t>
            </w:r>
          </w:p>
        </w:tc>
        <w:tc>
          <w:tcPr>
            <w:tcW w:type="dxa" w:w="1728"/>
          </w:tcPr>
          <w:p>
            <w:r>
              <w:t xml:space="preserve">KHATRA-I,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ONDA, TALDANGRA,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RAIPUR-II, </w:t>
            </w:r>
          </w:p>
        </w:tc>
        <w:tc>
          <w:tcPr>
            <w:tcW w:type="dxa" w:w="1728"/>
          </w:tcPr>
          <w:p>
            <w:r>
              <w:t xml:space="preserve">SIMLAPAL, INDUS,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CHHATNA, GANGAJALGHATI, KHATRA-II, RANIBANDH, </w:t>
            </w:r>
          </w:p>
        </w:tc>
        <w:tc>
          <w:tcPr>
            <w:tcW w:type="dxa" w:w="1728"/>
          </w:tcPr>
          <w:p>
            <w:r>
              <w:t xml:space="preserve">BANKURA-I, BANKURA-II, MEJIA, KHATRA-II, INDPUR, RANIBANDH, BISHNUPUR, KOTALPUR, SONAMUKHI,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BARJORA, SALTORA, RAIPUR (RAIPUR-I), INDPUR, SIMLAPAL, INDUS, </w:t>
            </w:r>
          </w:p>
        </w:tc>
        <w:tc>
          <w:tcPr>
            <w:tcW w:type="dxa" w:w="1728"/>
          </w:tcPr>
          <w:p>
            <w:r>
              <w:t xml:space="preserve">CHHATNA, GANGAJALGHATI, BARJORA, SALTORA, JOYPUR,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MUSTARD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RAIPUR-II, BISHNUPUR, </w:t>
            </w:r>
          </w:p>
        </w:tc>
        <w:tc>
          <w:tcPr>
            <w:tcW w:type="dxa" w:w="1728"/>
          </w:tcPr>
          <w:p>
            <w:r>
              <w:t xml:space="preserve">RANIBANDH,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BANKURA-I, ONDA, RANIBANDH, SIMLAPAL, KOTALPUR, PATRASAYAR, </w:t>
            </w:r>
          </w:p>
        </w:tc>
        <w:tc>
          <w:tcPr>
            <w:tcW w:type="dxa" w:w="1728"/>
          </w:tcPr>
          <w:p>
            <w:r>
              <w:t xml:space="preserve">RAIPUR-II, SIMLAPAL, SONAMUKHI, 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BANKURA-II, KHATRA-I, KHATRA-II, JOYPUR, </w:t>
            </w:r>
          </w:p>
        </w:tc>
        <w:tc>
          <w:tcPr>
            <w:tcW w:type="dxa" w:w="1728"/>
          </w:tcPr>
          <w:p>
            <w:r>
              <w:t xml:space="preserve">BANKURA-I, ONDA, MEJIA, KHATRA-II, TALDANGRA, PATRASAYAR,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CHHATNA, TALDANGRA, SONAMUKHI, </w:t>
            </w:r>
          </w:p>
        </w:tc>
        <w:tc>
          <w:tcPr>
            <w:tcW w:type="dxa" w:w="1728"/>
          </w:tcPr>
          <w:p>
            <w:r>
              <w:t xml:space="preserve">SALTORA, KHATRA-I, BISHNUPUR, INDUS,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GANGAJALGHATI, BARJORA, RAIPUR (RAIPUR-I), </w:t>
            </w:r>
          </w:p>
        </w:tc>
        <w:tc>
          <w:tcPr>
            <w:tcW w:type="dxa" w:w="1728"/>
          </w:tcPr>
          <w:p>
            <w:r>
              <w:t xml:space="preserve">BARJORA, INDPUR, KOTALPUR,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INDUS, </w:t>
            </w:r>
          </w:p>
        </w:tc>
        <w:tc>
          <w:tcPr>
            <w:tcW w:type="dxa" w:w="1728"/>
          </w:tcPr>
          <w:p>
            <w:r>
              <w:t xml:space="preserve">BANKURA-II, JOYPUR,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MEJIA, SALTORA, </w:t>
            </w:r>
          </w:p>
        </w:tc>
        <w:tc>
          <w:tcPr>
            <w:tcW w:type="dxa" w:w="1728"/>
          </w:tcPr>
          <w:p>
            <w:r>
              <w:t xml:space="preserve">CHHATNA, RAIPUR (RAIPUR-I),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INDPUR, </w:t>
            </w:r>
          </w:p>
        </w:tc>
        <w:tc>
          <w:tcPr>
            <w:tcW w:type="dxa" w:w="1728"/>
          </w:tcPr>
          <w:p>
            <w:r>
              <w:t xml:space="preserve">GANGAJALGHATI,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RAIPUR-II, BISHNUPUR, </w:t>
            </w:r>
          </w:p>
        </w:tc>
        <w:tc>
          <w:tcPr>
            <w:tcW w:type="dxa" w:w="1728"/>
          </w:tcPr>
          <w:p>
            <w:r>
              <w:t xml:space="preserve">RAIPUR-II, KHATRA-II,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RAIPUR (RAIPUR-I), INDUS, </w:t>
            </w:r>
          </w:p>
        </w:tc>
        <w:tc>
          <w:tcPr>
            <w:tcW w:type="dxa" w:w="1728"/>
          </w:tcPr>
          <w:p>
            <w:r>
              <w:t xml:space="preserve">RAIPUR (RAIPUR-I), SONAMUKHI,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SIMLAPAL, </w:t>
            </w:r>
          </w:p>
        </w:tc>
        <w:tc>
          <w:tcPr>
            <w:tcW w:type="dxa" w:w="1728"/>
          </w:tcPr>
          <w:p>
            <w:r>
              <w:t xml:space="preserve">JOYPUR, KOTALPUR,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BARJORA, 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ONDA, SALTORA, KHATRA-I, KHATRA-II, INDPUR, KOTALPUR, PATRASAYAR, </w:t>
            </w:r>
          </w:p>
        </w:tc>
        <w:tc>
          <w:tcPr>
            <w:tcW w:type="dxa" w:w="1728"/>
          </w:tcPr>
          <w:p>
            <w:r>
              <w:t xml:space="preserve">BARJORA, SIMLAPAL, INDUS,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BANKURA-II, CHHATNA, GANGAJALGHATI, MEJIA, RANIBANDH, SONAMUKHI,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MEJIA, SALTORA, KHATRA-I, INDPUR, RANIBANDH, BISHNUPUR, PATRASAYAR, 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BANKURA-I, CHHATNA, GANGAJALGHATI, MEJIA, RANIBANDH,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BARJORA, RAIPUR-II, SONAMUKHI,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KHATRA-II, JOYPUR, INDUS,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 xml:space="preserve">JOYPUR,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SIMLAPAL, BISHNUPUR, </w:t>
            </w:r>
          </w:p>
        </w:tc>
        <w:tc>
          <w:tcPr>
            <w:tcW w:type="dxa" w:w="1728"/>
          </w:tcPr>
          <w:p>
            <w:r>
              <w:t xml:space="preserve">KHATRA-II, TALDANGRA,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ONDA, BARJORA, SALTORA, RAIPUR-II, KHATRA-I, INDPUR, KOTALPUR, PATRASAYAR, </w:t>
            </w:r>
          </w:p>
        </w:tc>
        <w:tc>
          <w:tcPr>
            <w:tcW w:type="dxa" w:w="1728"/>
          </w:tcPr>
          <w:p>
            <w:r>
              <w:t xml:space="preserve">BANKURA-II, RAIPUR (RAIPUR-I), SIMLAPAL, INDUS,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BANKURA-II, CHHATNA, GANGAJALGHATI, MEJIA, RAIPUR (RAIPUR-I), RANIBANDH, SONAMUKHI, </w:t>
            </w:r>
          </w:p>
        </w:tc>
        <w:tc>
          <w:tcPr>
            <w:tcW w:type="dxa" w:w="1728"/>
          </w:tcPr>
          <w:p>
            <w:r>
              <w:t xml:space="preserve">BANKURA-I, ONDA, CHHATNA, GANGAJALGHATI, MEJIA, SALTORA, KHATRA-I, INDPUR, RANIBANDH, BISHNUPUR, PATRASAYAR, 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BANKURA-I, CHHATNA, GANGAJALGHATI, MEJIA, RANIBANDH,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TIL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TALDANGRA, JOYPUR, INDUS, </w:t>
            </w:r>
          </w:p>
        </w:tc>
        <w:tc>
          <w:tcPr>
            <w:tcW w:type="dxa" w:w="1728"/>
          </w:tcPr>
          <w:p>
            <w:r>
              <w:t xml:space="preserve">ONDA, RAIPUR-II,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>
            <w:r>
              <w:t xml:space="preserve">MEJIA, SALTORA, </w:t>
            </w:r>
          </w:p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ONDA, SIMLAPAL, KOTALPUR, SONAMUKHI, </w:t>
            </w:r>
          </w:p>
        </w:tc>
        <w:tc>
          <w:tcPr>
            <w:tcW w:type="dxa" w:w="1728"/>
          </w:tcPr>
          <w:p>
            <w:r>
              <w:t xml:space="preserve">TALDANGRA, JOYPUR, SONAMUKHI, PATRASAYAR, INDUS,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>
            <w:r>
              <w:t xml:space="preserve">BANKURA-I, BANKURA-II, CHHATNA, KHATRA-I, PATRASAYAR, </w:t>
            </w:r>
          </w:p>
        </w:tc>
        <w:tc>
          <w:tcPr>
            <w:tcW w:type="dxa" w:w="1728"/>
          </w:tcPr>
          <w:p>
            <w:r>
              <w:t xml:space="preserve">INDPUR, RANIBANDH, SIMLAPAL,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>
            <w:r>
              <w:t xml:space="preserve">BARJORA, RANIBANDH, </w:t>
            </w:r>
          </w:p>
        </w:tc>
        <w:tc>
          <w:tcPr>
            <w:tcW w:type="dxa" w:w="1728"/>
          </w:tcPr>
          <w:p>
            <w:r>
              <w:t xml:space="preserve">SALTORA, KHATRA-I,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>
            <w:r>
              <w:t xml:space="preserve">BISHNUPUR, </w:t>
            </w:r>
          </w:p>
        </w:tc>
        <w:tc>
          <w:tcPr>
            <w:tcW w:type="dxa" w:w="1728"/>
          </w:tcPr>
          <w:p>
            <w:r>
              <w:t xml:space="preserve">BANKURA-I, BANKURA-II, KHATRA-II, 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RAIPUR-II, KHATRA-II, </w:t>
            </w:r>
          </w:p>
        </w:tc>
        <w:tc>
          <w:tcPr>
            <w:tcW w:type="dxa" w:w="1728"/>
          </w:tcPr>
          <w:p>
            <w:r>
              <w:t xml:space="preserve">CHHATNA, GANGAJALGHATI, BARJORA, MEJIA, RAIPUR (RAIPUR-I), 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GANGAJALGHATI, RAIPUR (RAIPUR-I), INDPUR, </w:t>
            </w:r>
          </w:p>
        </w:tc>
        <w:tc>
          <w:tcPr>
            <w:tcW w:type="dxa" w:w="1728"/>
          </w:tcPr>
          <w:p>
            <w:r>
              <w:t xml:space="preserve">BISHNUPUR,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POTATO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 xml:space="preserve">BANKURA-I, BANKURA-II, ONDA, CHHATNA, GANGAJALGHATI, BARJORA, MEJIA, SALTORA, RAIPUR (RAIPUR-I), RAIPUR-II, KHATRA-I, KHATRA-II, INDPUR, RANIBANDH, SIMLAPAL, TALDANGRA, BISHNUPUR, JOYPUR, KOTALPUR, SONAMUKHI, PATRASAYAR, INDUS, 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22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Area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ONDA, CHHATNA, BARJORA, MEJIA, SALTORA, RAIPUR (RAIPUR-I), RAIPUR-II, KHATRA-I, KHATRA-II, INDPUR, RANIBANDH, SIMLAPAL, TALDANGRA, BISHNUPUR, JOYPUR, SONAMUKHI, PATRASAYAR, INDUS, </w:t>
            </w:r>
          </w:p>
        </w:tc>
        <w:tc>
          <w:tcPr>
            <w:tcW w:type="dxa" w:w="1728"/>
          </w:tcPr>
          <w:p>
            <w:r>
              <w:t xml:space="preserve">ONDA, CHHATNA, BARJORA, MEJIA, SALTORA, RAIPUR-II, KHATRA-I, KHATRA-II, INDPUR, RANIBANDH, SIMLAPAL, BISHNUPUR, JOYPUR, KOTALPUR, SONAMUKHI, PATRASAYAR, INDUS, 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BANKURA-II, GANGAJALGHATI, KOTALPUR, </w:t>
            </w:r>
          </w:p>
        </w:tc>
        <w:tc>
          <w:tcPr>
            <w:tcW w:type="dxa" w:w="1728"/>
          </w:tcPr>
          <w:p>
            <w:r>
              <w:t xml:space="preserve">BANKURA-I, BANKURA-II, GANGAJALGHATI, TALDANGRA,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BANKURA-I, BANKURA-II, GANGAJALGHATI, KOTALPUR, 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Production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ONDA, CHHATNA, BARJORA, MEJIA, SALTORA, RAIPUR-II, KHATRA-I, KHATRA-II, INDPUR, RANIBANDH, SIMLAPAL, TALDANGRA, BISHNUPUR, JOYPUR, SONAMUKHI, PATRASAYAR, INDUS, </w:t>
            </w:r>
          </w:p>
        </w:tc>
        <w:tc>
          <w:tcPr>
            <w:tcW w:type="dxa" w:w="1728"/>
          </w:tcPr>
          <w:p>
            <w:r>
              <w:t xml:space="preserve">ONDA, CHHATNA, BARJORA, MEJIA, SALTORA, RAIPUR-II, KHATRA-I, KHATRA-II, INDPUR, RANIBANDH, SIMLAPAL, BISHNUPUR, JOYPUR, SONAMUKHI, PATRASAYAR, INDUS, 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BANKURA-II, GANGAJALGHATI, KOTALPUR, </w:t>
            </w:r>
          </w:p>
        </w:tc>
        <w:tc>
          <w:tcPr>
            <w:tcW w:type="dxa" w:w="1728"/>
          </w:tcPr>
          <w:p>
            <w:r>
              <w:t xml:space="preserve">BANKURA-I, BANKURA-II, GANGAJALGHATI, RAIPUR (RAIPUR-I), TALDANGRA,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BANKURA-I, BANKURA-II, GANGAJALGHATI, KOTALPUR, 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r>
        <w:t xml:space="preserve">Crop: </w:t>
      </w:r>
      <w:r>
        <w:rPr>
          <w:b/>
        </w:rPr>
        <w:t>SUGARCANE</w:t>
        <w:br/>
      </w:r>
      <w:r>
        <w:rPr>
          <w:b/>
        </w:rPr>
        <w:t>Yield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</w:tcPr>
          <w:p>
            <w:r>
              <w:t>Range of Percentage Variation</w:t>
            </w:r>
          </w:p>
        </w:tc>
        <w:tc>
          <w:tcPr>
            <w:tcW w:type="dxa" w:w="3456"/>
            <w:gridSpan w:val="2"/>
          </w:tcPr>
          <w:p>
            <w:r>
              <w:t>Name of Block</w:t>
            </w:r>
          </w:p>
        </w:tc>
        <w:tc>
          <w:tcPr>
            <w:tcW w:type="dxa" w:w="3456"/>
            <w:gridSpan w:val="2"/>
          </w:tcPr>
          <w:p>
            <w:r>
              <w:t>Number of Blocks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  <w:tc>
          <w:tcPr>
            <w:tcW w:type="dxa" w:w="1728"/>
          </w:tcPr>
          <w:p>
            <w:r>
              <w:t>2014-15 over 2013-14</w:t>
            </w:r>
          </w:p>
        </w:tc>
        <w:tc>
          <w:tcPr>
            <w:tcW w:type="dxa" w:w="1728"/>
          </w:tcPr>
          <w:p>
            <w:r>
              <w:t>2015-16 over 2014-15</w:t>
            </w:r>
          </w:p>
        </w:tc>
      </w:tr>
      <w:tr>
        <w:tc>
          <w:tcPr>
            <w:tcW w:type="dxa" w:w="1728"/>
          </w:tcPr>
          <w:p>
            <w:r>
              <w:t>&lt; 5</w:t>
            </w:r>
          </w:p>
        </w:tc>
        <w:tc>
          <w:tcPr>
            <w:tcW w:type="dxa" w:w="1728"/>
          </w:tcPr>
          <w:p>
            <w:r>
              <w:t xml:space="preserve">ONDA, CHHATNA, BARJORA, MEJIA, SALTORA, RAIPUR-II, KHATRA-I, INDPUR, RANIBANDH, SIMLAPAL, BISHNUPUR, JOYPUR, SONAMUKHI, PATRASAYAR, INDUS, </w:t>
            </w:r>
          </w:p>
        </w:tc>
        <w:tc>
          <w:tcPr>
            <w:tcW w:type="dxa" w:w="1728"/>
          </w:tcPr>
          <w:p>
            <w:r>
              <w:t xml:space="preserve">ONDA, CHHATNA, BARJORA, MEJIA, SALTORA, RAIPUR-II, KHATRA-I, KHATRA-II, INDPUR, RANIBANDH, SIMLAPAL, BISHNUPUR, JOYPUR, SONAMUKHI, PATRASAYAR, INDUS, 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6 - 10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11 - 20</w:t>
            </w:r>
          </w:p>
        </w:tc>
        <w:tc>
          <w:tcPr>
            <w:tcW w:type="dxa" w:w="1728"/>
          </w:tcPr>
          <w:p>
            <w:r>
              <w:t xml:space="preserve">KOTALPUR,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21 - 30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BANKURA-I, GANGAJALGHATI,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31 - 40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 xml:space="preserve">BANKURA-II, RAIPUR (RAIPUR-I), 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41 - 50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51 - 100</w:t>
            </w:r>
          </w:p>
        </w:tc>
        <w:tc>
          <w:tcPr>
            <w:tcW w:type="dxa" w:w="1728"/>
          </w:tcPr>
          <w:p>
            <w:r>
              <w:t xml:space="preserve">RAIPUR (RAIPUR-I),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&gt; 100</w:t>
            </w:r>
          </w:p>
        </w:tc>
        <w:tc>
          <w:tcPr>
            <w:tcW w:type="dxa" w:w="1728"/>
          </w:tcPr>
          <w:p>
            <w:r>
              <w:t xml:space="preserve">BANKURA-I, BANKURA-II, GANGAJALGHATI, KHATRA-II, TALDANGRA, 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Change to 0</w:t>
            </w:r>
          </w:p>
        </w:tc>
        <w:tc>
          <w:tcPr>
            <w:tcW w:type="dxa" w:w="1728"/>
          </w:tcPr>
          <w:p>
            <w:r>
              <w:t xml:space="preserve">KHATRA-II, TALDANGRA,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Change from 0</w:t>
            </w:r>
          </w:p>
        </w:tc>
        <w:tc>
          <w:tcPr>
            <w:tcW w:type="dxa" w:w="1728"/>
          </w:tcPr>
          <w:p>
            <w:r>
              <w:t xml:space="preserve">BANKURA-I, BANKURA-II, GANGAJALGHATI, </w:t>
            </w:r>
          </w:p>
        </w:tc>
        <w:tc>
          <w:tcPr>
            <w:tcW w:type="dxa" w:w="1728"/>
          </w:tcPr>
          <w:p>
            <w:r>
              <w:t xml:space="preserve">TALDANGRA, 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ERROR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b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