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MALDA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RATUA-I, KALIACHAK-III, </w:t>
            </w:r>
          </w:p>
        </w:tc>
        <w:tc>
          <w:tcPr>
            <w:tcW w:type="dxa" w:w="1728"/>
          </w:tcPr>
          <w:p>
            <w:r>
              <w:t xml:space="preserve">BAMANGOLA, HABIBPUR,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 xml:space="preserve">MANIKCHAK, GAJOLE, KALIACHAK-II, KALIACHAK-III,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CHANCHAL-II,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CHANCHAL-I, HARISHCHANDRAPUR-I, HARISHCHANDRAPUR-II, RATUA-II, OLD MALDA, HABIBPUR, KALIACHAK-II, </w:t>
            </w:r>
          </w:p>
        </w:tc>
        <w:tc>
          <w:tcPr>
            <w:tcW w:type="dxa" w:w="1728"/>
          </w:tcPr>
          <w:p>
            <w:r>
              <w:t xml:space="preserve">CHANCHAL-II, HARISHCHANDRAPUR-I, HARISHCHANDRAPUR-II, RATUA-I, RATUA-II, ENGLISHBAZAR,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MANIKCHAK, GAJOLE, BAMANGOLA, KALIACHAK-I, </w:t>
            </w:r>
          </w:p>
        </w:tc>
        <w:tc>
          <w:tcPr>
            <w:tcW w:type="dxa" w:w="1728"/>
          </w:tcPr>
          <w:p>
            <w:r>
              <w:t xml:space="preserve">CHANCHAL-I, OLD MALDA,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 xml:space="preserve">BAMANGOLA, HABIBPUR, KALIACHAK-I,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CHANCHAL-II, </w:t>
            </w:r>
          </w:p>
        </w:tc>
        <w:tc>
          <w:tcPr>
            <w:tcW w:type="dxa" w:w="1728"/>
          </w:tcPr>
          <w:p>
            <w:r>
              <w:t xml:space="preserve">KALIACHAK-II, KALIACHAK-III,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RATUA-I, KALIACHAK-III, </w:t>
            </w:r>
          </w:p>
        </w:tc>
        <w:tc>
          <w:tcPr>
            <w:tcW w:type="dxa" w:w="1728"/>
          </w:tcPr>
          <w:p>
            <w:r>
              <w:t xml:space="preserve">MANIKCHAK, GAJOLE,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HARISHCHANDRAPUR-I, HARISHCHANDRAPUR-II, OLD MALDA, KALIACHAK-II, </w:t>
            </w:r>
          </w:p>
        </w:tc>
        <w:tc>
          <w:tcPr>
            <w:tcW w:type="dxa" w:w="1728"/>
          </w:tcPr>
          <w:p>
            <w:r>
              <w:t xml:space="preserve">CHANCHAL-II, HARISHCHANDRAPUR-I, HARISHCHANDRAPUR-II, RATUA-I, RATUA-II, ENGLISHBAZAR,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RATUA-II, MANIKCHAK, GAJOLE, BAMANGOLA, HABIBPUR, KALIACHAK-I, </w:t>
            </w:r>
          </w:p>
        </w:tc>
        <w:tc>
          <w:tcPr>
            <w:tcW w:type="dxa" w:w="1728"/>
          </w:tcPr>
          <w:p>
            <w:r>
              <w:t xml:space="preserve">CHANCHAL-I, OLD MALDA,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OLD MALDA, KALIACHAK-I,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CHANCHAL-II, HARISHCHANDRAPUR-II, MANIKCHAK, GAJOLE, BAMANGOLA, HABIBPUR, KALIACHAK-II,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CHANCHAL-I, CHANCHAL-II, HARISHCHANDRAPUR-II, RATUA-I, MANIKCHAK, GAJOLE, BAMANGOLA, HABIBPUR, ENGLISHBAZAR, KALIACHAK-II, KALIACHAK-III, </w:t>
            </w:r>
          </w:p>
        </w:tc>
        <w:tc>
          <w:tcPr>
            <w:tcW w:type="dxa" w:w="1728"/>
          </w:tcPr>
          <w:p>
            <w:r>
              <w:t xml:space="preserve">RATUA-I, ENGLISHBAZAR,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OLD MALDA, </w:t>
            </w:r>
          </w:p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HARISHCHANDRAPUR-I, RATUA-II,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HARISHCHANDRAPUR-I, RATUA-II, MANIKCHAK, KALIACHAK-I, KALIACHAK-II, KALIACHAK-III, </w:t>
            </w:r>
          </w:p>
        </w:tc>
        <w:tc>
          <w:tcPr>
            <w:tcW w:type="dxa" w:w="1728"/>
          </w:tcPr>
          <w:p>
            <w:r>
              <w:t xml:space="preserve">CHANCHAL-I, HARISHCHANDRAPUR-I, HARISHCHANDRAPUR-II, RATUA-I, RATUA-II, MANIKCHAK, GAJOLE, OLD MALDA, HABIBPUR, ENGLISHBAZAR, KALIACHAK-I,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 xml:space="preserve">CHANCHAL-II, BAMANGOLA, KALIACHAK-II,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HARISHCHANDRAPUR-II, ENGLISHBAZAR,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CHANCHAL-II, RATUA-I, BAMANGOLA, OLD MALDA, HABIBPUR,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RATUA-II, MANIKCHAK, </w:t>
            </w:r>
          </w:p>
        </w:tc>
        <w:tc>
          <w:tcPr>
            <w:tcW w:type="dxa" w:w="1728"/>
          </w:tcPr>
          <w:p>
            <w:r>
              <w:t xml:space="preserve">CHANCHAL-I, CHANCHAL-II, MANIKCHAK, GAJOLE,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HARISHCHANDRAPUR-I, GAJOLE, KALIACHAK-III, 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 xml:space="preserve">HARISHCHANDRAPUR-I, HARISHCHANDRAPUR-II, RATUA-II, OLD MALDA, HABIBPUR, KALIACHAK-I, KALIACHAK-II,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RATUA-I, BAMANGOLA,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HARISHCHANDRAPUR-II, ENGLISHBAZAR, KALIACHAK-I, KALIACHAK-II,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CHANCHAL-II, RATUA-I, BAMANGOLA, OLD MALDA, HABIBPUR,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RATUA-II, MANIKCHAK, GAJOLE, </w:t>
            </w:r>
          </w:p>
        </w:tc>
        <w:tc>
          <w:tcPr>
            <w:tcW w:type="dxa" w:w="1728"/>
          </w:tcPr>
          <w:p>
            <w:r>
              <w:t xml:space="preserve">CHANCHAL-I, MANIKCHAK, GAJOLE,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CHANCHAL-I, HARISHCHANDRAPUR-I, </w:t>
            </w:r>
          </w:p>
        </w:tc>
        <w:tc>
          <w:tcPr>
            <w:tcW w:type="dxa" w:w="1728"/>
          </w:tcPr>
          <w:p>
            <w:r>
              <w:t xml:space="preserve">CHANCHAL-II, ENGLISHBAZAR, KALIACHAK-I, KALIACHAK-II,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HARISHCHANDRAPUR-II, RATUA-I, ENGLISHBAZAR, KALIACHAK-III, </w:t>
            </w:r>
          </w:p>
        </w:tc>
        <w:tc>
          <w:tcPr>
            <w:tcW w:type="dxa" w:w="1728"/>
          </w:tcPr>
          <w:p>
            <w:r>
              <w:t xml:space="preserve">HARISHCHANDRAPUR-I, HARISHCHANDRAPUR-II, RATUA-I, RATUA-II, BAMANGOLA, OLD MALDA, HABIBPUR, KALIACHAK-III,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CHANCHAL-II, HABIBPUR,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OLD MALDA, KALIACHAK-I,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HARISHCHANDRAPUR-I, RATUA-II, GAJOLE, </w:t>
            </w:r>
          </w:p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CHANCHAL-II, HARISHCHANDRAPUR-I, GAJOLE, OLD MALDA, HABIBPUR,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BAMANGOLA, ENGLISHBAZAR, </w:t>
            </w:r>
          </w:p>
        </w:tc>
        <w:tc>
          <w:tcPr>
            <w:tcW w:type="dxa" w:w="1728"/>
          </w:tcPr>
          <w:p>
            <w:r>
              <w:t xml:space="preserve">HARISHCHANDRAPUR-II, RATUA-I,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HARISHCHANDRAPUR-II, OLD MALDA, KALIACHAK-I, </w:t>
            </w:r>
          </w:p>
        </w:tc>
        <w:tc>
          <w:tcPr>
            <w:tcW w:type="dxa" w:w="1728"/>
          </w:tcPr>
          <w:p>
            <w:r>
              <w:t xml:space="preserve">MANIKCHAK, KALIACHAK-II,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CHANCHAL-II, MANIKCHAK, HABIBPUR, KALIACHAK-II, </w:t>
            </w:r>
          </w:p>
        </w:tc>
        <w:tc>
          <w:tcPr>
            <w:tcW w:type="dxa" w:w="1728"/>
          </w:tcPr>
          <w:p>
            <w:r>
              <w:t xml:space="preserve">ENGLISHBAZAR, KALIACHAK-I,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RATUA-I, KALIACHAK-III, </w:t>
            </w:r>
          </w:p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 xml:space="preserve">HARISHCHANDRAPUR-II, RATUA-I, HABIBPUR,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ENGLISHBAZAR, KALIACHAK-I, </w:t>
            </w:r>
          </w:p>
        </w:tc>
        <w:tc>
          <w:tcPr>
            <w:tcW w:type="dxa" w:w="1728"/>
          </w:tcPr>
          <w:p>
            <w:r>
              <w:t xml:space="preserve">HARISHCHANDRAPUR-I, RATUA-II, OLD MALDA, KALIACHAK-III,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HARISHCHANDRAPUR-I, OLD MALDA, </w:t>
            </w:r>
          </w:p>
        </w:tc>
        <w:tc>
          <w:tcPr>
            <w:tcW w:type="dxa" w:w="1728"/>
          </w:tcPr>
          <w:p>
            <w:r>
              <w:t xml:space="preserve">CHANCHAL-II,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HARISHCHANDRAPUR-II, MANIKCHAK, BAMANGOLA, HABIBPUR, </w:t>
            </w:r>
          </w:p>
        </w:tc>
        <w:tc>
          <w:tcPr>
            <w:tcW w:type="dxa" w:w="1728"/>
          </w:tcPr>
          <w:p>
            <w:r>
              <w:t xml:space="preserve">MANIKCHAK, GAJOLE, KALIACHAK-II,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CHANCHAL-I, CHANCHAL-II, RATUA-II, KALIACHAK-II, </w:t>
            </w:r>
          </w:p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ENGLISHBAZAR, KALIACHAK-I,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RATUA-I, KALIACHAK-III, </w:t>
            </w:r>
          </w:p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CHANCHAL-II, HARISHCHANDRAPUR-II, MANIKCHAK, BAMANGOLA, HABIBPUR, KALIACHAK-II, KALIACHAK-III, </w:t>
            </w:r>
          </w:p>
        </w:tc>
        <w:tc>
          <w:tcPr>
            <w:tcW w:type="dxa" w:w="1728"/>
          </w:tcPr>
          <w:p>
            <w:r>
              <w:t xml:space="preserve">CHANCHAL-II, HARISHCHANDRAPUR-I, RATUA-II, MANIKCHAK, OLD MALDA, KALIACHAK-I, KALIACHAK-II, KALIACHAK-III,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GAJOLE, OLD MALDA, </w:t>
            </w:r>
          </w:p>
        </w:tc>
        <w:tc>
          <w:tcPr>
            <w:tcW w:type="dxa" w:w="1728"/>
          </w:tcPr>
          <w:p>
            <w:r>
              <w:t xml:space="preserve">CHANCHAL-I, HABIBPUR,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CHANCHAL-I, HARISHCHANDRAPUR-I, RATUA-I, KALIACHAK-I, </w:t>
            </w:r>
          </w:p>
        </w:tc>
        <w:tc>
          <w:tcPr>
            <w:tcW w:type="dxa" w:w="1728"/>
          </w:tcPr>
          <w:p>
            <w:r>
              <w:t xml:space="preserve">HARISHCHANDRAPUR-II, RATUA-I, GAJOLE, BAMANGOLA, ENGLISHBAZAR,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HARISHCHANDRAPUR-I, RATUA-II, MANIKCHAK, GAJOLE, KALIACHAK-I, KALIACHAK-II, </w:t>
            </w:r>
          </w:p>
        </w:tc>
        <w:tc>
          <w:tcPr>
            <w:tcW w:type="dxa" w:w="1728"/>
          </w:tcPr>
          <w:p>
            <w:r>
              <w:t xml:space="preserve">CHANCHAL-II, GAJOLE, KALIACHAK-I,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HARISHCHANDRAPUR-II, BAMANGOLA, </w:t>
            </w:r>
          </w:p>
        </w:tc>
        <w:tc>
          <w:tcPr>
            <w:tcW w:type="dxa" w:w="1728"/>
          </w:tcPr>
          <w:p>
            <w:r>
              <w:t xml:space="preserve">RATUA-II, MANIKCHAK,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OLD MALDA, HABIBPUR, KALIACHAK-III, </w:t>
            </w:r>
          </w:p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HARISHCHANDRAPUR-I, HARISHCHANDRAPUR-II, OLD MALDA, ENGLISHBAZAR,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CHANCHAL-I, RATUA-I, ENGLISHBAZAR, </w:t>
            </w:r>
          </w:p>
        </w:tc>
        <w:tc>
          <w:tcPr>
            <w:tcW w:type="dxa" w:w="1728"/>
          </w:tcPr>
          <w:p>
            <w:r>
              <w:t xml:space="preserve">HABIBPUR,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CHANCHAL-II, </w:t>
            </w:r>
          </w:p>
        </w:tc>
        <w:tc>
          <w:tcPr>
            <w:tcW w:type="dxa" w:w="1728"/>
          </w:tcPr>
          <w:p>
            <w:r>
              <w:t xml:space="preserve">RATUA-I, BAMANGOLA,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HARISHCHANDRAPUR-II, RATUA-II, 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BAMANGOLA, KALIACHAK-III, </w:t>
            </w:r>
          </w:p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MANIKCHAK, GAJOLE, OLD MALDA, KALIACHAK-II, </w:t>
            </w:r>
          </w:p>
        </w:tc>
        <w:tc>
          <w:tcPr>
            <w:tcW w:type="dxa" w:w="1728"/>
          </w:tcPr>
          <w:p>
            <w:r>
              <w:t xml:space="preserve">CHANCHAL-II, HARISHCHANDRAPUR-II, RATUA-II, OLD MALDA, KALIACHAK-I,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HARISHCHANDRAPUR-I, HABIBPUR, KALIACHAK-I, </w:t>
            </w:r>
          </w:p>
        </w:tc>
        <w:tc>
          <w:tcPr>
            <w:tcW w:type="dxa" w:w="1728"/>
          </w:tcPr>
          <w:p>
            <w:r>
              <w:t xml:space="preserve">HARISHCHANDRAPUR-I,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ENGLISHBAZAR,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CHANCHAL-I, CHANCHAL-II, RATUA-I, ENGLISHBAZAR, </w:t>
            </w:r>
          </w:p>
        </w:tc>
        <w:tc>
          <w:tcPr>
            <w:tcW w:type="dxa" w:w="1728"/>
          </w:tcPr>
          <w:p>
            <w:r>
              <w:t xml:space="preserve">HABIBPUR,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RATUA-I, BAMANGOLA,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CHANCHAL-I, CHANCHAL-II, ENGLISHBAZAR, KALIACHAK-III, </w:t>
            </w:r>
          </w:p>
        </w:tc>
        <w:tc>
          <w:tcPr>
            <w:tcW w:type="dxa" w:w="1728"/>
          </w:tcPr>
          <w:p>
            <w:r>
              <w:t xml:space="preserve">HARISHCHANDRAPUR-I, ENGLISHBAZAR, KALIACHAK-III,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HARISHCHANDRAPUR-II, RATUA-II, MANIKCHAK, OLD MALDA, HABIBPUR, </w:t>
            </w:r>
          </w:p>
        </w:tc>
        <w:tc>
          <w:tcPr>
            <w:tcW w:type="dxa" w:w="1728"/>
          </w:tcPr>
          <w:p>
            <w:r>
              <w:t xml:space="preserve">HARISHCHANDRAPUR-II, MANIKCHAK, GAJOLE, OLD MALDA, HABIBPUR, KALIACHAK-II,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HARISHCHANDRAPUR-I, GAJOLE, BAMANGOLA, KALIACHAK-II, </w:t>
            </w:r>
          </w:p>
        </w:tc>
        <w:tc>
          <w:tcPr>
            <w:tcW w:type="dxa" w:w="1728"/>
          </w:tcPr>
          <w:p>
            <w:r>
              <w:t xml:space="preserve">CHANCHAL-I, CHANCHAL-II, RATUA-II, KALIACHAK-I,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RATUA-I, KALIACHAK-I, </w:t>
            </w:r>
          </w:p>
        </w:tc>
        <w:tc>
          <w:tcPr>
            <w:tcW w:type="dxa" w:w="1728"/>
          </w:tcPr>
          <w:p>
            <w:r>
              <w:t xml:space="preserve">RATUA-I,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MANIKCHAK, ENGLISHBAZAR, </w:t>
            </w:r>
          </w:p>
        </w:tc>
        <w:tc>
          <w:tcPr>
            <w:tcW w:type="dxa" w:w="1728"/>
          </w:tcPr>
          <w:p>
            <w:r>
              <w:t xml:space="preserve">HARISHCHANDRAPUR-I, RATUA-I, OLD MALDA, ENGLISHBAZAR, KALIACHAK-I,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CHANCHAL-II, BAMANGOLA, OLD MALDA, KALIACHAK-III, 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MANIKCHAK, HABIBPUR, 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RATUA-I, RATUA-II, GAJOLE, </w:t>
            </w:r>
          </w:p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CHANCHAL-I, HABIBPUR,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HARISHCHANDRAPUR-II, </w:t>
            </w:r>
          </w:p>
        </w:tc>
        <w:tc>
          <w:tcPr>
            <w:tcW w:type="dxa" w:w="1728"/>
          </w:tcPr>
          <w:p>
            <w:r>
              <w:t xml:space="preserve">CHANCHAL-II, HARISHCHANDRAPUR-II,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HARISHCHANDRAPUR-I, KALIACHAK-I, KALIACHAK-II, </w:t>
            </w:r>
          </w:p>
        </w:tc>
        <w:tc>
          <w:tcPr>
            <w:tcW w:type="dxa" w:w="1728"/>
          </w:tcPr>
          <w:p>
            <w:r>
              <w:t xml:space="preserve">GAJOLE, BAMANGOLA,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RATUA-I, </w:t>
            </w:r>
          </w:p>
        </w:tc>
        <w:tc>
          <w:tcPr>
            <w:tcW w:type="dxa" w:w="1728"/>
          </w:tcPr>
          <w:p>
            <w:r>
              <w:t xml:space="preserve">HARISHCHANDRAPUR-I,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MANIKCHAK, ENGLISHBAZAR,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CHANCHAL-II, RATUA-II, BAMANGOLA, OLD MALDA, </w:t>
            </w:r>
          </w:p>
        </w:tc>
        <w:tc>
          <w:tcPr>
            <w:tcW w:type="dxa" w:w="1728"/>
          </w:tcPr>
          <w:p>
            <w:r>
              <w:t xml:space="preserve">MANIKCHAK, HABIBPUR, ENGLISHBAZAR, KALIACHAK-I, KALIACHAK-III,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CHANCHAL-I, HABIBPUR, </w:t>
            </w:r>
          </w:p>
        </w:tc>
        <w:tc>
          <w:tcPr>
            <w:tcW w:type="dxa" w:w="1728"/>
          </w:tcPr>
          <w:p>
            <w:r>
              <w:t xml:space="preserve">OLD MALDA, KALIACHAK-II,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HARISHCHANDRAPUR-II, </w:t>
            </w:r>
          </w:p>
        </w:tc>
        <w:tc>
          <w:tcPr>
            <w:tcW w:type="dxa" w:w="1728"/>
          </w:tcPr>
          <w:p>
            <w:r>
              <w:t xml:space="preserve">CHANCHAL-II, HARISHCHANDRAPUR-II, RATUA-I,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HARISHCHANDRAPUR-I, KALIACHAK-I, KALIACHAK-II, </w:t>
            </w:r>
          </w:p>
        </w:tc>
        <w:tc>
          <w:tcPr>
            <w:tcW w:type="dxa" w:w="1728"/>
          </w:tcPr>
          <w:p>
            <w:r>
              <w:t xml:space="preserve">GAJOLE, BAMANGOLA,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GAJOLE, BAMANGOLA, OLD MALDA, HABIBPUR, 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GAJOLE, BAMANGOLA, HABIBPUR, KALIACHAK-III,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MANIKCHAK, KALIACHAK-I, KALIACHAK-II, KALIACHAK-III, </w:t>
            </w:r>
          </w:p>
        </w:tc>
        <w:tc>
          <w:tcPr>
            <w:tcW w:type="dxa" w:w="1728"/>
          </w:tcPr>
          <w:p>
            <w:r>
              <w:t xml:space="preserve">ENGLISHBAZAR, KALIACHAK-I,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RATUA-I, RATUA-II, </w:t>
            </w:r>
          </w:p>
        </w:tc>
        <w:tc>
          <w:tcPr>
            <w:tcW w:type="dxa" w:w="1728"/>
          </w:tcPr>
          <w:p>
            <w:r>
              <w:t xml:space="preserve">MANIKCHAK, OLD MALDA,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OLD MALDA, ENGLISHBAZAR,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CHANCHAL-I, MANIKCHAK, KALIACHAK-III, </w:t>
            </w:r>
          </w:p>
        </w:tc>
        <w:tc>
          <w:tcPr>
            <w:tcW w:type="dxa" w:w="1728"/>
          </w:tcPr>
          <w:p>
            <w:r>
              <w:t xml:space="preserve">OLD MALDA, HABIBPUR,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CHANCHAL-II, HARISHCHANDRAPUR-I, RATUA-II, </w:t>
            </w:r>
          </w:p>
        </w:tc>
        <w:tc>
          <w:tcPr>
            <w:tcW w:type="dxa" w:w="1728"/>
          </w:tcPr>
          <w:p>
            <w:r>
              <w:t xml:space="preserve">CHANCHAL-I, HARISHCHANDRAPUR-I, KALIACHAK-I,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RATUA-I,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HARISHCHANDRAPUR-II, KALIACHAK-I, </w:t>
            </w:r>
          </w:p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GAJOLE, KALIACHAK-II, </w:t>
            </w:r>
          </w:p>
        </w:tc>
        <w:tc>
          <w:tcPr>
            <w:tcW w:type="dxa" w:w="1728"/>
          </w:tcPr>
          <w:p>
            <w:r>
              <w:t xml:space="preserve">CHANCHAL-II, RATUA-I, RATUA-II, MANIKCHAK, KALIACHAK-II, KALIACHAK-III,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HABIBPUR, </w:t>
            </w:r>
          </w:p>
        </w:tc>
        <w:tc>
          <w:tcPr>
            <w:tcW w:type="dxa" w:w="1728"/>
          </w:tcPr>
          <w:p>
            <w:r>
              <w:t xml:space="preserve">HARISHCHANDRAPUR-II, GAJOLE, ENGLISHBAZAR,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 xml:space="preserve">OLD MALDA,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OLD MALDA,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CHANCHAL-II, HARISHCHANDRAPUR-I, RATUA-I, ENGLISHBAZAR, 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HARISHCHANDRAPUR-II,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RATUA-II, GAJOLE, </w:t>
            </w:r>
          </w:p>
        </w:tc>
        <w:tc>
          <w:tcPr>
            <w:tcW w:type="dxa" w:w="1728"/>
          </w:tcPr>
          <w:p>
            <w:r>
              <w:t xml:space="preserve">CHANCHAL-I, CHANCHAL-II, HARISHCHANDRAPUR-I, HABIBPUR,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BAMANGOLA, KALIACHAK-I, KALIACHAK-II,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 xml:space="preserve">RATUA-I, RATUA-II, MANIKCHAK, BAMANGOLA, KALIACHAK-II, KALIACHAK-III,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HABIBPUR, </w:t>
            </w:r>
          </w:p>
        </w:tc>
        <w:tc>
          <w:tcPr>
            <w:tcW w:type="dxa" w:w="1728"/>
          </w:tcPr>
          <w:p>
            <w:r>
              <w:t xml:space="preserve">HARISHCHANDRAPUR-II, GAJOLE, ENGLISHBAZAR,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CHANCHAL-II, 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HARISHCHANDRAPUR-II, OLD MALDA,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CHANCHAL-I, RATUA-I, RATUA-II, BAMANGOLA, KALIACHAK-I, KALIACHAK-II, 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OLD MALDA, ENGLISHBAZAR, KALIACHAK-II,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GAJOLE, HABIBPUR, ENGLISHBAZAR, </w:t>
            </w:r>
          </w:p>
        </w:tc>
        <w:tc>
          <w:tcPr>
            <w:tcW w:type="dxa" w:w="1728"/>
          </w:tcPr>
          <w:p>
            <w:r>
              <w:t xml:space="preserve">BAMANGOLA, HABIBPUR,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HARISHCHANDRAPUR-I,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GAJOLE,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CHANCHAL-I, CHANCHAL-II, </w:t>
            </w:r>
          </w:p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KALIACHAK-I, KALIACHAK-II, 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GAJOLE, OLD MALDA, 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RATUA-II, MANIKCHAK, KALIACHAK-III, </w:t>
            </w:r>
          </w:p>
        </w:tc>
        <w:tc>
          <w:tcPr>
            <w:tcW w:type="dxa" w:w="1728"/>
          </w:tcPr>
          <w:p>
            <w:r>
              <w:t xml:space="preserve">CHANCHAL-I, HARISHCHANDRAPUR-I, HARISHCHANDRAPUR-II, RATUA-I, MANIKCHAK, GAJOLE, BAMANGOLA, OLD MALDA, HABIBPUR, KALIACHAK-I, KALIACHAK-II,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HARISHCHANDRAPUR-I, HARISHCHANDRAPUR-II, RATUA-I, HABIBPUR, </w:t>
            </w:r>
          </w:p>
        </w:tc>
        <w:tc>
          <w:tcPr>
            <w:tcW w:type="dxa" w:w="1728"/>
          </w:tcPr>
          <w:p>
            <w:r>
              <w:t xml:space="preserve">CHANCHAL-II,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CHANCHAL-II, OLD MALDA, 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CHANCHAL-I, BAMANGOLA, ENGLISHBAZAR, 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RATUA-II, KALIACHAK-II,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GAJOLE, KALIACHAK-I, </w:t>
            </w:r>
          </w:p>
        </w:tc>
        <w:tc>
          <w:tcPr>
            <w:tcW w:type="dxa" w:w="1728"/>
          </w:tcPr>
          <w:p>
            <w:r>
              <w:t xml:space="preserve">OLD MALDA,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MANIKCHAK, KALIACHAK-III, </w:t>
            </w:r>
          </w:p>
        </w:tc>
        <w:tc>
          <w:tcPr>
            <w:tcW w:type="dxa" w:w="1728"/>
          </w:tcPr>
          <w:p>
            <w:r>
              <w:t xml:space="preserve">RATUA-II, GAJOLE, BAMANGOLA, HABIBPUR, KALIACHAK-II,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HARISHCHANDRAPUR-I, HARISHCHANDRAPUR-II, RATUA-I, HABIBPUR, 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KALIACHAK-I,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CHANCHAL-II, HARISHCHANDRAPUR-I, MANIKCHAK, </w:t>
            </w:r>
          </w:p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CHANCHAL-I, HARISHCHANDRAPUR-II, KALIACHAK-II,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 xml:space="preserve">CHANCHAL-II, ENGLISHBAZAR,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RATUA-II, BAMANGOLA, HABIBPUR, ENGLISHBAZAR, KALIACHAK-I, </w:t>
            </w:r>
          </w:p>
        </w:tc>
        <w:tc>
          <w:tcPr>
            <w:tcW w:type="dxa" w:w="1728"/>
          </w:tcPr>
          <w:p>
            <w:r>
              <w:t xml:space="preserve">CHANCHAL-I, MANIKCHAK, BAMANGOLA, OLD MALDA, HABIBPUR,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HARISHCHANDRAPUR-I, RATUA-II, GAJOLE, KALIACHAK-I,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RATUA-I,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OLD MALDA,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HARISHCHANDRAPUR-II, RATUA-I,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RATUA-I, RATUA-II,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CHANCHAL-II, HARISHCHANDRAPUR-II, MANIKCHAK, GAJOLE, OLD MALDA, HABIBPUR, ENGLISHBAZAR,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HARISHCHANDRAPUR-I, BAMANGOLA, 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CHANCHAL-II, HARISHCHANDRAPUR-II, KALIACHAK-I,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RATUA-II, MANIKCHAK, BAMANGOLA, KALIACHAK-II,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HARISHCHANDRAPUR-I, OLD MALDA,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RATUA-I, HABIBPUR,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HARISHCHANDRAPUR-II, GAJOLE, BAMANGOLA,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HARISHCHANDRAPUR-I, ENGLISHBAZAR, 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CHANCHAL-II, MANIKCHAK, KALIACHAK-I,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OLD MALDA,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RATUA-I, HABIBPUR,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HARISHCHANDRAPUR-II, BAMANGOLA, </w:t>
            </w:r>
          </w:p>
        </w:tc>
        <w:tc>
          <w:tcPr>
            <w:tcW w:type="dxa" w:w="1728"/>
          </w:tcPr>
          <w:p>
            <w:r>
              <w:t xml:space="preserve">HARISHCHANDRAPUR-II, BAMANGOLA,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HABIBPUR,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MANIKCHAK, KALIACHAK-I,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GAJOLE,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HARISHCHANDRAPUR-I, RATUA-II,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HARISHCHANDRAPUR-I, RATUA-II, OLD MALDA, ENGLISHBAZAR, KALIACHAK-II, </w:t>
            </w:r>
          </w:p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CHANCHAL-II, RATUA-I, GAJOLE, KALIACHAK-III, </w:t>
            </w:r>
          </w:p>
        </w:tc>
        <w:tc>
          <w:tcPr>
            <w:tcW w:type="dxa" w:w="1728"/>
          </w:tcPr>
          <w:p>
            <w:r>
              <w:t xml:space="preserve">CHANCHAL-II, RATUA-I, MANIKCHAK, OLD MALDA, HABIBPUR, ENGLISHBAZAR, KALIACHAK-I, KALIACHAK-III,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HARISHCHANDRAPUR-II, BAMANGOLA, </w:t>
            </w:r>
          </w:p>
        </w:tc>
        <w:tc>
          <w:tcPr>
            <w:tcW w:type="dxa" w:w="1728"/>
          </w:tcPr>
          <w:p>
            <w:r>
              <w:t xml:space="preserve">BAMANGOLA, KALIACHAK-II,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HABIBPUR, KALIACHAK-I,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HARISHCHANDRAPUR-I,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 xml:space="preserve">CHANCHAL-I, GAJOLE,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HARISHCHANDRAPUR-I, RATUA-II, OLD MALDA, KALIACHAK-II, </w:t>
            </w:r>
          </w:p>
        </w:tc>
        <w:tc>
          <w:tcPr>
            <w:tcW w:type="dxa" w:w="1728"/>
          </w:tcPr>
          <w:p>
            <w:r>
              <w:t xml:space="preserve">MANIKCHAK, OLD MALDA, HABIBPUR, ENGLISHBAZAR, KALIACHAK-I,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CHANCHAL-II, RATUA-I, GAJOLE, ENGLISHBAZAR, KALIACHAK-III, </w:t>
            </w:r>
          </w:p>
        </w:tc>
        <w:tc>
          <w:tcPr>
            <w:tcW w:type="dxa" w:w="1728"/>
          </w:tcPr>
          <w:p>
            <w:r>
              <w:t xml:space="preserve">CHANCHAL-II, RATUA-I, KALIACHAK-III,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GAJOLE, BAMANGOLA, HABIBPUR, KALIACHAK-I, </w:t>
            </w:r>
          </w:p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RATUA-I, RATUA-II, OLD MALDA, KALIACHAK-III, </w:t>
            </w:r>
          </w:p>
        </w:tc>
        <w:tc>
          <w:tcPr>
            <w:tcW w:type="dxa" w:w="1728"/>
          </w:tcPr>
          <w:p>
            <w:r>
              <w:t xml:space="preserve">RATUA-I, RATUA-II,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CHANCHAL-II, HARISHCHANDRAPUR-I, HARISHCHANDRAPUR-II, GAJOLE, OLD MALDA, HABIBPUR, ENGLISHBAZAR, KALIACHAK-I,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CHANCHAL-I, RATUA-I, KALIACHAK-II, </w:t>
            </w:r>
          </w:p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CHANCHAL-II, HARISHCHANDRAPUR-II,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HARISHCHANDRAPUR-I, GAJOLE,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OLD MALDA, </w:t>
            </w:r>
          </w:p>
        </w:tc>
        <w:tc>
          <w:tcPr>
            <w:tcW w:type="dxa" w:w="1728"/>
          </w:tcPr>
          <w:p>
            <w:r>
              <w:t xml:space="preserve">RATUA-I,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HABIBPUR, </w:t>
            </w:r>
          </w:p>
        </w:tc>
        <w:tc>
          <w:tcPr>
            <w:tcW w:type="dxa" w:w="1728"/>
          </w:tcPr>
          <w:p>
            <w:r>
              <w:t xml:space="preserve">HARISHCHANDRAPUR-I, BAMANGOLA, OLD MALDA, HABIBPUR, KALIACHAK-I,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BAMANGOLA, ENGLISHBAZAR, </w:t>
            </w:r>
          </w:p>
        </w:tc>
        <w:tc>
          <w:tcPr>
            <w:tcW w:type="dxa" w:w="1728"/>
          </w:tcPr>
          <w:p>
            <w:r>
              <w:t xml:space="preserve">HARISHCHANDRAPUR-II, KALIACHAK-II,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RATUA-II, MANIKCHAK, KALIACHAK-III, </w:t>
            </w:r>
          </w:p>
        </w:tc>
        <w:tc>
          <w:tcPr>
            <w:tcW w:type="dxa" w:w="1728"/>
          </w:tcPr>
          <w:p>
            <w:r>
              <w:t xml:space="preserve">CHANCHAL-I, MANIKCHAK, ENGLISHBAZAR, KALIACHAK-III,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 xml:space="preserve">CHANCHAL-II, GAJOLE,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HARISHCHANDRAPUR-I, </w:t>
            </w:r>
          </w:p>
        </w:tc>
        <w:tc>
          <w:tcPr>
            <w:tcW w:type="dxa" w:w="1728"/>
          </w:tcPr>
          <w:p>
            <w:r>
              <w:t xml:space="preserve">RATUA-I,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RATUA-I,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CHANCHAL-I, CHANCHAL-II, HARISHCHANDRAPUR-II, BAMANGOLA, </w:t>
            </w:r>
          </w:p>
        </w:tc>
        <w:tc>
          <w:tcPr>
            <w:tcW w:type="dxa" w:w="1728"/>
          </w:tcPr>
          <w:p>
            <w:r>
              <w:t xml:space="preserve">HARISHCHANDRAPUR-II,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OLD MALDA,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GAJOLE, HABIBPUR, KALIACHAK-II, </w:t>
            </w:r>
          </w:p>
        </w:tc>
        <w:tc>
          <w:tcPr>
            <w:tcW w:type="dxa" w:w="1728"/>
          </w:tcPr>
          <w:p>
            <w:r>
              <w:t xml:space="preserve">CHANCHAL-I, RATUA-II,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RATUA-II, MANIKCHAK, KALIACHAK-I, KALIACHAK-III, </w:t>
            </w:r>
          </w:p>
        </w:tc>
        <w:tc>
          <w:tcPr>
            <w:tcW w:type="dxa" w:w="1728"/>
          </w:tcPr>
          <w:p>
            <w:r>
              <w:t xml:space="preserve">HARISHCHANDRAPUR-I, MANIKCHAK, BAMANGOLA, OLD MALDA, HABIBPUR, ENGLISHBAZAR, KALIACHAK-I, KALIACHAK-II, KALIACHAK-III,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CHANCHAL-II, GAJOLE,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RATUA-II,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RATUA-I, 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MANIKCHAK, BAMANGOLA, OLD MALDA, HABIBPUR, KALIACHAK-I, KALIACHAK-III, </w:t>
            </w:r>
          </w:p>
        </w:tc>
        <w:tc>
          <w:tcPr>
            <w:tcW w:type="dxa" w:w="1728"/>
          </w:tcPr>
          <w:p>
            <w:r>
              <w:t xml:space="preserve">ENGLISHBAZAR, KALIACHAK-II,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MANIKCHAK, BAMANGOLA, OLD MALDA, KALIACHAK-I,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 xml:space="preserve">RATUA-I,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>
            <w:r>
              <w:t xml:space="preserve">RATUA-II, GAJOLE, HABIBPUR,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HARISHCHANDRAPUR-II, BAMANGOLA, </w:t>
            </w:r>
          </w:p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 xml:space="preserve">MANIKCHAK, BAMANGOLA, OLD MALDA, HABIBPUR,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CHANCHAL-I, RATUA-I, OLD MALDA, KALIACHAK-II, </w:t>
            </w:r>
          </w:p>
        </w:tc>
        <w:tc>
          <w:tcPr>
            <w:tcW w:type="dxa" w:w="1728"/>
          </w:tcPr>
          <w:p>
            <w:r>
              <w:t xml:space="preserve">HARISHCHANDRAPUR-II, KALIACHAK-I,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 xml:space="preserve">CHANCHAL-II, HARISHCHANDRAPUR-I,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RATUA-I, RATUA-II, ENGLISHBAZAR, 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RATUA-II, KALIACHAK-I, </w:t>
            </w:r>
          </w:p>
        </w:tc>
        <w:tc>
          <w:tcPr>
            <w:tcW w:type="dxa" w:w="1728"/>
          </w:tcPr>
          <w:p>
            <w:r>
              <w:t xml:space="preserve">CHANCHAL-I, KALIACHAK-III,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CHANCHAL-II, HARISHCHANDRAPUR-I, GAJOLE, HABIBPUR,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>
            <w:r>
              <w:t xml:space="preserve">HARISHCHANDRAPUR-II, MANIKCHAK, KALIACHAK-I,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HARISHCHANDRAPUR-II, RATUA-I, MANIKCHAK, </w:t>
            </w:r>
          </w:p>
        </w:tc>
        <w:tc>
          <w:tcPr>
            <w:tcW w:type="dxa" w:w="1728"/>
          </w:tcPr>
          <w:p>
            <w:r>
              <w:t xml:space="preserve">BAMANGOLA, OLD MALDA,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>
            <w:r>
              <w:t xml:space="preserve">CHANCHAL-II, HARISHCHANDRAPUR-I, RATUA-I,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RATUA-II, HABIBPUR, ENGLISHBAZAR, 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CHANCHAL-I, </w:t>
            </w:r>
          </w:p>
        </w:tc>
        <w:tc>
          <w:tcPr>
            <w:tcW w:type="dxa" w:w="1728"/>
          </w:tcPr>
          <w:p>
            <w:r>
              <w:t xml:space="preserve">CHANCHAL-I, GAJOLE,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RATUA-II, OLD MALDA, KALIACHAK-I, 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CHANCHAL-II, HARISHCHANDRAPUR-I, GAJOLE, HABIBPUR,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RATUA-I, BAMANGOLA, HABIBPUR, ENGLISHBAZAR, </w:t>
            </w:r>
          </w:p>
        </w:tc>
        <w:tc>
          <w:tcPr>
            <w:tcW w:type="dxa" w:w="1728"/>
          </w:tcPr>
          <w:p>
            <w:r>
              <w:t xml:space="preserve">CHANCHAL-II, RATUA-II, ENGLISHBAZAR,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RATUA-II, KALIACHAK-I, </w:t>
            </w:r>
          </w:p>
        </w:tc>
        <w:tc>
          <w:tcPr>
            <w:tcW w:type="dxa" w:w="1728"/>
          </w:tcPr>
          <w:p>
            <w:r>
              <w:t xml:space="preserve">CHANCHAL-I, HARISHCHANDRAPUR-I, MANIKCHAK, OLD MALDA, KALIACHAK-II,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 xml:space="preserve">HARISHCHANDRAPUR-II, RATUA-I, BAMANGOLA, KALIACHAK-I, KALIACHAK-III,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CHANCHAL-I, HARISHCHANDRAPUR-II, MANIKCHAK, </w:t>
            </w:r>
          </w:p>
        </w:tc>
        <w:tc>
          <w:tcPr>
            <w:tcW w:type="dxa" w:w="1728"/>
          </w:tcPr>
          <w:p>
            <w:r>
              <w:t xml:space="preserve">HABIBPUR,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CHANCHAL-II, OLD MALDA,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HARISHCHANDRAPUR-I, GAJOLE, KALIACHAK-II,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HARISHCHANDRAPUR-II, RATUA-I, </w:t>
            </w:r>
          </w:p>
        </w:tc>
        <w:tc>
          <w:tcPr>
            <w:tcW w:type="dxa" w:w="1728"/>
          </w:tcPr>
          <w:p>
            <w:r>
              <w:t xml:space="preserve">CHANCHAL-I, HARISHCHANDRAPUR-I, HARISHCHANDRAPUR-II, RATUA-I, RATUA-II,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CHANCHAL-II, ENGLISHBAZAR,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CHANCHAL-II,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GAJOLE, </w:t>
            </w:r>
          </w:p>
        </w:tc>
        <w:tc>
          <w:tcPr>
            <w:tcW w:type="dxa" w:w="1728"/>
          </w:tcPr>
          <w:p>
            <w:r>
              <w:t xml:space="preserve">GAJOLE, BAMANGOLA,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BAMANGOLA, ENGLISHBAZAR, </w:t>
            </w:r>
          </w:p>
        </w:tc>
        <w:tc>
          <w:tcPr>
            <w:tcW w:type="dxa" w:w="1728"/>
          </w:tcPr>
          <w:p>
            <w:r>
              <w:t xml:space="preserve">HABIBPUR,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 xml:space="preserve">OLD MALDA, KALIACHAK-I, KALIACHAK-II,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HARISHCHANDRAPUR-I, RATUA-II, OLD MALDA, HABIBPUR, KALIACHAK-I, KALIACHAK-II, KALIACHAK-III, </w:t>
            </w:r>
          </w:p>
        </w:tc>
        <w:tc>
          <w:tcPr>
            <w:tcW w:type="dxa" w:w="1728"/>
          </w:tcPr>
          <w:p>
            <w:r>
              <w:t xml:space="preserve">MANIKCHAK, KALIACHAK-III,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CHANCHAL-I, HARISHCHANDRAPUR-I, RATUA-II,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HARISHCHANDRAPUR-II, RATUA-I, </w:t>
            </w:r>
          </w:p>
        </w:tc>
        <w:tc>
          <w:tcPr>
            <w:tcW w:type="dxa" w:w="1728"/>
          </w:tcPr>
          <w:p>
            <w:r>
              <w:t xml:space="preserve">CHANCHAL-I, HARISHCHANDRAPUR-I, HARISHCHANDRAPUR-II, RATUA-I, RATUA-II,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CHANCHAL-II, </w:t>
            </w:r>
          </w:p>
        </w:tc>
        <w:tc>
          <w:tcPr>
            <w:tcW w:type="dxa" w:w="1728"/>
          </w:tcPr>
          <w:p>
            <w:r>
              <w:t xml:space="preserve">CHANCHAL-II,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GAJOLE, ENGLISHBAZAR, </w:t>
            </w:r>
          </w:p>
        </w:tc>
        <w:tc>
          <w:tcPr>
            <w:tcW w:type="dxa" w:w="1728"/>
          </w:tcPr>
          <w:p>
            <w:r>
              <w:t xml:space="preserve">HABIBPUR, ENGLISHBAZAR,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BAMANGOLA,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GAJOLE, 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MANIKCHAK, KALIACHAK-II, </w:t>
            </w:r>
          </w:p>
        </w:tc>
        <w:tc>
          <w:tcPr>
            <w:tcW w:type="dxa" w:w="1728"/>
          </w:tcPr>
          <w:p>
            <w:r>
              <w:t xml:space="preserve">BAMANGOLA, OLD MALDA, KALIACHAK-I,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HARISHCHANDRAPUR-I, RATUA-II, OLD MALDA, HABIBPUR, KALIACHAK-I, KALIACHAK-III, </w:t>
            </w:r>
          </w:p>
        </w:tc>
        <w:tc>
          <w:tcPr>
            <w:tcW w:type="dxa" w:w="1728"/>
          </w:tcPr>
          <w:p>
            <w:r>
              <w:t xml:space="preserve">MANIKCHAK, KALIACHAK-III,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CHANCHAL-I, HARISHCHANDRAPUR-I, RATUA-II,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HARISHCHANDRAPUR-II, RATUA-I, </w:t>
            </w:r>
          </w:p>
        </w:tc>
        <w:tc>
          <w:tcPr>
            <w:tcW w:type="dxa" w:w="1728"/>
          </w:tcPr>
          <w:p>
            <w:r>
              <w:t xml:space="preserve">CHANCHAL-I, HARISHCHANDRAPUR-I, HARISHCHANDRAPUR-II, RATUA-I, RATUA-II,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CHANCHAL-II, MANIKCHAK, GAJOLE, BAMANGOLA, OLD MALDA, HABIBPUR, ENGLISHBAZAR, KALIACHAK-II, </w:t>
            </w:r>
          </w:p>
        </w:tc>
        <w:tc>
          <w:tcPr>
            <w:tcW w:type="dxa" w:w="1728"/>
          </w:tcPr>
          <w:p>
            <w:r>
              <w:t xml:space="preserve">CHANCHAL-II, MANIKCHAK, GAJOLE, BAMANGOLA, OLD MALDA, HABIBPUR, ENGLISHBAZAR, KALIACHAK-I, KALIACHAK-II,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HARISHCHANDRAPUR-I, RATUA-II, KALIACHAK-I, KALIACHAK-III, 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CHANCHAL-I, HARISHCHANDRAPUR-I, RATUA-II,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>
            <w:r>
              <w:t xml:space="preserve">CHANCHAL-I, CHANCHAL-II, HARISHCHANDRAPUR-I, HARISHCHANDRAPUR-II, RATUA-I, RATUA-II, MANIKCHAK, GAJOLE, BAMANGOLA, OLD MALDA, HABIBPUR, ENGLISHBAZAR, KALIACHAK-I, KALIACHAK-II, KALIACHAK-III,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RATUA-II, HABIBPUR, </w:t>
            </w:r>
          </w:p>
        </w:tc>
        <w:tc>
          <w:tcPr>
            <w:tcW w:type="dxa" w:w="1728"/>
          </w:tcPr>
          <w:p>
            <w:r>
              <w:t xml:space="preserve">CHANCHAL-II, RATUA-II, GAJOLE, BAMANGOLA, OLD MALDA, HABIBPUR,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HARISHCHANDRAPUR-I, </w:t>
            </w:r>
          </w:p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 xml:space="preserve">HARISHCHANDRAPUR-I,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MANIKCHAK,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MANIKCHAK, KALIACHAK-II, KALIACHAK-III,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CHANCHAL-II, HARISHCHANDRAPUR-II, RATUA-I, GAJOLE, BAMANGOLA, OLD MALDA, ENGLISHBAZAR, </w:t>
            </w:r>
          </w:p>
        </w:tc>
        <w:tc>
          <w:tcPr>
            <w:tcW w:type="dxa" w:w="1728"/>
          </w:tcPr>
          <w:p>
            <w:r>
              <w:t xml:space="preserve">CHANCHAL-I, HARISHCHANDRAPUR-II, RATUA-I, KALIACHAK-II,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CHANCHAL-I, CHANCHAL-II, HARISHCHANDRAPUR-II, RATUA-I, GAJOLE, BAMANGOLA,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HARISHCHANDRAPUR-II, RATUA-I,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RATUA-II, HABIBPUR, </w:t>
            </w:r>
          </w:p>
        </w:tc>
        <w:tc>
          <w:tcPr>
            <w:tcW w:type="dxa" w:w="1728"/>
          </w:tcPr>
          <w:p>
            <w:r>
              <w:t xml:space="preserve">CHANCHAL-II, GAJOLE, BAMANGOLA, HABIBPUR,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ENGLISHBAZAR,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RATUA-II, OLD MALDA, KALIACHAK-III,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HARISHCHANDRAPUR-I,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>
            <w:r>
              <w:t xml:space="preserve">HARISHCHANDRAPUR-I, MANIKCHAK,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KALIACHAK-I, KALIACHAK-III, </w:t>
            </w:r>
          </w:p>
        </w:tc>
        <w:tc>
          <w:tcPr>
            <w:tcW w:type="dxa" w:w="1728"/>
          </w:tcPr>
          <w:p>
            <w:r>
              <w:t xml:space="preserve">KALIACHAK-II,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CHANCHAL-II, HARISHCHANDRAPUR-II, RATUA-I, MANIKCHAK, GAJOLE, BAMANGOLA, OLD MALDA, ENGLISHBAZAR, </w:t>
            </w:r>
          </w:p>
        </w:tc>
        <w:tc>
          <w:tcPr>
            <w:tcW w:type="dxa" w:w="1728"/>
          </w:tcPr>
          <w:p>
            <w:r>
              <w:t xml:space="preserve">CHANCHAL-I, HARISHCHANDRAPUR-II, RATUA-I,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CHANCHAL-I, CHANCHAL-II, HARISHCHANDRAPUR-II, RATUA-I, GAJOLE, BAMANGOLA,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HARISHCHANDRAPUR-II, RATUA-I,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HARISHCHANDRAPUR-I, RATUA-II, MANIKCHAK, OLD MALDA, HABIBPUR, KALIACHAK-III, </w:t>
            </w:r>
          </w:p>
        </w:tc>
        <w:tc>
          <w:tcPr>
            <w:tcW w:type="dxa" w:w="1728"/>
          </w:tcPr>
          <w:p>
            <w:r>
              <w:t xml:space="preserve">CHANCHAL-II, MANIKCHAK, GAJOLE, BAMANGOLA, HABIBPUR,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ENGLISHBAZAR, KALIACHAK-II, </w:t>
            </w:r>
          </w:p>
        </w:tc>
        <w:tc>
          <w:tcPr>
            <w:tcW w:type="dxa" w:w="1728"/>
          </w:tcPr>
          <w:p>
            <w:r>
              <w:t xml:space="preserve">HARISHCHANDRAPUR-I, RATUA-II, OLD MALDA, KALIACHAK-III,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ENGLISHBAZAR, KALIACHAK-II,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 xml:space="preserve">KALIACHAK-I,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CHANCHAL-I, CHANCHAL-II, HARISHCHANDRAPUR-II, RATUA-I, GAJOLE, BAMANGOLA, </w:t>
            </w:r>
          </w:p>
        </w:tc>
        <w:tc>
          <w:tcPr>
            <w:tcW w:type="dxa" w:w="1728"/>
          </w:tcPr>
          <w:p>
            <w:r>
              <w:t xml:space="preserve">CHANCHAL-I, HARISHCHANDRAPUR-II, RATUA-I,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CHANCHAL-I, CHANCHAL-II, HARISHCHANDRAPUR-II, RATUA-I, GAJOLE, BAMANGOLA,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CHANCHAL-I, HARISHCHANDRAPUR-II, RATUA-I,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