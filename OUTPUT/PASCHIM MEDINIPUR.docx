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PASCHIM MEDINIPUR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KESHPUR, GARBETA-I, KHARAGPUR-II, MOHANPUR, SABONG, BINPUR-II, JAMBONI, DASPUR-II, CHANDRAKONA-I, </w:t>
            </w:r>
          </w:p>
        </w:tc>
        <w:tc>
          <w:tcPr>
            <w:tcW w:type="dxa" w:w="1728"/>
          </w:tcPr>
          <w:p>
            <w:r>
              <w:t xml:space="preserve">GARBETA-III, NARAYANGARH,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SALBONI, GARBETA-I, JHARGRAM,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SALBONI, PINGLA, </w:t>
            </w:r>
          </w:p>
        </w:tc>
        <w:tc>
          <w:tcPr>
            <w:tcW w:type="dxa" w:w="1728"/>
          </w:tcPr>
          <w:p>
            <w:r>
              <w:t xml:space="preserve">KESHPUR, GHATAL,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MIDNAPUR 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KESHIARY,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KESHIARY, NARAYANGARH, JHARGRAM, BINPUR-I, NAYAGRAM, SANKRAIL, GOPIBALLAVPUR-II, GHATAL, DASPUR-I, </w:t>
            </w:r>
          </w:p>
        </w:tc>
        <w:tc>
          <w:tcPr>
            <w:tcW w:type="dxa" w:w="1728"/>
          </w:tcPr>
          <w:p>
            <w:r>
              <w:t xml:space="preserve">KHARAGPUR-II, DEBRA, PINGLA, SABONG, NAYAGRAM, SANKRAIL, GOPIBALLAVPUR-I, GOPIBALLAVPUR-II,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GARBETA-II, GARBETA-III, KHARAGPUR-I, DEBRA, DANTAN-I, DANTAN-II, GOPIBALLAVPUR-I, CHANDRAKONA-II, </w:t>
            </w:r>
          </w:p>
        </w:tc>
        <w:tc>
          <w:tcPr>
            <w:tcW w:type="dxa" w:w="1728"/>
          </w:tcPr>
          <w:p>
            <w:r>
              <w:t xml:space="preserve">MIDNAPUR SADAR, GARBETA-II, KHARAGPUR-I, DANTAN-I, DANTAN-II, MOHANPUR, BINPUR-I, BINPUR-II, JAMBONI, DASPUR-I, DASPUR-II, CHANDRAKONA-I, CHANDRAKONA-II,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GARBETA-II, KHARAGPUR-I, DANTAN-I,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GARBETA-III, CHANDRAKONA-II, </w:t>
            </w:r>
          </w:p>
        </w:tc>
        <w:tc>
          <w:tcPr>
            <w:tcW w:type="dxa" w:w="1728"/>
          </w:tcPr>
          <w:p>
            <w:r>
              <w:t xml:space="preserve">GARBETA-II, KHARAGPUR-I, DANTAN-I, MOHANPUR, BINPUR-II, JAMBONI, DASPUR-II,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KHARAGPUR-II, MOHANPUR, BINPUR-II, JAMBONI, DASPUR-II, CHANDRAKONA-I, </w:t>
            </w:r>
          </w:p>
        </w:tc>
        <w:tc>
          <w:tcPr>
            <w:tcW w:type="dxa" w:w="1728"/>
          </w:tcPr>
          <w:p>
            <w:r>
              <w:t xml:space="preserve">GARBETA-I,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MIDNAPUR SADAR, SALBONI, SABONG, </w:t>
            </w:r>
          </w:p>
        </w:tc>
        <w:tc>
          <w:tcPr>
            <w:tcW w:type="dxa" w:w="1728"/>
          </w:tcPr>
          <w:p>
            <w:r>
              <w:t xml:space="preserve">NARAYANGARH,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 xml:space="preserve">SALBONI, JHARGRAM,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GARBETA-I, PINGLA, </w:t>
            </w:r>
          </w:p>
        </w:tc>
        <w:tc>
          <w:tcPr>
            <w:tcW w:type="dxa" w:w="1728"/>
          </w:tcPr>
          <w:p>
            <w:r>
              <w:t xml:space="preserve">GARBETA-III, KESHIARY,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KESHIARY, NARAYANGARH, JHARGRAM, BINPUR-I, NAYAGRAM, SANKRAIL, GOPIBALLAVPUR-II, GHATAL, DASPUR-I, </w:t>
            </w:r>
          </w:p>
        </w:tc>
        <w:tc>
          <w:tcPr>
            <w:tcW w:type="dxa" w:w="1728"/>
          </w:tcPr>
          <w:p>
            <w:r>
              <w:t xml:space="preserve">KHARAGPUR-II, DEBRA, PINGLA, SABONG, NAYAGRAM, SANKRAIL, GOPIBALLAVPUR-I, GHATAL,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GARBETA-II, GARBETA-III, KHARAGPUR-I, DEBRA, DANTAN-I, DANTAN-II, GOPIBALLAVPUR-I, CHANDRAKONA-II, </w:t>
            </w:r>
          </w:p>
        </w:tc>
        <w:tc>
          <w:tcPr>
            <w:tcW w:type="dxa" w:w="1728"/>
          </w:tcPr>
          <w:p>
            <w:r>
              <w:t xml:space="preserve">MIDNAPUR SADAR, GARBETA-II, KHARAGPUR-I, DANTAN-I, DANTAN-II, MOHANPUR, BINPUR-I, BINPUR-II, JAMBONI, GOPIBALLAVPUR-II, DASPUR-I, DASPUR-II, CHANDRAKONA-I, CHANDRAKONA-II,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GARBETA-II, KHARAGPUR-I, DANTAN-I,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GARBETA-III, CHANDRAKONA-II, </w:t>
            </w:r>
          </w:p>
        </w:tc>
        <w:tc>
          <w:tcPr>
            <w:tcW w:type="dxa" w:w="1728"/>
          </w:tcPr>
          <w:p>
            <w:r>
              <w:t xml:space="preserve">GARBETA-II, KHARAGPUR-I, DANTAN-I, MOHANPUR, BINPUR-II, JAMBONI, DASPUR-II,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GARBETA-III, KHARAGPUR-II, NARAYANGARH, MOHANPUR, BINPUR-II, SANKRAIL, DASPUR-II, </w:t>
            </w:r>
          </w:p>
        </w:tc>
        <w:tc>
          <w:tcPr>
            <w:tcW w:type="dxa" w:w="1728"/>
          </w:tcPr>
          <w:p>
            <w:r>
              <w:t xml:space="preserve">MIDNAPUR SADAR, GARBETA-I, KESHIARY, DANTAN-I, JHARGRAM, GOPIBALLAVPUR-II, CHANDRAKONA-I,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SABONG, JHARGRAM, GOPIBALLAVPUR-II, GHATAL, DASPUR-I, </w:t>
            </w:r>
          </w:p>
        </w:tc>
        <w:tc>
          <w:tcPr>
            <w:tcW w:type="dxa" w:w="1728"/>
          </w:tcPr>
          <w:p>
            <w:r>
              <w:t xml:space="preserve">GARBETA-II, NARAYANGARH, SANKRAIL,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MIDNAPUR SADAR, SALBONI, KESHPUR, GARBETA-II, PINGLA, KESHIARY, BINPUR-I, NAYAGRAM, CHANDRAKONA-II, </w:t>
            </w:r>
          </w:p>
        </w:tc>
        <w:tc>
          <w:tcPr>
            <w:tcW w:type="dxa" w:w="1728"/>
          </w:tcPr>
          <w:p>
            <w:r>
              <w:t xml:space="preserve">SALBONI, KESHPUR, KHARAGPUR-II, DEBRA, PINGLA, MOHANPUR, SABONG,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GARBETA-I, DEBRA, DANTAN-II, CHANDRAKONA-I, </w:t>
            </w:r>
          </w:p>
        </w:tc>
        <w:tc>
          <w:tcPr>
            <w:tcW w:type="dxa" w:w="1728"/>
          </w:tcPr>
          <w:p>
            <w:r>
              <w:t xml:space="preserve">GARBETA-III, DANTAN-II, GOPIBALLAVPUR-I,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DANTAN-I, </w:t>
            </w:r>
          </w:p>
        </w:tc>
        <w:tc>
          <w:tcPr>
            <w:tcW w:type="dxa" w:w="1728"/>
          </w:tcPr>
          <w:p>
            <w:r>
              <w:t xml:space="preserve">BINPUR-I, NAYAGRAM,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GOPIBALLAVPUR-I, </w:t>
            </w:r>
          </w:p>
        </w:tc>
        <w:tc>
          <w:tcPr>
            <w:tcW w:type="dxa" w:w="1728"/>
          </w:tcPr>
          <w:p>
            <w:r>
              <w:t xml:space="preserve">GHATAL, DASPUR-I, CHANDRAKONA-II,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JAMBONI,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KHARAGPUR-I, </w:t>
            </w:r>
          </w:p>
        </w:tc>
        <w:tc>
          <w:tcPr>
            <w:tcW w:type="dxa" w:w="1728"/>
          </w:tcPr>
          <w:p>
            <w:r>
              <w:t xml:space="preserve">KHARAGPUR-I, BINPUR-II, JAMBONI, DASPUR-II,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KHARAGPUR-I,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KHARAGPUR-I, BINPUR-II, DASPUR-II,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GARBETA-II, KESHIARY, DANTAN-I, NARAYANGARH, MOHANPUR, SABONG, JHARGRAM, SANKRAIL, </w:t>
            </w:r>
          </w:p>
        </w:tc>
        <w:tc>
          <w:tcPr>
            <w:tcW w:type="dxa" w:w="1728"/>
          </w:tcPr>
          <w:p>
            <w:r>
              <w:t xml:space="preserve">GARBETA-II, PINGLA, NARAYANGARH, MOHANPUR, BINPUR-I, GOPIBALLAVPUR-I, CHANDRAKONA-II,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SALBONI, PINGLA, </w:t>
            </w:r>
          </w:p>
        </w:tc>
        <w:tc>
          <w:tcPr>
            <w:tcW w:type="dxa" w:w="1728"/>
          </w:tcPr>
          <w:p>
            <w:r>
              <w:t xml:space="preserve">DEBRA, GOPIBALLAVPUR-II, DASPUR-I,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DANTAN-II, JAMBONI, </w:t>
            </w:r>
          </w:p>
        </w:tc>
        <w:tc>
          <w:tcPr>
            <w:tcW w:type="dxa" w:w="1728"/>
          </w:tcPr>
          <w:p>
            <w:r>
              <w:t xml:space="preserve">MIDNAPUR SADAR, KESHPUR, DANTAN-II, JAMBONI, SANKRAIL,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GARBETA-I, </w:t>
            </w:r>
          </w:p>
        </w:tc>
        <w:tc>
          <w:tcPr>
            <w:tcW w:type="dxa" w:w="1728"/>
          </w:tcPr>
          <w:p>
            <w:r>
              <w:t xml:space="preserve">KHARAGPUR-II, DANTAN-I, SABONG,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SALBONI, GARBETA-III, KESHIARY, NAYAGRAM,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JHARGRAM,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MIDNAPUR SADAR, GARBETA-III, KHARAGPUR-I, BINPUR-I, BINPUR-II, GOPIBALLAVPUR-II, GHATAL, </w:t>
            </w:r>
          </w:p>
        </w:tc>
        <w:tc>
          <w:tcPr>
            <w:tcW w:type="dxa" w:w="1728"/>
          </w:tcPr>
          <w:p>
            <w:r>
              <w:t xml:space="preserve">GARBETA-I, BINPUR-II, GHATAL, DASPUR-II, CHANDRAKONA-I,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KESHPUR, KHARAGPUR-II, DEBRA, NAYAGRAM, GOPIBALLAVPUR-I,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KHARAGPUR-I,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PINGLA, JAMBONI, </w:t>
            </w:r>
          </w:p>
        </w:tc>
        <w:tc>
          <w:tcPr>
            <w:tcW w:type="dxa" w:w="1728"/>
          </w:tcPr>
          <w:p>
            <w:r>
              <w:t xml:space="preserve">NARAYANGARH, JAMBONI,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GARBETA-II, JHARGRAM, </w:t>
            </w:r>
          </w:p>
        </w:tc>
        <w:tc>
          <w:tcPr>
            <w:tcW w:type="dxa" w:w="1728"/>
          </w:tcPr>
          <w:p>
            <w:r>
              <w:t xml:space="preserve">GARBETA-I, MOHANPUR, BINPUR-I, DASPUR-I, CHANDRAKONA-II,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MIDNAPUR SADAR, KHARAGPUR-II, DEBRA, DANTAN-II, SANKRAIL,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GARBETA-I, 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KESHIARY, JHARGRAM, GOPIBALLAVPUR-I, 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MOHANPUR, GOPIBALLAVPUR-II, </w:t>
            </w:r>
          </w:p>
        </w:tc>
        <w:tc>
          <w:tcPr>
            <w:tcW w:type="dxa" w:w="1728"/>
          </w:tcPr>
          <w:p>
            <w:r>
              <w:t xml:space="preserve">SALBONI, KESHPUR,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MIDNAPUR SADAR, SALBONI, GARBETA-III, KHARAGPUR-I, KESHIARY, DANTAN-I, DANTAN-II, NARAYANGARH, SABONG, BINPUR-I, BINPUR-II, SANKRAIL, </w:t>
            </w:r>
          </w:p>
        </w:tc>
        <w:tc>
          <w:tcPr>
            <w:tcW w:type="dxa" w:w="1728"/>
          </w:tcPr>
          <w:p>
            <w:r>
              <w:t xml:space="preserve">GARBETA-II, GARBETA-III, KHARAGPUR-I, DANTAN-I, SABONG, BINPUR-II, NAYAGRAM, GHATAL, DASPUR-II, CHANDRAKONA-I,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KESHPUR, KHARAGPUR-II, DEBRA, NAYAGRAM, GOPIBALLAVPUR-I, GHATAL, DASPUR-I, DASPUR-II, CHANDRAKONA-I, CHANDRAKONA-II,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</w:t>
            </w:r>
          </w:p>
        </w:tc>
        <w:tc>
          <w:tcPr>
            <w:tcW w:type="dxa" w:w="1728"/>
          </w:tcPr>
          <w:p>
            <w:r>
              <w:t xml:space="preserve">NARAYANGARH, GHATAL, DASPUR-I,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GARBETA-II, </w:t>
            </w:r>
          </w:p>
        </w:tc>
        <w:tc>
          <w:tcPr>
            <w:tcW w:type="dxa" w:w="1728"/>
          </w:tcPr>
          <w:p>
            <w:r>
              <w:t xml:space="preserve">SALBONI, DANTAN-II, MOHANPUR, JHARGRAM, BINPUR-I, JAMBONI, SANKRAIL, CHANDRAKONA-II,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GARBETA-III, KHARAGPUR-I, PINGLA, JHARGRAM, BINPUR-II, </w:t>
            </w:r>
          </w:p>
        </w:tc>
        <w:tc>
          <w:tcPr>
            <w:tcW w:type="dxa" w:w="1728"/>
          </w:tcPr>
          <w:p>
            <w:r>
              <w:t xml:space="preserve">KHARAGPUR-I, KHARAGPUR-II, KESHIARY, BINPUR-II,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BINPUR-I, JAMBONI, </w:t>
            </w:r>
          </w:p>
        </w:tc>
        <w:tc>
          <w:tcPr>
            <w:tcW w:type="dxa" w:w="1728"/>
          </w:tcPr>
          <w:p>
            <w:r>
              <w:t xml:space="preserve">KESHPUR, GARBETA-I, DEBRA, PINGLA, SABONG,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MIDNAPUR SADAR, DANTAN-I, NAYAGRAM, 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MOHANPUR, </w:t>
            </w:r>
          </w:p>
        </w:tc>
        <w:tc>
          <w:tcPr>
            <w:tcW w:type="dxa" w:w="1728"/>
          </w:tcPr>
          <w:p>
            <w:r>
              <w:t xml:space="preserve">GARBETA-III, GOPIBALLAVPUR-I,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SALBONI, GARBETA-I, KHARAGPUR-II, KESHIARY, DANTAN-I, DANTAN-II, NARAYANGARH, SABONG, NAYAGRAM, SANKRAIL, GOPIBALLAVPUR-II, GHATAL, </w:t>
            </w:r>
          </w:p>
        </w:tc>
        <w:tc>
          <w:tcPr>
            <w:tcW w:type="dxa" w:w="1728"/>
          </w:tcPr>
          <w:p>
            <w:r>
              <w:t xml:space="preserve">GARBETA-II, DASPUR-II,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KESHPUR, DEBRA, GOPIBALLAVPUR-I, DASPUR-I, DASPUR-II, CHANDRAKONA-I, CHANDRAKONA-II,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KESHIARY, SABONG, BINPUR-I, </w:t>
            </w:r>
          </w:p>
        </w:tc>
        <w:tc>
          <w:tcPr>
            <w:tcW w:type="dxa" w:w="1728"/>
          </w:tcPr>
          <w:p>
            <w:r>
              <w:t xml:space="preserve">GARBETA-II, DANTAN-I, BINPUR-I, CHANDRAKONA-I,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 xml:space="preserve">DEBRA, PINGLA, DANTAN-II, SABONG, DASPUR-II,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DANTAN-I, DANTAN-II, DASPUR-I, CHANDRAKONA-I, </w:t>
            </w:r>
          </w:p>
        </w:tc>
        <w:tc>
          <w:tcPr>
            <w:tcW w:type="dxa" w:w="1728"/>
          </w:tcPr>
          <w:p>
            <w:r>
              <w:t xml:space="preserve">GARBETA-I, KHARAGPUR-I, KHARAGPUR-II, SANKRAIL, GOPIBALLAVPUR-I, GHATAL,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DEBRA, SANKRAIL, GOPIBALLAVPUR-I, CHANDRAKONA-II, </w:t>
            </w:r>
          </w:p>
        </w:tc>
        <w:tc>
          <w:tcPr>
            <w:tcW w:type="dxa" w:w="1728"/>
          </w:tcPr>
          <w:p>
            <w:r>
              <w:t xml:space="preserve">KESHPUR, NARAYANGARH, MOHANPUR, JHARGRAM, DASPUR-I,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GHATAL, DASPUR-II,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KHARAGPUR-I, NARAYANGARH, </w:t>
            </w:r>
          </w:p>
        </w:tc>
        <w:tc>
          <w:tcPr>
            <w:tcW w:type="dxa" w:w="1728"/>
          </w:tcPr>
          <w:p>
            <w:r>
              <w:t xml:space="preserve">KESHIARY, GOPIBALLAVPUR-II,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MIDNAPUR SADAR, GARBETA-II, BINPUR-II, JAMBONI, NAYAGRAM, </w:t>
            </w:r>
          </w:p>
        </w:tc>
        <w:tc>
          <w:tcPr>
            <w:tcW w:type="dxa" w:w="1728"/>
          </w:tcPr>
          <w:p>
            <w:r>
              <w:t xml:space="preserve">GARBETA-III, CHANDRAKONA-II,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GARBETA-I, GARBETA-III, KHARAGPUR-II, MOHANPUR, JHARGRAM, GOPIBALLAVPUR-II, </w:t>
            </w:r>
          </w:p>
        </w:tc>
        <w:tc>
          <w:tcPr>
            <w:tcW w:type="dxa" w:w="1728"/>
          </w:tcPr>
          <w:p>
            <w:r>
              <w:t xml:space="preserve">MIDNAPUR SADAR, SALBONI, BINPUR-II, JAMBONI, NAYAGRAM,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BINPUR-I, CHANDRAKONA-II, </w:t>
            </w:r>
          </w:p>
        </w:tc>
        <w:tc>
          <w:tcPr>
            <w:tcW w:type="dxa" w:w="1728"/>
          </w:tcPr>
          <w:p>
            <w:r>
              <w:t xml:space="preserve">GOPIBALLAVPUR-I, CHANDRAKONA-I,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GOPIBALLAVPUR-I, </w:t>
            </w:r>
          </w:p>
        </w:tc>
        <w:tc>
          <w:tcPr>
            <w:tcW w:type="dxa" w:w="1728"/>
          </w:tcPr>
          <w:p>
            <w:r>
              <w:t xml:space="preserve">DEBRA, MOHANPUR, GHATAL,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PINGLA, DASPUR-I, </w:t>
            </w:r>
          </w:p>
        </w:tc>
        <w:tc>
          <w:tcPr>
            <w:tcW w:type="dxa" w:w="1728"/>
          </w:tcPr>
          <w:p>
            <w:r>
              <w:t xml:space="preserve">GARBETA-II, PINGLA, NARAYANGARH, BINPUR-I, SANKRAIL, DASPUR-II,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DEBRA, NARAYANGARH, GHATAL, CHANDRAKONA-I, </w:t>
            </w:r>
          </w:p>
        </w:tc>
        <w:tc>
          <w:tcPr>
            <w:tcW w:type="dxa" w:w="1728"/>
          </w:tcPr>
          <w:p>
            <w:r>
              <w:t xml:space="preserve">GARBETA-I, KHARAGPUR-I, DANTAN-II, DASPUR-I,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KESHIARY, DANTAN-II, SANKRAIL, </w:t>
            </w:r>
          </w:p>
        </w:tc>
        <w:tc>
          <w:tcPr>
            <w:tcW w:type="dxa" w:w="1728"/>
          </w:tcPr>
          <w:p>
            <w:r>
              <w:t xml:space="preserve">KHARAGPUR-II,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KHARAGPUR-I, SABONG, 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GARBETA-II, DANTAN-I, MOHANPUR, BINPUR-II, JAMBONI, NAYAGRAM, DASPUR-II, </w:t>
            </w:r>
          </w:p>
        </w:tc>
        <w:tc>
          <w:tcPr>
            <w:tcW w:type="dxa" w:w="1728"/>
          </w:tcPr>
          <w:p>
            <w:r>
              <w:t xml:space="preserve">KESHPUR, GARBETA-III, DANTAN-I, SABONG, JHARGRAM, CHANDRAKONA-II,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MIDNAPUR SADAR, GARBETA-I, GARBETA-III, KHARAGPUR-II, JHARGRAM, GOPIBALLAVPUR-II, </w:t>
            </w:r>
          </w:p>
        </w:tc>
        <w:tc>
          <w:tcPr>
            <w:tcW w:type="dxa" w:w="1728"/>
          </w:tcPr>
          <w:p>
            <w:r>
              <w:t xml:space="preserve">MIDNAPUR SADAR, SALBONI, KESHIARY, BINPUR-II, JAMBONI, NAYAGRAM,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JHARGRAM,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KHARAGPUR-I, KHARAGPUR-II, DEBRA, JAMBONI, SANKRAIL, </w:t>
            </w:r>
          </w:p>
        </w:tc>
        <w:tc>
          <w:tcPr>
            <w:tcW w:type="dxa" w:w="1728"/>
          </w:tcPr>
          <w:p>
            <w:r>
              <w:t xml:space="preserve">SALBONI, DEBRA, JAMBONI, SANKRAIL, DASPUR-I,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GARBETA-II, BINPUR-I, BINPUR-II, </w:t>
            </w:r>
          </w:p>
        </w:tc>
        <w:tc>
          <w:tcPr>
            <w:tcW w:type="dxa" w:w="1728"/>
          </w:tcPr>
          <w:p>
            <w:r>
              <w:t xml:space="preserve">KHARAGPUR-I, PINGLA, GOPIBALLAVPUR-II, GHATAL, CHANDRAKONA-I,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NARAYANGARH, JHARGRAM, NAYAGRAM, GHATAL, DASPUR-I, CHANDRAKONA-I, </w:t>
            </w:r>
          </w:p>
        </w:tc>
        <w:tc>
          <w:tcPr>
            <w:tcW w:type="dxa" w:w="1728"/>
          </w:tcPr>
          <w:p>
            <w:r>
              <w:t xml:space="preserve">GARBETA-I, GARBETA-II, KHARAGPUR-II, NARAYANGARH, BINPUR-I, NAYAGRAM, GOPIBALLAVPUR-I, DASPUR-II,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GARBETA-I, PINGLA, MOHANPUR, GOPIBALLAVPUR-I, CHANDRAKONA-II, </w:t>
            </w:r>
          </w:p>
        </w:tc>
        <w:tc>
          <w:tcPr>
            <w:tcW w:type="dxa" w:w="1728"/>
          </w:tcPr>
          <w:p>
            <w:r>
              <w:t xml:space="preserve">MIDNAPUR SADAR, KESHPUR, GARBETA-III, MOHANPUR, CHANDRAKONA-II,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MIDNAPUR SADAR, KESHIARY, DANTAN-II, DASPUR-II, </w:t>
            </w:r>
          </w:p>
        </w:tc>
        <w:tc>
          <w:tcPr>
            <w:tcW w:type="dxa" w:w="1728"/>
          </w:tcPr>
          <w:p>
            <w:r>
              <w:t xml:space="preserve">DANTAN-II, JHARGRAM,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DANTAN-I, SABONG, GOPIBALLAVPUR-II, </w:t>
            </w:r>
          </w:p>
        </w:tc>
        <w:tc>
          <w:tcPr>
            <w:tcW w:type="dxa" w:w="1728"/>
          </w:tcPr>
          <w:p>
            <w:r>
              <w:t xml:space="preserve">KESHIARY,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GARBETA-III, </w:t>
            </w:r>
          </w:p>
        </w:tc>
        <w:tc>
          <w:tcPr>
            <w:tcW w:type="dxa" w:w="1728"/>
          </w:tcPr>
          <w:p>
            <w:r>
              <w:t xml:space="preserve">DANTAN-I, SABONG,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BINPUR-II,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KESHPUR, KHARAGPUR-I, KHARAGPUR-II, PINGLA, KESHIARY, DANTAN-I, DANTAN-II, MOHANPUR, DASPUR-II, </w:t>
            </w:r>
          </w:p>
        </w:tc>
        <w:tc>
          <w:tcPr>
            <w:tcW w:type="dxa" w:w="1728"/>
          </w:tcPr>
          <w:p>
            <w:r>
              <w:t xml:space="preserve">KHARAGPUR-I, KHARAGPUR-II, KESHIARY, DANTAN-I, DANTAN-II, NARAYANGARH, MOHANPUR, DASPUR-II,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GARBETA-III, BINPUR-I,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JAMBONI, 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GOPIBALLAVPUR-I,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MIDNAPUR 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SALBONI, GARBETA-I, DEBRA, NARAYANGARH, SABONG, BINPUR-II, NAYAGRAM, SANKRAIL, GHATAL, DASPUR-I,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DEBRA, PINGLA, SABONG, JHARGRAM, BINPUR-I, BINPUR-II, JAMBONI, NAYAGRAM, SANKRAIL, GOPIBALLAVPUR-I,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NARAYANGARH,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DEBRA, PINGLA, SABONG, JHARGRAM, BINPUR-I, BINPUR-II, JAMBONI, NAYAGRAM, SANKRAIL, GOPIBALLAVPUR-I,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SABONG, NAYAGRAM, SANKRAIL, DASPUR-I, CHANDRAKONA-I,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KESHPUR, KHARAGPUR-I, KHARAGPUR-II, PINGLA, KESHIARY, DANTAN-I, DANTAN-II, MOHANPUR, DASPUR-II, </w:t>
            </w:r>
          </w:p>
        </w:tc>
        <w:tc>
          <w:tcPr>
            <w:tcW w:type="dxa" w:w="1728"/>
          </w:tcPr>
          <w:p>
            <w:r>
              <w:t xml:space="preserve">KHARAGPUR-I, KHARAGPUR-II, KESHIARY, DANTAN-I, DANTAN-II, NARAYANGARH, MOHANPUR, DASPUR-II,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GARBETA-III, 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GARBETA-II, BINPUR-I,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JAMBONI, GOPIBALLAVPUR-I,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MIDNAPUR SADAR, SALBONI, JHARGRAM,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GARBETA-I, DEBRA, NARAYANGARH, SABONG, BINPUR-II, NAYAGRAM, SANKRAIL, GHATAL, DASPUR-I,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DEBRA, PINGLA, SABONG, JHARGRAM, BINPUR-I, BINPUR-II, JAMBONI, NAYAGRAM, SANKRAIL, GOPIBALLAVPUR-I,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NARAYANGARH,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DEBRA, PINGLA, SABONG, JHARGRAM, BINPUR-I, BINPUR-II, JAMBONI, NAYAGRAM, SANKRAIL, GOPIBALLAVPUR-I,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SABONG, NAYAGRAM, SANKRAIL, DASPUR-I, CHANDRAKONA-I,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KESHPUR, GARBETA-I, GARBETA-II, KHARAGPUR-I, KHARAGPUR-II, DEBRA, PINGLA, KESHIARY, DANTAN-I, DANTAN-II, MOHANPUR, GHATAL, DASPUR-II, CHANDRAKONA-II, </w:t>
            </w:r>
          </w:p>
        </w:tc>
        <w:tc>
          <w:tcPr>
            <w:tcW w:type="dxa" w:w="1728"/>
          </w:tcPr>
          <w:p>
            <w:r>
              <w:t xml:space="preserve">KHARAGPUR-I, KHARAGPUR-II, KESHIARY, DANTAN-I, DANTAN-II, NARAYANGARH, MOHANPUR, DASPUR-II, 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GARBETA-III, GOPIBALLAVPUR-I,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MIDNAPUR SADAR,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SALBONI, BINPUR-I, JAMBONI, 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JHARGRAM,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BINPUR-II,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NARAYANGARH, SABONG, NAYAGRAM, SANKRAIL, DASPUR-I, CHANDRAKONA-I,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DEBRA, PINGLA, SABONG, JHARGRAM, BINPUR-I, BINPUR-II, JAMBONI, NAYAGRAM, SANKRAIL, GOPIBALLAVPUR-I,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NARAYANGARH,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DEBRA, PINGLA, SABONG, JHARGRAM, BINPUR-I, BINPUR-II, JAMBONI, NAYAGRAM, SANKRAIL, GOPIBALLAVPUR-I,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SABONG, NAYAGRAM, SANKRAIL, DASPUR-I, CHANDRAKONA-I,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JHARGRAM, BINPUR-I,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JHARGRAM, BINPUR-I,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JHARGRAM, BINPUR-I,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JHARGRAM, BINPUR-I,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JHARGRAM, BINPUR-I,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JHARGRAM, BINPUR-I,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PINGLA, KESHIARY, DANTAN-I, DANTAN-II, NARAYANGARH, MOHANPUR, SABONG, JHARGRAM, BINPUR-I, BINPUR-II, JAMBONI, NAYAGRAM, SANKRAIL, GOPIBALLAVPUR-I, GOPIBALLAVPUR-II, DASPUR-I, </w:t>
            </w:r>
          </w:p>
        </w:tc>
        <w:tc>
          <w:tcPr>
            <w:tcW w:type="dxa" w:w="1728"/>
          </w:tcPr>
          <w:p>
            <w:r>
              <w:t xml:space="preserve">MIDNAPUR SADAR, SALBONI, GARBETA-I, GARBETA-III, KHARAGPUR-I, KHARAGPUR-II, PINGLA, KESHIARY, DANTAN-I, DANTAN-II, NARAYANGARH, MOHANPUR, JHARGRAM, BINPUR-I, BINPUR-II, JAMBONI, NAYAGRAM, SANKRAIL, GOPIBALLAVPUR-I, GOPIBALLAVPUR-II, CHANDRAKONA-I, 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GHATAL,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 xml:space="preserve">KESHPUR, SABONG, GHATAL, DASPUR-I,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CHANDRAKONA-I, CHANDRAKONA-II, </w:t>
            </w:r>
          </w:p>
        </w:tc>
        <w:tc>
          <w:tcPr>
            <w:tcW w:type="dxa" w:w="1728"/>
          </w:tcPr>
          <w:p>
            <w:r>
              <w:t xml:space="preserve">GARBETA-II, DEBRA, CHANDRAKONA-II,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CHANDRAKONA-II,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CHANDRAKONA-I, CHANDRAKONA-II, </w:t>
            </w:r>
          </w:p>
        </w:tc>
        <w:tc>
          <w:tcPr>
            <w:tcW w:type="dxa" w:w="1728"/>
          </w:tcPr>
          <w:p>
            <w:r>
              <w:t xml:space="preserve">GARBETA-II, DEBRA,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KESHIARY, DANTAN-I, DANTAN-II, NARAYANGARH, MOHANPUR, JHARGRAM, BINPUR-I, BINPUR-II, JAMBONI, NAYAGRAM, SANKRAIL, GOPIBALLAVPUR-I, GOPIBALLAVPUR-II, </w:t>
            </w:r>
          </w:p>
        </w:tc>
        <w:tc>
          <w:tcPr>
            <w:tcW w:type="dxa" w:w="1728"/>
          </w:tcPr>
          <w:p>
            <w:r>
              <w:t xml:space="preserve">MIDNAPUR SADAR, SALBONI, GARBETA-I, GARBETA-III, KHARAGPUR-I, KHARAGPUR-II, KESHIARY, DANTAN-I, DANTAN-II, NARAYANGARH, MOHANPUR, JHARGRAM, BINPUR-I, BINPUR-II, JAMBONI, NAYAGRAM, SANKRAIL, GOPIBALLAVPUR-I, GOPIBALLAVPUR-II,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PINGLA, DASPUR-II, 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SABONG, 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CHANDRAKONA-I,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GHATAL,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KESHPUR, DASPUR-I, </w:t>
            </w:r>
          </w:p>
        </w:tc>
        <w:tc>
          <w:tcPr>
            <w:tcW w:type="dxa" w:w="1728"/>
          </w:tcPr>
          <w:p>
            <w:r>
              <w:t xml:space="preserve">KESHPUR, SABONG, GHATAL, DASPUR-I,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CHANDRAKONA-I, CHANDRAKONA-II, </w:t>
            </w:r>
          </w:p>
        </w:tc>
        <w:tc>
          <w:tcPr>
            <w:tcW w:type="dxa" w:w="1728"/>
          </w:tcPr>
          <w:p>
            <w:r>
              <w:t xml:space="preserve">GARBETA-II, DEBRA, CHANDRAKONA-II,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CHANDRAKONA-II,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CHANDRAKONA-I, CHANDRAKONA-II, </w:t>
            </w:r>
          </w:p>
        </w:tc>
        <w:tc>
          <w:tcPr>
            <w:tcW w:type="dxa" w:w="1728"/>
          </w:tcPr>
          <w:p>
            <w:r>
              <w:t xml:space="preserve">GARBETA-II, DEBRA,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KESHIARY, DANTAN-I, DANTAN-II, NARAYANGARH, MOHANPUR, JHARGRAM, BINPUR-I, BINPUR-II, JAMBONI, NAYAGRAM, SANKRAIL, GOPIBALLAVPUR-I, GOPIBALLAVPUR-II, </w:t>
            </w:r>
          </w:p>
        </w:tc>
        <w:tc>
          <w:tcPr>
            <w:tcW w:type="dxa" w:w="1728"/>
          </w:tcPr>
          <w:p>
            <w:r>
              <w:t xml:space="preserve">MIDNAPUR SADAR, SALBONI, GARBETA-I, GARBETA-III, KHARAGPUR-I, KHARAGPUR-II, KESHIARY, DANTAN-I, DANTAN-II, NARAYANGARH, MOHANPUR, SABONG, JHARGRAM, BINPUR-I, BINPUR-II, JAMBONI, NAYAGRAM, SANKRAIL, GOPIBALLAVPUR-I, GOPIBALLAVPUR-II,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GHATAL, 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SABONG,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 xml:space="preserve">GHATAL, DASPUR-II, CHANDRAKONA-I,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DASPUR-I,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DASPUR-I,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CHANDRAKONA-I, CHANDRAKONA-II, </w:t>
            </w:r>
          </w:p>
        </w:tc>
        <w:tc>
          <w:tcPr>
            <w:tcW w:type="dxa" w:w="1728"/>
          </w:tcPr>
          <w:p>
            <w:r>
              <w:t xml:space="preserve">GARBETA-II, DEBRA, CHANDRAKONA-II,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CHANDRAKONA-II,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CHANDRAKONA-I, CHANDRAKONA-II, </w:t>
            </w:r>
          </w:p>
        </w:tc>
        <w:tc>
          <w:tcPr>
            <w:tcW w:type="dxa" w:w="1728"/>
          </w:tcPr>
          <w:p>
            <w:r>
              <w:t xml:space="preserve">GARBETA-II, DEBRA,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KESHIARY, DANTAN-I, DANTAN-II, NARAYANGARH, MOHANPUR, JHARGRAM, BINPUR-I, BINPUR-II, JAMBONI, NAYAGRAM, SANKRAIL, GOPIBALLAVPUR-I, CHANDRAKONA-I, </w:t>
            </w:r>
          </w:p>
        </w:tc>
        <w:tc>
          <w:tcPr>
            <w:tcW w:type="dxa" w:w="1728"/>
          </w:tcPr>
          <w:p>
            <w:r>
              <w:t xml:space="preserve">SALBONI, GARBETA-I, GARBETA-II, GARBETA-III, KHARAGPUR-I, KHARAGPUR-II, KESHIARY, DANTAN-I, DANTAN-II, NARAYANGARH, MOHANPUR, SABONG, JHARGRAM, BINPUR-I, BINPUR-II, JAMBONI, NAYAGRAM, SANKRAIL, GOPIBALLAVPUR-I, GOPIBALLAVPUR-II, CHANDRAKONA-II,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 xml:space="preserve">GHATAL,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KESHPUR, GHATAL,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DASPUR-I,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DEBRA, PINGLA, SABONG, GOPIBALLAVPUR-II, DASPUR-I, CHANDRAKONA-II, </w:t>
            </w:r>
          </w:p>
        </w:tc>
        <w:tc>
          <w:tcPr>
            <w:tcW w:type="dxa" w:w="1728"/>
          </w:tcPr>
          <w:p>
            <w:r>
              <w:t xml:space="preserve">MIDNAPUR SADAR, KESHPUR, DEBRA, PINGLA, DASPUR-II, CHANDRAKONA-I,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GOPIBALLAVPUR-II, CHANDRAKONA-II,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SABONG, DASPUR-I, </w:t>
            </w:r>
          </w:p>
        </w:tc>
        <w:tc>
          <w:tcPr>
            <w:tcW w:type="dxa" w:w="1728"/>
          </w:tcPr>
          <w:p>
            <w:r>
              <w:t xml:space="preserve">MIDNAPUR SADAR,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KESHIARY, DANTAN-I, DANTAN-II, NARAYANGARH, MOHANPUR, JHARGRAM, BINPUR-I, BINPUR-II, JAMBONI, NAYAGRAM, SANKRAIL, GOPIBALLAVPUR-I, CHANDRAKONA-I, </w:t>
            </w:r>
          </w:p>
        </w:tc>
        <w:tc>
          <w:tcPr>
            <w:tcW w:type="dxa" w:w="1728"/>
          </w:tcPr>
          <w:p>
            <w:r>
              <w:t xml:space="preserve">SALBONI, GARBETA-I, GARBETA-II, GARBETA-III, KHARAGPUR-I, KHARAGPUR-II, KESHIARY, DANTAN-I, DANTAN-II, NARAYANGARH, MOHANPUR, JHARGRAM, BINPUR-I, BINPUR-II, JAMBONI, NAYAGRAM, SANKRAIL, GOPIBALLAVPUR-I, GOPIBALLAVPUR-II, CHANDRAKONA-II,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DASPUR-I,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SABONG, GHATAL,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DEBRA, PINGLA, SABONG, GOPIBALLAVPUR-II, GHATAL, DASPUR-I, DASPUR-II, CHANDRAKONA-II, </w:t>
            </w:r>
          </w:p>
        </w:tc>
        <w:tc>
          <w:tcPr>
            <w:tcW w:type="dxa" w:w="1728"/>
          </w:tcPr>
          <w:p>
            <w:r>
              <w:t xml:space="preserve">MIDNAPUR SADAR, KESHPUR, DEBRA, PINGLA, CHANDRAKONA-I,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GOPIBALLAVPUR-II, CHANDRAKONA-II,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SABONG, DASPUR-I, </w:t>
            </w:r>
          </w:p>
        </w:tc>
        <w:tc>
          <w:tcPr>
            <w:tcW w:type="dxa" w:w="1728"/>
          </w:tcPr>
          <w:p>
            <w:r>
              <w:t xml:space="preserve">MIDNAPUR SADAR,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KESHIARY, DANTAN-I, DANTAN-II, NARAYANGARH, MOHANPUR, JHARGRAM, BINPUR-I, BINPUR-II, JAMBONI, NAYAGRAM, SANKRAIL, GOPIBALLAVPUR-I, CHANDRAKONA-I, </w:t>
            </w:r>
          </w:p>
        </w:tc>
        <w:tc>
          <w:tcPr>
            <w:tcW w:type="dxa" w:w="1728"/>
          </w:tcPr>
          <w:p>
            <w:r>
              <w:t xml:space="preserve">SALBONI, GARBETA-I, GARBETA-II, GARBETA-III, KHARAGPUR-I, KHARAGPUR-II, KESHIARY, DANTAN-I, DANTAN-II, NARAYANGARH, MOHANPUR, JHARGRAM, BINPUR-I, BINPUR-II, JAMBONI, NAYAGRAM, SANKRAIL, GOPIBALLAVPUR-I, GOPIBALLAVPUR-II, CHANDRAKONA-II,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KESHPUR, PINGLA, </w:t>
            </w:r>
          </w:p>
        </w:tc>
        <w:tc>
          <w:tcPr>
            <w:tcW w:type="dxa" w:w="1728"/>
          </w:tcPr>
          <w:p>
            <w:r>
              <w:t xml:space="preserve">DEBRA, PINGLA,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KESHPUR, SABONG, DASPUR-I, DASPUR-II,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GHATAL,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SABONG, GOPIBALLAVPUR-II, GHATAL, DASPUR-I, CHANDRAKONA-II, </w:t>
            </w:r>
          </w:p>
        </w:tc>
        <w:tc>
          <w:tcPr>
            <w:tcW w:type="dxa" w:w="1728"/>
          </w:tcPr>
          <w:p>
            <w:r>
              <w:t xml:space="preserve">MIDNAPUR SADAR, CHANDRAKONA-I,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GOPIBALLAVPUR-II, CHANDRAKONA-II,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SABONG, DASPUR-I, </w:t>
            </w:r>
          </w:p>
        </w:tc>
        <w:tc>
          <w:tcPr>
            <w:tcW w:type="dxa" w:w="1728"/>
          </w:tcPr>
          <w:p>
            <w:r>
              <w:t xml:space="preserve">MIDNAPUR SADAR,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KESHIARY, DANTAN-I, DANTAN-II, NARAYANGARH, MOHANPUR, JHARGRAM,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KESHIARY, DANTAN-I, DANTAN-II, NARAYANGARH, MOHANPUR, JHARGRAM,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DEBRA, PINGLA, SABONG, BINPUR-I, </w:t>
            </w:r>
          </w:p>
        </w:tc>
        <w:tc>
          <w:tcPr>
            <w:tcW w:type="dxa" w:w="1728"/>
          </w:tcPr>
          <w:p>
            <w:r>
              <w:t xml:space="preserve">DEBRA, SABONG,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DEBRA, SABONG,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DEBRA, PINGLA, SABONG, BINPUR-I,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KESHIARY, DANTAN-I, DANTAN-II, NARAYANGARH, MOHANPUR, JHARGRAM,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KESHIARY, DANTAN-I, DANTAN-II, NARAYANGARH, MOHANPUR, JHARGRAM,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DEBRA, PINGLA, SABONG, BINPUR-I, </w:t>
            </w:r>
          </w:p>
        </w:tc>
        <w:tc>
          <w:tcPr>
            <w:tcW w:type="dxa" w:w="1728"/>
          </w:tcPr>
          <w:p>
            <w:r>
              <w:t xml:space="preserve">DEBRA, SABONG,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DEBRA, SABONG,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DEBRA, PINGLA, SABONG, BINPUR-I,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KESHIARY, DANTAN-I, DANTAN-II, NARAYANGARH, MOHANPUR, JHARGRAM,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KESHIARY, DANTAN-I, DANTAN-II, NARAYANGARH, MOHANPUR, JHARGRAM,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PINGLA, BINPUR-I,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DEBRA, PINGLA, SABONG, BINPUR-I, </w:t>
            </w:r>
          </w:p>
        </w:tc>
        <w:tc>
          <w:tcPr>
            <w:tcW w:type="dxa" w:w="1728"/>
          </w:tcPr>
          <w:p>
            <w:r>
              <w:t xml:space="preserve">DEBRA, SABONG,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DEBRA, SABONG,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DEBRA, PINGLA, SABONG, BINPUR-I,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GARBETA-I, GARBETA-II, GARBETA-III, KHARAGPUR-I, KHARAGPUR-II, DEBRA, KESHIARY, DANTAN-I, DANTAN-II, NARAYANGARH, MOHANPUR, JHARGRAM, BINPUR-II, JAMBONI, NAYAGRAM, SANKRAIL, GOPIBALLAVPUR-I, GHATAL, DASPUR-I, CHANDRAKONA-I, CHANDRAKONA-II, </w:t>
            </w:r>
          </w:p>
        </w:tc>
        <w:tc>
          <w:tcPr>
            <w:tcW w:type="dxa" w:w="1728"/>
          </w:tcPr>
          <w:p>
            <w:r>
              <w:t xml:space="preserve">GARBETA-II, GARBETA-III, KHARAGPUR-I, KHARAGPUR-II, KESHIARY, DANTAN-I, DANTAN-II, MOHANPUR, JHARGRAM,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DASPUR-II,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DEBRA, PINGLA, NARAYANGARH, SABONG, BINPUR-I, BINPUR-II, GOPIBALLAVPUR-II,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</w:t>
            </w:r>
          </w:p>
        </w:tc>
        <w:tc>
          <w:tcPr>
            <w:tcW w:type="dxa" w:w="1728"/>
          </w:tcPr>
          <w:p>
            <w:r>
              <w:t xml:space="preserve">SALBONI, KESHPUR, GARBETA-I, DEBRA, NARAYANGARH, BINPUR-II,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GARBETA-I, GARBETA-II, GARBETA-III, KHARAGPUR-I, KHARAGPUR-II, DEBRA, KESHIARY, DANTAN-I, DANTAN-II, NARAYANGARH, MOHANPUR, JHARGRAM, BINPUR-II, JAMBONI, NAYAGRAM, SANKRAIL, GOPIBALLAVPUR-I, GHATAL, DASPUR-I, CHANDRAKONA-I, CHANDRAKONA-II, </w:t>
            </w:r>
          </w:p>
        </w:tc>
        <w:tc>
          <w:tcPr>
            <w:tcW w:type="dxa" w:w="1728"/>
          </w:tcPr>
          <w:p>
            <w:r>
              <w:t xml:space="preserve">GARBETA-II, GARBETA-III, KHARAGPUR-I, KHARAGPUR-II, KESHIARY, DANTAN-I, DANTAN-II, MOHANPUR, JHARGRAM,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DASPUR-II,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DEBRA, PINGLA, NARAYANGARH, SABONG, BINPUR-I, BINPUR-II, GOPIBALLAVPUR-II,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</w:t>
            </w:r>
          </w:p>
        </w:tc>
        <w:tc>
          <w:tcPr>
            <w:tcW w:type="dxa" w:w="1728"/>
          </w:tcPr>
          <w:p>
            <w:r>
              <w:t xml:space="preserve">SALBONI, KESHPUR, GARBETA-I, DEBRA, NARAYANGARH, BINPUR-II,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GARBETA-I, GARBETA-II, GARBETA-III, KHARAGPUR-I, KHARAGPUR-II, DEBRA, KESHIARY, DANTAN-I, DANTAN-II, NARAYANGARH, MOHANPUR, JHARGRAM, BINPUR-II, JAMBONI, NAYAGRAM, SANKRAIL, GOPIBALLAVPUR-I, GHATAL, DASPUR-I, CHANDRAKONA-I, CHANDRAKONA-II, </w:t>
            </w:r>
          </w:p>
        </w:tc>
        <w:tc>
          <w:tcPr>
            <w:tcW w:type="dxa" w:w="1728"/>
          </w:tcPr>
          <w:p>
            <w:r>
              <w:t xml:space="preserve">GARBETA-II, GARBETA-III, KHARAGPUR-I, KHARAGPUR-II, KESHIARY, DANTAN-I, DANTAN-II, MOHANPUR, JHARGRAM,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PINGLA,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DASPUR-II,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DEBRA, NARAYANGARH, SABONG, BINPUR-I, BINPUR-II, GOPIBALLAVPUR-II,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DASPUR-II, 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MIDNAPUR SADAR, SABONG, BINPUR-I, GOPIBALLAVPUR-II, </w:t>
            </w:r>
          </w:p>
        </w:tc>
        <w:tc>
          <w:tcPr>
            <w:tcW w:type="dxa" w:w="1728"/>
          </w:tcPr>
          <w:p>
            <w:r>
              <w:t xml:space="preserve">SALBONI, KESHPUR, GARBETA-I, DEBRA, NARAYANGARH, BINPUR-II,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GARBETA-I, GARBETA-II, GARBETA-III, KHARAGPUR-I, KHARAGPUR-II, DEBRA, PINGLA, KESHIARY, DANTAN-I, DANTAN-II, NARAYANGARH, MOHANPUR, SABONG, JHARGRAM, BINPUR-I, BINPUR-II, JAMBONI, NAYAGRAM, SANKRAIL, GOPIBALLAVPUR-I, GHATAL, DASPUR-I, DASPUR-II, CHANDRAKONA-I, CHANDRAKONA-II,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SABONG, BINPUR-II, SANKRAIL,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DEBRA, </w:t>
            </w:r>
          </w:p>
        </w:tc>
        <w:tc>
          <w:tcPr>
            <w:tcW w:type="dxa" w:w="1728"/>
          </w:tcPr>
          <w:p>
            <w:r>
              <w:t xml:space="preserve">GARBETA-I,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MIDNAPUR SADAR, DANTAN-II, </w:t>
            </w:r>
          </w:p>
        </w:tc>
        <w:tc>
          <w:tcPr>
            <w:tcW w:type="dxa" w:w="1728"/>
          </w:tcPr>
          <w:p>
            <w:r>
              <w:t xml:space="preserve">KHARAGPUR-I, DEBRA,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JHARGRAM, GHATAL, DASPUR-II, CHANDRAKONA-II, </w:t>
            </w:r>
          </w:p>
        </w:tc>
        <w:tc>
          <w:tcPr>
            <w:tcW w:type="dxa" w:w="1728"/>
          </w:tcPr>
          <w:p>
            <w:r>
              <w:t xml:space="preserve">GOPIBALLAVPUR-I, DASPUR-II,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GARBETA-II, KESHIARY, NARAYANGARH, JAMBONI, </w:t>
            </w:r>
          </w:p>
        </w:tc>
        <w:tc>
          <w:tcPr>
            <w:tcW w:type="dxa" w:w="1728"/>
          </w:tcPr>
          <w:p>
            <w:r>
              <w:t xml:space="preserve">SALBONI, BINPUR-I,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GOPIBALLAVPUR-II,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KHARAGPUR-I, KHARAGPUR-II, DANTAN-I, MOHANPUR, NAYAGRAM, GOPIBALLAVPUR-I, </w:t>
            </w:r>
          </w:p>
        </w:tc>
        <w:tc>
          <w:tcPr>
            <w:tcW w:type="dxa" w:w="1728"/>
          </w:tcPr>
          <w:p>
            <w:r>
              <w:t xml:space="preserve">MIDNAPUR SADAR, KESHPUR, GARBETA-II, GARBETA-III, PINGLA, KESHIARY, DANTAN-II, NARAYANGARH, SABONG, JHARGRAM, BINPUR-II, JAMBONI, SANKRAIL, GOPIBALLAVPUR-II, GHATAL, DASPUR-I, CHANDRAKONA-I, CHANDRAKONA-II,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KESHPUR, GARBETA-I, GARBETA-III, PINGLA, BINPUR-I, DASPUR-I, CHANDRAKONA-I, </w:t>
            </w:r>
          </w:p>
        </w:tc>
        <w:tc>
          <w:tcPr>
            <w:tcW w:type="dxa" w:w="1728"/>
          </w:tcPr>
          <w:p>
            <w:r>
              <w:t xml:space="preserve">KHARAGPUR-II, DANTAN-I, MOHANPUR, NAYAGRAM,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NAYAGRAM,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DEBRA,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SALBONI, </w:t>
            </w:r>
          </w:p>
        </w:tc>
        <w:tc>
          <w:tcPr>
            <w:tcW w:type="dxa" w:w="1728"/>
          </w:tcPr>
          <w:p>
            <w:r>
              <w:t xml:space="preserve">KHARAGPUR-I,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DEBRA, SABONG, BINPUR-II, </w:t>
            </w:r>
          </w:p>
        </w:tc>
        <w:tc>
          <w:tcPr>
            <w:tcW w:type="dxa" w:w="1728"/>
          </w:tcPr>
          <w:p>
            <w:r>
              <w:t xml:space="preserve">SALBONI, DASPUR-II,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KESHIARY, DANTAN-II, JHARGRAM, CHANDRAKONA-II, </w:t>
            </w:r>
          </w:p>
        </w:tc>
        <w:tc>
          <w:tcPr>
            <w:tcW w:type="dxa" w:w="1728"/>
          </w:tcPr>
          <w:p>
            <w:r>
              <w:t xml:space="preserve">GARBETA-I,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GARBETA-II, SANKRAIL, </w:t>
            </w:r>
          </w:p>
        </w:tc>
        <w:tc>
          <w:tcPr>
            <w:tcW w:type="dxa" w:w="1728"/>
          </w:tcPr>
          <w:p>
            <w:r>
              <w:t xml:space="preserve">BINPUR-I,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MIDNAPUR SADAR, GOPIBALLAVPUR-II, GHATAL, </w:t>
            </w:r>
          </w:p>
        </w:tc>
        <w:tc>
          <w:tcPr>
            <w:tcW w:type="dxa" w:w="1728"/>
          </w:tcPr>
          <w:p>
            <w:r>
              <w:t xml:space="preserve">GOPIBALLAVPUR-I, CHANDRAKONA-II,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KHARAGPUR-II, DANTAN-I, MOHANPUR, JAMBONI, NAYAGRAM, GOPIBALLAVPUR-I, DASPUR-II, </w:t>
            </w:r>
          </w:p>
        </w:tc>
        <w:tc>
          <w:tcPr>
            <w:tcW w:type="dxa" w:w="1728"/>
          </w:tcPr>
          <w:p>
            <w:r>
              <w:t xml:space="preserve">MIDNAPUR SADAR, KESHPUR, GARBETA-II, GARBETA-III, PINGLA, KESHIARY, DANTAN-II, NARAYANGARH, MOHANPUR, SABONG, JHARGRAM, BINPUR-II, JAMBONI, SANKRAIL, GOPIBALLAVPUR-II, DASPUR-I, CHANDRAKONA-I,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KESHPUR, GARBETA-I, GARBETA-III, KHARAGPUR-I, PINGLA, NARAYANGARH, BINPUR-I, DASPUR-I, CHANDRAKONA-I, </w:t>
            </w:r>
          </w:p>
        </w:tc>
        <w:tc>
          <w:tcPr>
            <w:tcW w:type="dxa" w:w="1728"/>
          </w:tcPr>
          <w:p>
            <w:r>
              <w:t xml:space="preserve">KHARAGPUR-II, DANTAN-I, NAYAGRAM, GHATAL,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NAYAGRAM,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GARBETA-II, PINGLA, KESHIARY, JHARGRAM, CHANDRAKONA-II, </w:t>
            </w:r>
          </w:p>
        </w:tc>
        <w:tc>
          <w:tcPr>
            <w:tcW w:type="dxa" w:w="1728"/>
          </w:tcPr>
          <w:p>
            <w:r>
              <w:t xml:space="preserve">PINGLA, KESHIARY, DANTAN-II, MOHANPUR, BINPUR-II,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KESHPUR, DANTAN-II, GOPIBALLAVPUR-I, GOPIBALLAVPUR-II, </w:t>
            </w:r>
          </w:p>
        </w:tc>
        <w:tc>
          <w:tcPr>
            <w:tcW w:type="dxa" w:w="1728"/>
          </w:tcPr>
          <w:p>
            <w:r>
              <w:t xml:space="preserve">KHARAGPUR-II, BINPUR-I, SANKRAIL, CHANDRAKONA-I,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DANTAN-I, SABONG, BINPUR-I, BINPUR-II, CHANDRAKONA-I, </w:t>
            </w:r>
          </w:p>
        </w:tc>
        <w:tc>
          <w:tcPr>
            <w:tcW w:type="dxa" w:w="1728"/>
          </w:tcPr>
          <w:p>
            <w:r>
              <w:t xml:space="preserve">GARBETA-I, GARBETA-II, DEBRA, DANTAN-I, SABONG, GOPIBALLAVPUR-II,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KHARAGPUR-II, DEBRA, GHATAL, </w:t>
            </w:r>
          </w:p>
        </w:tc>
        <w:tc>
          <w:tcPr>
            <w:tcW w:type="dxa" w:w="1728"/>
          </w:tcPr>
          <w:p>
            <w:r>
              <w:t xml:space="preserve">KHARAGPUR-I, NARAYANGARH, JHARGRAM, GOPIBALLAVPUR-I, DASPUR-II, CHANDRAKONA-II,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MIDNAPUR SADAR, GARBETA-I, GARBETA-III, MOHANPUR, JAMBONI, NAYAGRAM, SANKRAIL, </w:t>
            </w:r>
          </w:p>
        </w:tc>
        <w:tc>
          <w:tcPr>
            <w:tcW w:type="dxa" w:w="1728"/>
          </w:tcPr>
          <w:p>
            <w:r>
              <w:t xml:space="preserve">MIDNAPUR SADAR, SALBONI, KESHPUR,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GARBETA-III, DASPUR-I,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KHARAGPUR-I, NARAYANGARH, DASPUR-I, DASPUR-II, </w:t>
            </w:r>
          </w:p>
        </w:tc>
        <w:tc>
          <w:tcPr>
            <w:tcW w:type="dxa" w:w="1728"/>
          </w:tcPr>
          <w:p>
            <w:r>
              <w:t xml:space="preserve">GHATAL,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JAMBONI, NAYAGRAM,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NAYAGRAM,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SALBONI, KESHPUR, KESHIARY, SABONG, </w:t>
            </w:r>
          </w:p>
        </w:tc>
        <w:tc>
          <w:tcPr>
            <w:tcW w:type="dxa" w:w="1728"/>
          </w:tcPr>
          <w:p>
            <w:r>
              <w:t xml:space="preserve">KHARAGPUR-II,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GARBETA-I, DEBRA, </w:t>
            </w:r>
          </w:p>
        </w:tc>
        <w:tc>
          <w:tcPr>
            <w:tcW w:type="dxa" w:w="1728"/>
          </w:tcPr>
          <w:p>
            <w:r>
              <w:t xml:space="preserve">GARBETA-II, JHARGRAM, CHANDRAKONA-I,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CHANDRAKONA-II,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GARBETA-III, CHANDRAKONA-I, </w:t>
            </w:r>
          </w:p>
        </w:tc>
        <w:tc>
          <w:tcPr>
            <w:tcW w:type="dxa" w:w="1728"/>
          </w:tcPr>
          <w:p>
            <w:r>
              <w:t xml:space="preserve">NARAYANGARH, BINPUR-I, GHATAL, CHANDRAKONA-II,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GARBETA-II, GOPIBALLAVPUR-II, </w:t>
            </w:r>
          </w:p>
        </w:tc>
        <w:tc>
          <w:tcPr>
            <w:tcW w:type="dxa" w:w="1728"/>
          </w:tcPr>
          <w:p>
            <w:r>
              <w:t xml:space="preserve">KESHPUR, DANTAN-II, NAYAGRAM, GOPIBALLAVPUR-II,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KHARAGPUR-I, SANKRAIL, GHATAL, </w:t>
            </w:r>
          </w:p>
        </w:tc>
        <w:tc>
          <w:tcPr>
            <w:tcW w:type="dxa" w:w="1728"/>
          </w:tcPr>
          <w:p>
            <w:r>
              <w:t xml:space="preserve">GARBETA-III, KHARAGPUR-I, SABONG,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KHARAGPUR-II, PINGLA, DANTAN-I, NARAYANGARH, JAMBONI, GOPIBALLAVPUR-I, DASPUR-II, </w:t>
            </w:r>
          </w:p>
        </w:tc>
        <w:tc>
          <w:tcPr>
            <w:tcW w:type="dxa" w:w="1728"/>
          </w:tcPr>
          <w:p>
            <w:r>
              <w:t xml:space="preserve">MIDNAPUR SADAR, SALBONI, GARBETA-I, PINGLA, KESHIARY, DANTAN-I, JAMBONI, SANKRAIL, DASPUR-I, DASPUR-II,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MIDNAPUR SADAR, DANTAN-II, MOHANPUR, JHARGRAM, BINPUR-I, BINPUR-II, NAYAGRAM, DASPUR-I, </w:t>
            </w:r>
          </w:p>
        </w:tc>
        <w:tc>
          <w:tcPr>
            <w:tcW w:type="dxa" w:w="1728"/>
          </w:tcPr>
          <w:p>
            <w:r>
              <w:t xml:space="preserve">DEBRA, MOHANPUR, BINPUR-II, GOPIBALLAVPUR-I,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MIDNAPUR SADAR, MOHANPUR, JHARGRAM, BINPUR-II, NAYAGRAM,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KESHPUR, GARBETA-III, </w:t>
            </w:r>
          </w:p>
        </w:tc>
        <w:tc>
          <w:tcPr>
            <w:tcW w:type="dxa" w:w="1728"/>
          </w:tcPr>
          <w:p>
            <w:r>
              <w:t xml:space="preserve">BINPUR-I,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GARBETA-II, CHANDRAKONA-II, </w:t>
            </w:r>
          </w:p>
        </w:tc>
        <w:tc>
          <w:tcPr>
            <w:tcW w:type="dxa" w:w="1728"/>
          </w:tcPr>
          <w:p>
            <w:r>
              <w:t xml:space="preserve">NARAYANGARH, JHARGRAM,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SALBONI, SANKRAIL, </w:t>
            </w:r>
          </w:p>
        </w:tc>
        <w:tc>
          <w:tcPr>
            <w:tcW w:type="dxa" w:w="1728"/>
          </w:tcPr>
          <w:p>
            <w:r>
              <w:t xml:space="preserve">KESHPUR, GARBETA-III, KHARAGPUR-II,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PINGLA, DANTAN-I, CHANDRAKONA-I, </w:t>
            </w:r>
          </w:p>
        </w:tc>
        <w:tc>
          <w:tcPr>
            <w:tcW w:type="dxa" w:w="1728"/>
          </w:tcPr>
          <w:p>
            <w:r>
              <w:t xml:space="preserve">KHARAGPUR-I, SABONG, NAYAGRAM,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GARBETA-I, KHARAGPUR-I, DEBRA, SABONG, </w:t>
            </w:r>
          </w:p>
        </w:tc>
        <w:tc>
          <w:tcPr>
            <w:tcW w:type="dxa" w:w="1728"/>
          </w:tcPr>
          <w:p>
            <w:r>
              <w:t xml:space="preserve">GARBETA-II, DANTAN-II, SANKRAIL, GOPIBALLAVPUR-II, DASPUR-I, CHANDRAKONA-I, CHANDRAKONA-II,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KHARAGPUR-II, KESHIARY, NARAYANGARH, JAMBONI, GOPIBALLAVPUR-I, GOPIBALLAVPUR-II, DASPUR-I, DASPUR-II, </w:t>
            </w:r>
          </w:p>
        </w:tc>
        <w:tc>
          <w:tcPr>
            <w:tcW w:type="dxa" w:w="1728"/>
          </w:tcPr>
          <w:p>
            <w:r>
              <w:t xml:space="preserve">MIDNAPUR SADAR, SALBONI, PINGLA, KESHIARY, JAMBONI, GHATAL, DASPUR-II,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MIDNAPUR SADAR, DANTAN-II, MOHANPUR, JHARGRAM, BINPUR-I, BINPUR-II, NAYAGRAM, GHATAL, </w:t>
            </w:r>
          </w:p>
        </w:tc>
        <w:tc>
          <w:tcPr>
            <w:tcW w:type="dxa" w:w="1728"/>
          </w:tcPr>
          <w:p>
            <w:r>
              <w:t xml:space="preserve">GARBETA-I, DEBRA, DANTAN-I, MOHANPUR, BINPUR-II, GOPIBALLAVPUR-I,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MIDNAPUR SADAR, MOHANPUR, JHARGRAM, BINPUR-II, NAYAGRAM,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KESHPUR, KHARAGPUR-II, DASPUR-II, CHANDRAKONA-I, CHANDRAKONA-II, </w:t>
            </w:r>
          </w:p>
        </w:tc>
        <w:tc>
          <w:tcPr>
            <w:tcW w:type="dxa" w:w="1728"/>
          </w:tcPr>
          <w:p>
            <w:r>
              <w:t xml:space="preserve">SALBONI, GOPIBALLAVPUR-I,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KHARAGPUR-I, </w:t>
            </w:r>
          </w:p>
        </w:tc>
        <w:tc>
          <w:tcPr>
            <w:tcW w:type="dxa" w:w="1728"/>
          </w:tcPr>
          <w:p>
            <w:r>
              <w:t xml:space="preserve">KHARAGPUR-I, DANTAN-I, NARAYANGARH, JHARGRAM, JAMBONI, NAYAGRAM, DASPUR-II,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NAYAGRAM, GOPIBALLAVPUR-I, GOPIBALLAVPUR-II, </w:t>
            </w:r>
          </w:p>
        </w:tc>
        <w:tc>
          <w:tcPr>
            <w:tcW w:type="dxa" w:w="1728"/>
          </w:tcPr>
          <w:p>
            <w:r>
              <w:t xml:space="preserve">MIDNAPUR SADAR, KESHPUR, DEBRA, DANTAN-II, BINPUR-I, BINPUR-II, CHANDRAKONA-II,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SALBONI, GARBETA-III, MOHANPUR, BINPUR-I, BINPUR-II, JAMBONI, DASPUR-I, </w:t>
            </w:r>
          </w:p>
        </w:tc>
        <w:tc>
          <w:tcPr>
            <w:tcW w:type="dxa" w:w="1728"/>
          </w:tcPr>
          <w:p>
            <w:r>
              <w:t xml:space="preserve">GARBETA-III, KHARAGPUR-II, PINGLA, SANKRAIL, GOPIBALLAVPUR-II,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GARBETA-I, GARBETA-II, DANTAN-I, DANTAN-II, JHARGRAM, </w:t>
            </w:r>
          </w:p>
        </w:tc>
        <w:tc>
          <w:tcPr>
            <w:tcW w:type="dxa" w:w="1728"/>
          </w:tcPr>
          <w:p>
            <w:r>
              <w:t xml:space="preserve">MOHANPUR, GHATAL, DASPUR-I,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PINGLA, SABONG, SANKRAIL, </w:t>
            </w:r>
          </w:p>
        </w:tc>
        <w:tc>
          <w:tcPr>
            <w:tcW w:type="dxa" w:w="1728"/>
          </w:tcPr>
          <w:p>
            <w:r>
              <w:t xml:space="preserve">CHANDRAKONA-I,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MIDNAPUR SADAR, DEBRA, KESHIARY, </w:t>
            </w:r>
          </w:p>
        </w:tc>
        <w:tc>
          <w:tcPr>
            <w:tcW w:type="dxa" w:w="1728"/>
          </w:tcPr>
          <w:p>
            <w:r>
              <w:t xml:space="preserve">GARBETA-I, GARBETA-II, KESHIARY, SABONG,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NARAYANGARH, GHATAL,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DANTAN-I, DANTAN-II, NARAYANGARH, MOHANPUR, SABONG, JHARGRAM, BINPUR-I, BINPUR-II, JAMBONI, NAYAGRAM, SANKRAIL, GOPIBALLAVPUR-I,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KESHIARY, MOHANPUR, SABONG, JHARGRAM, BINPUR-I, BINPUR-II, JAMBONI,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MOHANPUR, SABONG, JHARGRAM, BINPUR-I, BINPUR-II, JAMBONI, GOPIBALLAVPUR-II, DASPUR-I, DASPUR-II, CHANDRAKONA-I, CHANDRAKONA-II, 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DANTAN-I,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KESHIARY,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DANTAN-II, SANKRAIL, </w:t>
            </w:r>
          </w:p>
        </w:tc>
        <w:tc>
          <w:tcPr>
            <w:tcW w:type="dxa" w:w="1728"/>
          </w:tcPr>
          <w:p>
            <w:r>
              <w:t xml:space="preserve">NARAYANGARH, SANKRAIL,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DANTAN-I, NARAYANGARH, NAYAGRAM, GOPIBALLAVPUR-I, </w:t>
            </w:r>
          </w:p>
        </w:tc>
        <w:tc>
          <w:tcPr>
            <w:tcW w:type="dxa" w:w="1728"/>
          </w:tcPr>
          <w:p>
            <w:r>
              <w:t xml:space="preserve">DANTAN-II, NAYAGRAM, GOPIBALLAVPUR-I, GHATAL,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NAYAGRAM,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NARAYANGARH, GOPIBALLAVPUR-I, </w:t>
            </w:r>
          </w:p>
        </w:tc>
        <w:tc>
          <w:tcPr>
            <w:tcW w:type="dxa" w:w="1728"/>
          </w:tcPr>
          <w:p>
            <w:r>
              <w:t xml:space="preserve">NAYAGRAM, GHATAL,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MOHANPUR, SABONG, JHARGRAM, BINPUR-I, BINPUR-II, JAMBONI,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MOHANPUR, SABONG, JHARGRAM, BINPUR-I, BINPUR-II, JAMBONI, GOPIBALLAVPUR-II, DASPUR-I, DASPUR-II, CHANDRAKONA-I, CHANDRAKONA-II,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KESHIARY,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SANKRAIL, </w:t>
            </w:r>
          </w:p>
        </w:tc>
        <w:tc>
          <w:tcPr>
            <w:tcW w:type="dxa" w:w="1728"/>
          </w:tcPr>
          <w:p>
            <w:r>
              <w:t xml:space="preserve">DANTAN-II,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NARAYANGARH,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DANTAN-I, DANTAN-II, </w:t>
            </w:r>
          </w:p>
        </w:tc>
        <w:tc>
          <w:tcPr>
            <w:tcW w:type="dxa" w:w="1728"/>
          </w:tcPr>
          <w:p>
            <w:r>
              <w:t xml:space="preserve">KESHIARY, DANTAN-I, SANKRAIL,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NARAYANGARH, NAYAGRAM, GOPIBALLAVPUR-I, </w:t>
            </w:r>
          </w:p>
        </w:tc>
        <w:tc>
          <w:tcPr>
            <w:tcW w:type="dxa" w:w="1728"/>
          </w:tcPr>
          <w:p>
            <w:r>
              <w:t xml:space="preserve">NAYAGRAM, GOPIBALLAVPUR-I, GHATAL,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NAYAGRAM,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NARAYANGARH, GOPIBALLAVPUR-I, </w:t>
            </w:r>
          </w:p>
        </w:tc>
        <w:tc>
          <w:tcPr>
            <w:tcW w:type="dxa" w:w="1728"/>
          </w:tcPr>
          <w:p>
            <w:r>
              <w:t xml:space="preserve">NAYAGRAM, GHATAL,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MOHANPUR, SABONG, JHARGRAM, BINPUR-I, BINPUR-II, JAMBONI, GOPIBALLAVPUR-II, GHATAL, DASPUR-I, DASPUR-II, CHANDRAKONA-I, CHANDRAKONA-II, </w:t>
            </w:r>
          </w:p>
        </w:tc>
        <w:tc>
          <w:tcPr>
            <w:tcW w:type="dxa" w:w="1728"/>
          </w:tcPr>
          <w:p>
            <w:r>
              <w:t xml:space="preserve">MIDNAPUR SADAR, SALBONI, KESHPUR, GARBETA-I, GARBETA-II, GARBETA-III, KHARAGPUR-I, KHARAGPUR-II, DEBRA, PINGLA, MOHANPUR, SABONG, JHARGRAM, BINPUR-I, BINPUR-II, JAMBONI, GOPIBALLAVPUR-II, DASPUR-I, DASPUR-II, CHANDRAKONA-I, CHANDRAKONA-II,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KESHIARY, DANTAN-I, DANTAN-II, SANKRAIL,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KESHIARY, DANTAN-I, DANTAN-II, NARAYANGARH, SANKRAIL, GOPIBALLAVPUR-I,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NARAYANGARH, NAYAGRAM, GOPIBALLAVPUR-I, </w:t>
            </w:r>
          </w:p>
        </w:tc>
        <w:tc>
          <w:tcPr>
            <w:tcW w:type="dxa" w:w="1728"/>
          </w:tcPr>
          <w:p>
            <w:r>
              <w:t xml:space="preserve">NAYAGRAM, GHATAL,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NAYAGRAM,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NARAYANGARH, GOPIBALLAVPUR-I, </w:t>
            </w:r>
          </w:p>
        </w:tc>
        <w:tc>
          <w:tcPr>
            <w:tcW w:type="dxa" w:w="1728"/>
          </w:tcPr>
          <w:p>
            <w:r>
              <w:t xml:space="preserve">NAYAGRAM, GHATAL,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